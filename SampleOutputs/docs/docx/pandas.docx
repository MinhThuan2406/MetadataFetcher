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Tool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Name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pandas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Use Case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Data transformation, wrangling, pre-processing, and time series analysis.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Homepage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https://pandas.pydata.org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High-performance, easy-to-use data analysis and data manipulation library built on top of NumPy.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Documentation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Main Documentation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https://pandas.pydata.org/docs/</w:t>
            </w:r>
          </w:p>
        </w:tc>
      </w:tr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Top Documentation Links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Installation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Links</w:t>
            </w:r>
          </w:p>
        </w:tc>
        <w:tc>
          <w:tcPr>
            <w:tcW w:type="dxa" w:w="831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Summary</w:t>
            </w:r>
          </w:p>
        </w:tc>
        <w:tc>
          <w:tcPr>
            <w:tcW w:type="dxa" w:w="831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pip install pandas</w:t>
              <w:br/>
              <w:t>from source: None</w:t>
              <w:br/>
              <w:t>docker: None</w:t>
              <w:br/>
              <w:t>docker compose: None</w:t>
              <w:br/>
              <w:t>other: None</w:t>
              <w:br/>
              <w:t>platforms: {}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Other Links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5. Richer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License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BSD 3-Clause "New" or "Revised" License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License URL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https://api.github.com/licenses/bsd-3-clause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Author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pandas-dev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GitHub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https://github.com/pandas-dev/pandas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Homepage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https://pandas.pydata.org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Contributing URL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https://github.com/pandas-dev/.github/blob/master/CONTRIBUTING.md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Code of Conduct URL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https://github.com/pandas-dev/.github/blob/master/CODE_OF_CONDUCT.md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Topics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alignment, data-analysis, data-science, flexible, pandas, python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Project Status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Development Status :: 5 - Production/Stable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Logo URL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https://avatars.githubusercontent.com/u/21206976?v=4</w:t>
            </w:r>
          </w:p>
        </w:tc>
      </w:tr>
      <w:tr>
        <w:tc>
          <w:tcPr>
            <w:tcW w:type="dxa" w:w="238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Support URL</w:t>
            </w:r>
          </w:p>
        </w:tc>
        <w:tc>
          <w:tcPr>
            <w:tcW w:type="dxa" w:w="808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https://pandas.pydata.org/community/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Release Dates: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2009-12-25T23:58:31.560462Z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0.10.0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2012-12-17T16:52:06.516585Z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0.10.1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2013-01-22T05:22:09.531497Z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0.11.0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2013-04-23T01:05:34.234288Z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0.12.0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2013-07-24T20:23:04.881616Z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0.13.0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2014-01-16T23:10:24.694489Z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0.13.1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2014-02-09T22:21:00.447449Z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0.14.0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2014-05-30T19:46:42.429123Z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0.14.1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2014-07-28T12:49:37.121746Z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0.15.0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2014-10-19T12:27:35.484785Z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0.15.1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2014-11-08T22:31:52.041464Z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0.15.2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2015-01-23T11:30:49.755692Z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0.16.0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2015-03-23T09:56:15.854734Z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0.16.1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2015-05-11T11:37:33.858601Z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0.16.2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2015-06-13T17:43:56.921833Z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0.17.0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2015-10-09T14:18:37.282481Z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0.17.1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2015-11-20T18:59:34.124851Z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0.18.0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2016-03-12T15:43:00.842643Z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0.18.1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2016-05-05T00:24:25.372953Z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0.19.0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2016-10-02T18:47:45.688869Z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0.19.1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2016-11-04T08:47:22.644170Z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0.19.2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2016-12-24T19:43:04.365680Z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2010-05-18T15:14:26.615980Z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0.20.0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2017-05-05T11:43:42.383811Z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0.20.1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2017-05-05T20:07:19.198589Z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0.20.2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2017-06-05T12:24:15.340733Z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0.20.3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2017-07-07T21:39:55.596866Z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0.21.0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2017-10-28T18:44:46.975876Z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0.21.1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2017-12-13T04:16:33.445467Z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0.22.0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2017-12-31T12:37:46.046069Z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0.23.0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2018-05-16T02:11:07.423746Z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0.23.1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2018-06-13T02:14:42.925889Z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0.23.2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2018-07-06T12:23:36.526866Z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0.23.3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2018-07-07T20:26:01.178473Z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0.23.4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2018-08-04T18:47:17.397244Z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0.24.0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2019-01-25T21:13:23.556479Z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0.24.1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2019-02-04T03:08:46.643228Z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0.24.2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2019-03-14T10:10:10.916560Z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0.25.0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2019-07-19T00:08:20.086397Z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0.25.1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2019-08-22T19:17:16.523364Z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0.25.2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2019-10-19T02:03:22.870530Z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0.25.3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2019-11-01T14:45:06.992759Z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0.3.0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2011-02-20T02:00:14.775348Z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0.4.0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2011-09-12T22:35:52.594175Z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0.4.1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2011-09-26T03:55:34.172315Z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0.4.2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2011-10-03T06:48:14.509510Z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0.4.3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2011-10-09T23:59:30.380190Z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0.5.0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2011-10-25T04:35:01.745719Z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0.6.0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2011-11-26T04:23:05.278573Z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0.6.1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2011-12-14T00:08:35.560100Z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0.7.0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2012-02-09T23:30:09.369893Z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0.7.1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2012-02-29T23:06:17.193098Z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0.7.2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2012-03-16T21:39:20.617641Z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0.7.3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2012-04-12T19:36:20.081721Z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0.8.0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2012-06-29T18:21:08.607838Z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0.8.1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2012-07-22T21:48:35.475308Z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0.9.0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2012-10-08T00:17:55.324220Z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0.9.1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2012-11-15T00:41:47.735678Z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1.0.0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2020-01-30T11:57:40.012791Z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1.0.1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2020-02-05T20:50:35.384983Z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1.0.2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2020-03-15T13:58:47.529941Z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1.0.3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2020-03-18T17:08:00.461350Z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1.0.4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2020-05-29T11:49:40.716225Z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1.0.5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2020-06-18T11:30:46.426932Z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1.1.0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2020-07-28T18:01:26.030537Z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1.1.1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2020-08-20T21:12:02.366842Z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1.1.2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2020-09-08T19:49:08.978777Z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1.1.3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2020-10-05T19:45:44.271739Z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1.1.4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2020-10-30T18:45:41.385496Z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1.1.5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2020-12-07T15:07:55.239292Z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1.2.0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2020-12-26T16:58:54.157968Z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1.2.1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2021-01-20T13:34:07.508742Z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1.2.2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2021-02-09T13:20:50.361924Z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1.2.3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2021-03-02T12:05:36.600299Z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1.2.4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2021-04-12T18:43:31.918766Z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1.2.5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2021-06-22T13:41:54.627572Z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1.3.0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2021-07-02T11:59:11.890793Z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1.3.1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2021-07-25T12:22:25.798191Z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1.3.2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2021-08-15T16:14:47.613433Z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1.3.3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2021-09-12T13:20:46.179253Z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1.3.4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2021-10-29T19:28:27.532798Z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1.3.5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2021-12-12T14:30:49.858085Z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1.4.0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2022-01-22T14:47:00.594826Z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1.4.0rc0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2022-01-06T11:01:13.960851Z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1.4.1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2022-02-12T11:21:13.980688Z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1.4.2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2022-04-02T10:32:27.198227Z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1.4.3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2022-06-23T13:30:09.536882Z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1.4.4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2022-08-31T12:18:07.039749Z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1.5.0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2022-09-19T15:53:13.348635Z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1.5.0rc0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2022-08-24T12:06:35.057384Z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1.5.1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2022-10-19T06:28:51.363097Z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1.5.2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2022-11-23T05:49:21.021142Z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1.5.3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2023-01-19T08:29:07.301403Z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2.0.0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2023-04-03T14:10:47.709938Z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2.0.0rc0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2023-02-20T22:17:23.746784Z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2.0.0rc1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2023-03-16T17:55:51.415518Z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2.0.1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2023-04-24T10:17:37.973468Z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2.0.2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2023-05-29T06:42:26.436954Z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2.0.3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2023-06-28T23:15:57.001717Z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2.1.0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2023-08-30T13:13:26.120522Z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2.1.0rc0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2023-08-11T18:30:57.691528Z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2.1.1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2023-09-20T21:03:54.378339Z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2.1.2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2023-10-26T19:22:55.532165Z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2.1.3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2023-11-10T19:13:33.959150Z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2.1.4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2023-12-08T15:37:00.781879Z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2.2.0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2024-01-20T02:10:54.053228Z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2.2.0rc0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2023-12-22T20:01:52.726628Z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2.2.1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2024-02-23T15:30:19.248570Z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2.2.2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2024-04-10T19:44:10.360057Z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2.2.3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2024-09-20T13:08:42.347501Z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2.3.0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2025-06-05T03:25:48.648538Z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2.3.1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2025-07-07T19:18:12.619681Z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v2.3.1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2025-07-07T19:12:32Z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v2.3.0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2025-06-05T03:17:32Z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v2.2.3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2024-09-20T13:10:41Z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v2.2.2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2024-04-10T19:47:02Z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v2.2.1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2024-02-23T15:29:27Z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v2.2.0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2024-01-20T03:33:20Z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v2.2.0rc0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2023-12-22T19:57:46Z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v2.1.4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2023-12-08T15:39:17Z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v2.1.3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2023-11-10T19:07:37Z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v2.1.2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2023-10-26T21:16:59Z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v2.1.1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2023-09-20T21:02:05Z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v2.1.0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2023-08-30T13:24:32Z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v2.1.0rc0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2023-08-11T18:43:29Z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v2.0.3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2023-06-28T23:24:00Z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v2.0.2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2023-05-28T21:06:46Z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v2.0.1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2023-04-24T00:20:53Z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v2.0.0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2023-04-03T13:01:27Z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v2.0.0rc1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2023-03-16T15:04:43Z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v2.0.0rc0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2023-02-20T20:32:32Z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v1.5.3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2023-01-19T03:34:05Z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v1.5.2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2022-11-22T07:07:41Z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v1.5.1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2022-10-19T06:04:06Z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v1.5.0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2022-09-19T14:35:58Z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v1.4.4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2022-08-31T12:20:17Z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v1.5.0rc0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2022-08-24T12:21:12Z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v1.4.3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2022-06-23T13:29:00Z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v1.4.2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2022-04-02T10:30:42Z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v1.4.1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2022-02-12T11:19:26Z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v1.4.0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2022-01-22T14:46:18Z</w:t>
            </w:r>
          </w:p>
        </w:tc>
      </w:tr>
      <w:tr>
        <w:tc>
          <w:tcPr>
            <w:tcW w:type="dxa" w:w="181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v1.4.0rc0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2022-01-06T11:02:19Z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
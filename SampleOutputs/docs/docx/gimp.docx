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gimp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Name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gimp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Type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software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Description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Site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https://www.gimp.org/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Product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Versions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Compatibility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License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GNU General Public License (GPL)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Version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Latest Release Date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C, Python (for plugins)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Supported Platforms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Supported File Formats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.xcf, .psd, .png, .jpg, .jpeg, .bmp, .gif, .tiff, .heif, .raw, .svg, .pdf, .webp, .ico, .emf, .wmf, .mng, .pcx, .tga, .xcfbz2, .xcf.gz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File Formats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System Requirements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Windows 7/8/10/11, macOS 10.12+, Linux; 2GB RAM (4GB recommended); 200MB disk space; 1280x768 display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Key Features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N/A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Integrations/Plugins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5. Installation &amp; Documentation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Installation: https://www.gimp.org/</w:t>
        <w:br/>
        <w:t>Documentation: https://docs.gimp.org/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6. Support/Reviews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https://www.gimp.org/support/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7. Community &amp; Ecosystem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8. Awards/Recognition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9. Pricing/Cost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10. Security/Privacy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11. Roadmap/Future Plans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12. Known Issues/Limitations</w:t>
      </w:r>
    </w:p>
    <w:p>
      <w:pPr>
        <w:spacing w:line="240" w:lineRule="auto" w:before="0" w:after="0"/>
      </w:pP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
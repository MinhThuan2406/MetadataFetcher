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Name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jupyterlab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 Case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Data Science and Analytics Tools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https://pypi.org/project/jupyterlab/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JupyterLab computational environment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 Documentation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https://jupyterlab.readthedocs.io</w:t>
            </w:r>
          </w:p>
        </w:tc>
      </w:tr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Top Documentation Links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https://jupyterlab.readthedocs.io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Links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https://jupyterlab.readthedocs.io/en/stable/getting_started/changelog.html</w:t>
              <w:br/>
              <w:t>https://docs.python.org/3/installing/index.html</w:t>
              <w:br/>
              <w:t>http://jupyterlab.readthedocs.io/en/stable/getting_started/installation.html</w:t>
              <w:br/>
              <w:t>http://jupyterlab.readthedocs.io/en/stable/getting_started/starting.html</w:t>
              <w:br/>
              <w:t>https://jupyterlab.readthedocs.io/en/stable/getting_started/issue.html</w:t>
              <w:br/>
              <w:t>https://packaging.python.org/tutorials/installing-packages/</w:t>
              <w:br/>
              <w:t>https://pip.pypa.io/en/stable/topics/secure-installs/#hash-checking-mode</w:t>
              <w:br/>
              <w:t>https://github.com/jupyterlab/jupyterlab/edit/4.4.x/docs/source/getting_started/changelog.md</w:t>
              <w:br/>
              <w:t>https://github.com/python/cpython/blob/main/Doc/installing/index.rst</w:t>
              <w:br/>
              <w:t>https://packaging.python.org/installing/#creating-virtual-environments</w:t>
              <w:br/>
              <w:t>https://packaging.python.org/installing/</w:t>
              <w:br/>
              <w:t>https://packaging.python.org/installing/#requirements-for-installing-packages</w:t>
              <w:br/>
              <w:t>https://packaging.python.org/science/</w:t>
              <w:br/>
              <w:t>https://packaging.python.org/en/latest/tutorials/installing-packages/#ensure-pip-setuptools-and-wheel-are-up-to-date</w:t>
              <w:br/>
              <w:t>https://github.com/jupyterlab/jupyterlab-desktop#installation</w:t>
              <w:br/>
              <w:t>https://docs.docker.com/install/</w:t>
              <w:br/>
              <w:t>https://jupyter-docker-stacks.readthedocs.io/en/latest/</w:t>
              <w:br/>
              <w:t>https://github.com/jupyterlab/jupyterlab/edit/4.4.x/docs/source/getting_started/installation.rst</w:t>
              <w:br/>
              <w:t>https://github.com/jupyterlab/jupyterlab/edit/4.4.x/docs/source/getting_started/starting.rst</w:t>
              <w:br/>
              <w:t>https://github.com/jupyterlab/jupyterlab/edit/4.4.x/docs/source/getting_started/issue.rst</w:t>
              <w:br/>
              <w:t>https://github.com/pypa/packaging.python.org/blob/main/source/tutorials/installing-packages.rst?plain=true</w:t>
              <w:br/>
              <w:t>https://github.com/pypa/packaging.python.org/edit/main/source/tutorials/installing-packages.rst</w:t>
              <w:br/>
              <w:t>https://docs.python-guide.org/starting/installation/#installation</w:t>
              <w:br/>
              <w:t>https://opentechschool.github.io/python-beginners/en/getting_started.html#what-is-python-exactly</w:t>
              <w:br/>
              <w:t>https://pip.pypa.io/en/latest/cli/pip_install/#install-no-binary</w:t>
              <w:br/>
              <w:t>https://pip.pypa.io/en/latest/user_guide/#user-installs</w:t>
              <w:br/>
              <w:t>https://setuptools.pypa.io/en/latest/userguide/development_mode.html</w:t>
              <w:br/>
              <w:t>https://github.com/pypa/pip/issues/1668</w:t>
            </w:r>
          </w:p>
        </w:tc>
      </w:tr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Summary</w:t>
            </w:r>
          </w:p>
        </w:tc>
        <w:tc>
          <w:tcPr>
            <w:tcW w:type="dxa" w:w="8311"/>
          </w:tcPr>
          <w:p>
            <w:r/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SomePackage==1.0.4    # specific version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"SomePackage&gt;=1.0.4"  # minimum version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--upgrade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SomePackage  # default Python 2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SomePackage  # specifically Python 2.7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SomePackage  # default Python 3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SomePackage  # specifically Python 3.4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--upgrade pip setuptools wheel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--upgrade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-r requirements.txt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git+https://git.repo/some_pkg.git          # from git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hg+https://hg.repo/some_pkg                # from mercurial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svn+svn://svn.repo/some_pkg/trunk/         # from svn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 SomeProject @ git+https://git.repo/some_pkg.git@feature  # from a branch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--index-url http://my.package.repo/simple/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--extra-index-url http://my.package.repo/simple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./downloads/SomeProject-1.0.4.tar.gz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--no-index --find-links=file:///local/dir/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--no-index --find-links=/local/dir/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--no-index --find-links=relative/dir/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--pre SomeProject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installation command: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--no-deps 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--no-deps -e 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quux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bar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 pip documentation v25.2.dev0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has several stages: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installs dependencies before their dependents, i.e. in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Examples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SomePackage==0.4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--upgrade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--user --ignore-installed SomePackage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Use to upgrade to the latest version.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installing your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pip: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pip install foo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Install a Python package using pip.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Run in your terminal or command prompt.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When to use: General pip install command.</w:t>
            </w:r>
          </w:p>
          <w:p>
            <w:pPr>
              <w:spacing w:line="240" w:lineRule="auto" w:before="0" w:after="0"/>
            </w:pPr>
          </w:p>
          <w:p>
            <w:pPr>
              <w:spacing w:line="240" w:lineRule="auto" w:before="0" w:after="0"/>
            </w:pP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docker_compose: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Docker Compose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Platform: any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other: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http://my.package.repo/SomePackage-1.0.4.zip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Direct download link for an installer or archive.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Download and follow platform-specific install instructions.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other: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Command: http://my.package.repo/1.2.3.tar.gz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Explanation: Direct download link for an installer or archive.</w:t>
            </w:r>
          </w:p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 xml:space="preserve">  Note: Download and follow platform-specific install instructions.</w:t>
            </w:r>
          </w:p>
          <w:p>
            <w:pPr>
              <w:spacing w:line="240" w:lineRule="auto" w:before="0" w:after="0"/>
            </w:pP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Documentation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https://jupyterlab.readthedocs.io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Installation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https://jupyterlab.readthedocs.io/en/stable/getting_started/changelog.html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https://docs.python.org/3/installing/index.html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http://jupyterlab.readthedocs.io/en/stable/getting_started/installation.html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http://jupyterlab.readthedocs.io/en/stable/getting_started/starting.html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https://jupyterlab.readthedocs.io/en/stable/getting_started/issue.html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https://packaging.python.org/tutorials/installing-packages/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https://pip.pypa.io/en/stable/topics/secure-installs/#hash-checking-mode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https://github.com/jupyterlab/jupyterlab/edit/4.4.x/docs/source/getting_started/changelog.md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https://github.com/python/cpython/blob/main/Doc/installing/index.rst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https://packaging.python.org/installing/#creating-virtual-environments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https://packaging.python.org/installing/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https://packaging.python.org/installing/#requirements-for-installing-packages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https://packaging.python.org/science/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https://packaging.python.org/en/latest/tutorials/installing-packages/#ensure-pip-setuptools-and-wheel-are-up-to-date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https://github.com/jupyterlab/jupyterlab-desktop#installation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https://docs.docker.com/install/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https://jupyter-docker-stacks.readthedocs.io/en/latest/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https://github.com/jupyterlab/jupyterlab/edit/4.4.x/docs/source/getting_started/installation.rst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https://github.com/jupyterlab/jupyterlab/edit/4.4.x/docs/source/getting_started/starting.rst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https://github.com/jupyterlab/jupyterlab/edit/4.4.x/docs/source/getting_started/issue.rst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https://github.com/pypa/packaging.python.org/blob/main/source/tutorials/installing-packages.rst?plain=true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https://github.com/pypa/packaging.python.org/edit/main/source/tutorials/installing-packages.rst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https://docs.python-guide.org/starting/installation/#installation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https://opentechschool.github.io/python-beginners/en/getting_started.html#what-is-python-exactly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https://pip.pypa.io/en/latest/cli/pip_install/#install-no-binary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https://pip.pypa.io/en/latest/user_guide/#user-installs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https://setuptools.pypa.io/en/latest/userguide/development_mode.html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https://github.com/pypa/pip/issues/1668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
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0"/>
        <w:jc w:val="left"/>
      </w:pPr>
      <w:r>
        <w:rPr>
          <w:rFonts w:ascii="Times New Roman" w:hAnsi="Times New Roman" w:eastAsia="Times New Roman"/>
          <w:b/>
          <w:sz w:val="22"/>
        </w:rPr>
        <w:t>langchain Metadata Report (by MetadataFetcher)</w:t>
      </w: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1. 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7668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Name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langchain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Type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software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Description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Site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2. Product Details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N/A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3. Key Features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N/A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5. Support/Reviews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https://www.langchain.com/</w:t>
      </w:r>
    </w:p>
    <w:p>
      <w:pPr>
        <w:spacing w:line="240" w:lineRule="auto" w:before="0" w:after="0"/>
      </w:pP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
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Name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python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 Case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AI/ML Development Tools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https://www.python.org/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The official home of the Python Programming Language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Documentation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 Documentation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https://docs.python.org</w:t>
            </w:r>
          </w:p>
        </w:tc>
      </w:tr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Top Documentation Links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https://docs.python.org</w:t>
              <w:br/>
              <w:t>https://docs.python.org/3/license.html</w:t>
              <w:br/>
              <w:t>https://www.python.org/doc/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Installation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Links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https://www.python.org/about/gettingstarted/</w:t>
            </w:r>
          </w:p>
        </w:tc>
      </w:tr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Summary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None</w:t>
              <w:br/>
              <w:t>from source: None</w:t>
              <w:br/>
              <w:t>docker: None</w:t>
              <w:br/>
              <w:t>docker compose: None</w:t>
              <w:br/>
              <w:t>other: None</w:t>
              <w:br/>
              <w:t>platforms: None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Other Links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Documentation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https://docs.python.org/3/license.html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https://www.python.org/doc/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https://devguide.python.org/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https://docs.python.org/faq/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http://wiki.python.org/moin/Languages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https://docs.python.org/3/tutorial/controlflow.html#defining-functions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https://docs.python.org/3/tutorial/introduction.html#lists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http://docs.python.org/3/tutorial/introduction.html#using-python-as-a-calculator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https://docs.python.org/3/tutorial/controlflow.html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https://www.python.org/about/gettingstarted/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https://dearpygui.readthedocs.io/en/latest/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https://docs.python.org/3.15/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https://docs.python.org/3.14/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https://docs.python.org/3.12/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https://docs.python.org/3.11/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https://docs.python.org/3.10/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https://docs.python.org/3.9/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https://docs.python.org/3.8/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https://docs.python.org/3.7/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https://docs.python.org/3.6/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https://docs.python.org/3.5/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https://docs.python.org/3.4/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https://docs.python.org/3.2/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https://docs.python.org/3.1/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https://docs.python.org/3.0/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https://docs.python.org/2.7/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https://docs.python.org/2.6/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https://devguide.python.org/documentation/help-documenting/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https://www.python.org/doc/versions/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http://packaging.python.org/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https://docs.python.org/dev/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https://docs.python.org/3/py-modindex.html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https://docs.python.org/3/whatsnew/3.13.html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https://docs.python.org/3/tutorial/index.html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https://docs.python.org/3/library/index.html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https://docs.python.org/3/reference/index.html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https://docs.python.org/3/extending/index.html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https://docs.python.org/3/c-api/index.html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https://docs.python.org/3/using/index.html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https://docs.python.org/3/howto/index.html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https://docs.python.org/3/glossary.html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https://docs.python.org/3/search.html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https://docs.python.org/3/download.html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https://docs.python.org/3/howto/pyporting.html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https://docs.python.org/devguide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https://docs.python.org/devguide/#contributing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https://wiki.python.org/moin/BeginnersGuide?action=info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https://wiki.python.org/moin/BeginnersGuide?action=AttachFile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https://wiki.python.org/moin/BeginnersGuide?action=login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https://wiki.python.org/moin/BeginnersGuideChinese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https://wiki.python.org/moin/BeginnersGuide/Overview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https://wiki.python.org/moin/BeginnersGuide/Download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https://wiki.python.org/moin/BeginnersGuide/NonProgrammers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http://docs.python.org/tut/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http://docs.python.org//lib/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http://docs.python.org/ref/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https://docs.python.org/3/library/idle.html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https://wiki.python.org/moin/BeginnersGuide/Help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https://wiki.python.org/moin/BeginnersGuide/Examples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https://wiki.python.org/moin/BeginnersGuide/Mathematics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https://wiki.python.org/moin/BeginnersGuide/NonProgrammersChinese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https://wiki.python.org/moin/BeginnersGuide/OverviewChinese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https://wiki.python.org/moin/BeginnersGuide/Programmers?action=AttachFile&amp;do=view&amp;target=Cpp2Python.pdf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https://wiki.python.org/moin/BeginnersGuide/Programmers/SimpleExamples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https://platform.openai.com/docs/quickstart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http://www.python.org/dev/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http://www.python.org/doc/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http://www.python.org/sigs/doc-sig/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http://www.python.org/community/lists/#comp-lang-python-announce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http://www.python.org/patches/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https://wiki.python.org/moin/CategoryDocumentation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https://github.com/python/devguide/blob/main/index.rst?plain=true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https://github.com/python/devguide/edit/main/index.rst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https://opensource.guide/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https://opensource.guide/how-to-contribute/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https://opensource.guide/building-community/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https://pythondotorg.readthedocs.io/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http://wiki.python.org/moin/BeginnersGuide/NonProgrammers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http://wiki.python.org/moin/BeginnersGuide/Download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http://wiki.python.org/moin/BeginnersGuide/Examples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http://wiki.python.org/moin/BeginnersGuide/Programmers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http://docs.python.org/3/tutorial/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http://docs.python.org/3/library/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http://docs.python.org/3/reference/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http://docs.python.org/3/faq/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https://github.com/readthedocs/sphinx_rtd_theme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https://readthedocs.org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Installation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https://www.python.org/about/gettingstarted/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
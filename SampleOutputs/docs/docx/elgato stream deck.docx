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before="0"/>
      </w:pPr>
      <w:r>
        <w:rPr>
          <w:rFonts w:ascii="Times New Roman" w:hAnsi="Times New Roman"/>
          <w:b/>
          <w:color w:val="000000"/>
          <w:sz w:val="22"/>
        </w:rPr>
        <w:t>1. General Information</w:t>
      </w:r>
    </w:p>
    <w:p>
      <w:pPr>
        <w:spacing w:line="240" w:lineRule="auto" w:before="0"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General Information</w:t>
            </w:r>
          </w:p>
        </w:tc>
        <w:tc>
          <w:tcPr>
            <w:tcW w:type="dxa" w:w="540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Name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Type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Description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Official Site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</w:tbl>
    <w:p>
      <w:pPr>
        <w:spacing w:after="0" w:before="0"/>
      </w:pPr>
      <w:r>
        <w:rPr>
          <w:rFonts w:ascii="Times New Roman" w:hAnsi="Times New Roman"/>
          <w:b/>
          <w:color w:val="000000"/>
          <w:sz w:val="22"/>
        </w:rPr>
        <w:t>2. Product Details</w:t>
      </w:r>
    </w:p>
    <w:p>
      <w:pPr>
        <w:spacing w:line="240" w:lineRule="auto" w:before="0"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Product Details</w:t>
            </w:r>
          </w:p>
        </w:tc>
        <w:tc>
          <w:tcPr>
            <w:tcW w:type="dxa" w:w="5400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Versions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Compatibility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License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Proprietary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Latest Release Date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Programming Language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Supported File Formats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System Requirements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Windows 10 (64-bit) or later / macOS 11 or later,</w:t>
              <w:br/>
              <w:t>USB 2.0 port,</w:t>
              <w:br/>
              <w:t>Internet connection for setup</w:t>
            </w:r>
          </w:p>
        </w:tc>
      </w:tr>
    </w:tbl>
    <w:p>
      <w:pPr>
        <w:spacing w:after="0" w:before="0"/>
      </w:pPr>
      <w:r>
        <w:rPr>
          <w:rFonts w:ascii="Times New Roman" w:hAnsi="Times New Roman"/>
          <w:b/>
          <w:color w:val="000000"/>
          <w:sz w:val="22"/>
        </w:rPr>
        <w:t>3. Key Features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sz w:val="22"/>
        </w:rPr>
        <w:t>Customizable LCD keys, multi-action macros, integration with OBS, Twitch, YouTube, and other platforms, plugin support, profiles and folders, drag-and-drop interface, smart profiles, action sharing, marketplace for plugins and icons, SDK for custom development</w:t>
      </w:r>
    </w:p>
    <w:p>
      <w:pPr>
        <w:spacing w:after="0" w:before="0"/>
      </w:pPr>
      <w:r>
        <w:rPr>
          <w:rFonts w:ascii="Times New Roman" w:hAnsi="Times New Roman"/>
          <w:b/>
          <w:color w:val="000000"/>
          <w:sz w:val="22"/>
        </w:rPr>
        <w:t>4. Integrations/Plugins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sz w:val="22"/>
        </w:rPr>
        <w:t>N/A</w:t>
      </w:r>
    </w:p>
    <w:p>
      <w:pPr>
        <w:spacing w:after="0" w:before="0"/>
      </w:pPr>
      <w:r>
        <w:rPr>
          <w:rFonts w:ascii="Times New Roman" w:hAnsi="Times New Roman"/>
          <w:b/>
          <w:color w:val="000000"/>
          <w:sz w:val="22"/>
        </w:rPr>
        <w:t>5. Installation &amp; Documentation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sz w:val="22"/>
        </w:rPr>
        <w:t>N/A</w:t>
      </w:r>
    </w:p>
    <w:p>
      <w:pPr>
        <w:spacing w:after="0" w:before="0"/>
      </w:pPr>
      <w:r>
        <w:rPr>
          <w:rFonts w:ascii="Times New Roman" w:hAnsi="Times New Roman"/>
          <w:b/>
          <w:color w:val="000000"/>
          <w:sz w:val="22"/>
        </w:rPr>
        <w:t>6. Support/Reviews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sz w:val="22"/>
        </w:rPr>
        <w:t>N/A</w:t>
      </w:r>
    </w:p>
    <w:p>
      <w:pPr>
        <w:spacing w:after="0" w:before="0"/>
      </w:pPr>
      <w:r>
        <w:rPr>
          <w:rFonts w:ascii="Times New Roman" w:hAnsi="Times New Roman"/>
          <w:b/>
          <w:color w:val="000000"/>
          <w:sz w:val="22"/>
        </w:rPr>
        <w:t>7. Community &amp; Ecosystem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sz w:val="22"/>
        </w:rPr>
        <w:t>N/A</w:t>
      </w:r>
    </w:p>
    <w:p>
      <w:pPr>
        <w:spacing w:after="0" w:before="0"/>
      </w:pPr>
      <w:r>
        <w:rPr>
          <w:rFonts w:ascii="Times New Roman" w:hAnsi="Times New Roman"/>
          <w:b/>
          <w:color w:val="000000"/>
          <w:sz w:val="22"/>
        </w:rPr>
        <w:t>8. Awards/Recognition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sz w:val="22"/>
        </w:rPr>
        <w:t>N/A</w:t>
      </w:r>
    </w:p>
    <w:p>
      <w:pPr>
        <w:spacing w:after="0" w:before="0"/>
      </w:pPr>
      <w:r>
        <w:rPr>
          <w:rFonts w:ascii="Times New Roman" w:hAnsi="Times New Roman"/>
          <w:b/>
          <w:color w:val="000000"/>
          <w:sz w:val="22"/>
        </w:rPr>
        <w:t>9. Pricing/Cost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sz w:val="22"/>
        </w:rPr>
        <w:t>N/A</w:t>
      </w:r>
    </w:p>
    <w:p>
      <w:pPr>
        <w:spacing w:after="0" w:before="0"/>
      </w:pPr>
      <w:r>
        <w:rPr>
          <w:rFonts w:ascii="Times New Roman" w:hAnsi="Times New Roman"/>
          <w:b/>
          <w:color w:val="000000"/>
          <w:sz w:val="22"/>
        </w:rPr>
        <w:t>10. Security/Privacy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sz w:val="22"/>
        </w:rPr>
        <w:t>N/A</w:t>
      </w:r>
    </w:p>
    <w:p>
      <w:pPr>
        <w:spacing w:after="0" w:before="0"/>
      </w:pPr>
      <w:r>
        <w:rPr>
          <w:rFonts w:ascii="Times New Roman" w:hAnsi="Times New Roman"/>
          <w:b/>
          <w:color w:val="000000"/>
          <w:sz w:val="22"/>
        </w:rPr>
        <w:t>11. Roadmap/Future Plans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sz w:val="22"/>
        </w:rPr>
        <w:t>N/A</w:t>
      </w:r>
    </w:p>
    <w:p>
      <w:pPr>
        <w:spacing w:after="0" w:before="0"/>
      </w:pPr>
      <w:r>
        <w:rPr>
          <w:rFonts w:ascii="Times New Roman" w:hAnsi="Times New Roman"/>
          <w:b/>
          <w:color w:val="000000"/>
          <w:sz w:val="22"/>
        </w:rPr>
        <w:t>12. Known Issues/Limitations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sz w:val="22"/>
        </w:rPr>
        <w:t>N/A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
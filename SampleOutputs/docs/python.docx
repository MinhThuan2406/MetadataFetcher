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Tool Metadata Report</w:t>
      </w:r>
    </w:p>
    <w:p>
      <w:pPr>
        <w:pStyle w:val="IntenseQuote"/>
      </w:pPr>
      <w:r>
        <w:t>Generated by MetadataFetcher</w:t>
      </w:r>
    </w:p>
    <w:p/>
    <w:p>
      <w:pPr>
        <w:pStyle w:val="Heading1"/>
        <w:jc w:val="left"/>
      </w:pPr>
      <w:r>
        <w:t>General Information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python</w:t>
            </w:r>
          </w:p>
        </w:tc>
      </w:tr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AI/ML Development Tools</w:t>
            </w:r>
          </w:p>
        </w:tc>
      </w:tr>
      <w:tr>
        <w:tc>
          <w:tcPr>
            <w:tcW w:type="dxa" w:w="4320"/>
          </w:tcPr>
          <w:p>
            <w:r>
              <w:t>Homepage</w:t>
            </w:r>
          </w:p>
        </w:tc>
        <w:tc>
          <w:tcPr>
            <w:tcW w:type="dxa" w:w="4320"/>
          </w:tcPr>
          <w:p>
            <w:r>
              <w:t>https://www.python.org/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1"/>
        <w:jc w:val="left"/>
      </w:pPr>
      <w:r>
        <w:t>Documentation</w:t>
      </w:r>
    </w:p>
    <w:p>
      <w:pPr>
        <w:pStyle w:val="ListBullet"/>
      </w:pPr>
      <w:r>
        <w:t>Main Documentation:</w:t>
      </w:r>
    </w:p>
    <w:p>
      <w:pPr>
        <w:pStyle w:val="ListBullet2"/>
      </w:pPr>
      <w:r>
        <w:t>https://docs.python.org</w:t>
      </w:r>
    </w:p>
    <w:p>
      <w:pPr>
        <w:pStyle w:val="ListBullet2"/>
      </w:pPr>
      <w:r>
        <w:t>Top Documentation Links:</w:t>
      </w:r>
    </w:p>
    <w:p>
      <w:pPr>
        <w:pStyle w:val="ListBullet2"/>
      </w:pPr>
      <w:r>
        <w:t>https://docs.python.org</w:t>
      </w:r>
    </w:p>
    <w:p>
      <w:pPr>
        <w:pStyle w:val="ListBullet2"/>
      </w:pPr>
      <w:r>
        <w:t>https://docs.python.org/3/license.html</w:t>
      </w:r>
    </w:p>
    <w:p>
      <w:pPr>
        <w:pStyle w:val="ListBullet2"/>
      </w:pPr>
      <w:r>
        <w:t>https://www.python.org/doc/</w:t>
      </w:r>
    </w:p>
    <w:p>
      <w:pPr>
        <w:pStyle w:val="Heading1"/>
        <w:jc w:val="left"/>
      </w:pPr>
      <w:r>
        <w:t>Installation</w:t>
      </w:r>
    </w:p>
    <w:p>
      <w:pPr>
        <w:pStyle w:val="ListBullet2"/>
      </w:pPr>
      <w:r>
        <w:t>Installation Links:</w:t>
      </w:r>
    </w:p>
    <w:p>
      <w:pPr>
        <w:pStyle w:val="ListBullet2"/>
      </w:pPr>
      <w:r>
        <w:t>https://www.python.org/about/gettingstarted/</w:t>
      </w:r>
    </w:p>
    <w:p>
      <w:pPr>
        <w:pStyle w:val="ListBullet"/>
      </w:pPr>
      <w:r>
        <w:t>Installation Summary:</w:t>
      </w:r>
    </w:p>
    <w:p>
      <w:pPr>
        <w:pStyle w:val="ListBullet2"/>
      </w:pPr>
      <w:r>
        <w:t>pip:</w:t>
      </w:r>
    </w:p>
    <w:p>
      <w:pPr>
        <w:pStyle w:val="ListBullet2"/>
      </w:pPr>
      <w:r>
        <w:t>from_source:</w:t>
      </w:r>
    </w:p>
    <w:p>
      <w:pPr>
        <w:pStyle w:val="ListBullet2"/>
      </w:pPr>
      <w:r>
        <w:t>docker:</w:t>
      </w:r>
    </w:p>
    <w:p>
      <w:pPr>
        <w:pStyle w:val="ListBullet2"/>
      </w:pPr>
      <w:r>
        <w:t>docker_compose:</w:t>
      </w:r>
    </w:p>
    <w:p>
      <w:pPr>
        <w:pStyle w:val="ListBullet2"/>
      </w:pPr>
      <w:r>
        <w:t>other:</w:t>
      </w:r>
    </w:p>
    <w:p>
      <w:pPr>
        <w:pStyle w:val="ListBullet2"/>
      </w:pPr>
      <w:r>
        <w:t>platforms:</w:t>
      </w:r>
    </w:p>
    <w:p>
      <w:pPr>
        <w:pStyle w:val="ListBullet3"/>
      </w:pPr>
      <w:r>
        <w:t>None</w:t>
      </w:r>
    </w:p>
    <w:p>
      <w:pPr>
        <w:pStyle w:val="Heading1"/>
        <w:jc w:val="left"/>
      </w:pPr>
      <w:r>
        <w:t>Other Links</w:t>
      </w:r>
    </w:p>
    <w:p>
      <w:pPr>
        <w:pStyle w:val="ListBullet2"/>
      </w:pPr>
      <w:r>
        <w:t>All Documentation Links:</w:t>
      </w:r>
    </w:p>
    <w:p>
      <w:pPr>
        <w:pStyle w:val="ListBullet2"/>
      </w:pPr>
      <w:r>
        <w:t>https://docs.python.org</w:t>
      </w:r>
    </w:p>
    <w:p>
      <w:pPr>
        <w:pStyle w:val="ListBullet2"/>
      </w:pPr>
      <w:r>
        <w:t>https://docs.python.org/3/license.html</w:t>
      </w:r>
    </w:p>
    <w:p>
      <w:pPr>
        <w:pStyle w:val="ListBullet2"/>
      </w:pPr>
      <w:r>
        <w:t>https://www.python.org/doc/</w:t>
      </w:r>
    </w:p>
    <w:p>
      <w:pPr>
        <w:pStyle w:val="ListBullet2"/>
      </w:pPr>
      <w:r>
        <w:t>https://wiki.python.org/moin/BeginnersGuide</w:t>
      </w:r>
    </w:p>
    <w:p>
      <w:pPr>
        <w:pStyle w:val="ListBullet2"/>
      </w:pPr>
      <w:r>
        <w:t>https://devguide.python.org/</w:t>
      </w:r>
    </w:p>
    <w:p>
      <w:pPr>
        <w:pStyle w:val="ListBullet2"/>
      </w:pPr>
      <w:r>
        <w:t>https://docs.python.org/faq/</w:t>
      </w:r>
    </w:p>
    <w:p>
      <w:pPr>
        <w:pStyle w:val="ListBullet2"/>
      </w:pPr>
      <w:r>
        <w:t>http://wiki.python.org/moin/Languages</w:t>
      </w:r>
    </w:p>
    <w:p>
      <w:pPr>
        <w:pStyle w:val="ListBullet2"/>
      </w:pPr>
      <w:r>
        <w:t>https://docs.python.org/3/tutorial/controlflow.html#defining-functions</w:t>
      </w:r>
    </w:p>
    <w:p>
      <w:pPr>
        <w:pStyle w:val="ListBullet2"/>
      </w:pPr>
      <w:r>
        <w:t>https://docs.python.org/3/tutorial/introduction.html#lists</w:t>
      </w:r>
    </w:p>
    <w:p>
      <w:pPr>
        <w:pStyle w:val="ListBullet2"/>
      </w:pPr>
      <w:r>
        <w:t>http://docs.python.org/3/tutorial/introduction.html#using-python-as-a-calculator</w:t>
      </w:r>
    </w:p>
    <w:p>
      <w:pPr>
        <w:pStyle w:val="ListBullet2"/>
      </w:pPr>
      <w:r>
        <w:t>https://docs.python.org/3/tutorial/controlflow.html</w:t>
      </w:r>
    </w:p>
    <w:p>
      <w:pPr>
        <w:pStyle w:val="ListBullet2"/>
      </w:pPr>
      <w:r>
        <w:t>https://docs.python.org/3/tutorial/</w:t>
      </w:r>
    </w:p>
    <w:p>
      <w:pPr>
        <w:pStyle w:val="ListBullet2"/>
      </w:pPr>
      <w:r>
        <w:t>https://www.python.org/about/gettingstarted/</w:t>
      </w:r>
    </w:p>
    <w:p>
      <w:pPr>
        <w:pStyle w:val="ListBullet2"/>
      </w:pPr>
      <w:r>
        <w:t>https://dearpygui.readthedocs.io/en/latest/</w:t>
      </w:r>
    </w:p>
    <w:p>
      <w:pPr>
        <w:pStyle w:val="ListBullet2"/>
      </w:pPr>
      <w:r>
        <w:t>https://docs.python.org/3.15/</w:t>
      </w:r>
    </w:p>
    <w:p>
      <w:pPr>
        <w:pStyle w:val="ListBullet2"/>
      </w:pPr>
      <w:r>
        <w:t>https://docs.python.org/3.14/</w:t>
      </w:r>
    </w:p>
    <w:p>
      <w:pPr>
        <w:pStyle w:val="ListBullet2"/>
      </w:pPr>
      <w:r>
        <w:t>https://docs.python.org/3.13/</w:t>
      </w:r>
    </w:p>
    <w:p>
      <w:pPr>
        <w:pStyle w:val="ListBullet2"/>
      </w:pPr>
      <w:r>
        <w:t>https://docs.python.org/3.12/</w:t>
      </w:r>
    </w:p>
    <w:p>
      <w:pPr>
        <w:pStyle w:val="ListBullet2"/>
      </w:pPr>
      <w:r>
        <w:t>https://docs.python.org/3.11/</w:t>
      </w:r>
    </w:p>
    <w:p>
      <w:pPr>
        <w:pStyle w:val="ListBullet2"/>
      </w:pPr>
      <w:r>
        <w:t>https://docs.python.org/3.10/</w:t>
      </w:r>
    </w:p>
    <w:p>
      <w:pPr>
        <w:pStyle w:val="ListBullet2"/>
      </w:pPr>
      <w:r>
        <w:t>https://docs.python.org/3.9/</w:t>
      </w:r>
    </w:p>
    <w:p>
      <w:pPr>
        <w:pStyle w:val="ListBullet2"/>
      </w:pPr>
      <w:r>
        <w:t>https://docs.python.org/3.8/</w:t>
      </w:r>
    </w:p>
    <w:p>
      <w:pPr>
        <w:pStyle w:val="ListBullet2"/>
      </w:pPr>
      <w:r>
        <w:t>https://docs.python.org/3.7/</w:t>
      </w:r>
    </w:p>
    <w:p>
      <w:pPr>
        <w:pStyle w:val="ListBullet2"/>
      </w:pPr>
      <w:r>
        <w:t>https://docs.python.org/3.6/</w:t>
      </w:r>
    </w:p>
    <w:p>
      <w:pPr>
        <w:pStyle w:val="ListBullet2"/>
      </w:pPr>
      <w:r>
        <w:t>https://docs.python.org/3.5/</w:t>
      </w:r>
    </w:p>
    <w:p>
      <w:pPr>
        <w:pStyle w:val="ListBullet2"/>
      </w:pPr>
      <w:r>
        <w:t>https://docs.python.org/3.4/</w:t>
      </w:r>
    </w:p>
    <w:p>
      <w:pPr>
        <w:pStyle w:val="ListBullet2"/>
      </w:pPr>
      <w:r>
        <w:t>https://docs.python.org/3.3/</w:t>
      </w:r>
    </w:p>
    <w:p>
      <w:pPr>
        <w:pStyle w:val="ListBullet2"/>
      </w:pPr>
      <w:r>
        <w:t>https://docs.python.org/3.2/</w:t>
      </w:r>
    </w:p>
    <w:p>
      <w:pPr>
        <w:pStyle w:val="ListBullet2"/>
      </w:pPr>
      <w:r>
        <w:t>https://docs.python.org/3.1/</w:t>
      </w:r>
    </w:p>
    <w:p>
      <w:pPr>
        <w:pStyle w:val="ListBullet2"/>
      </w:pPr>
      <w:r>
        <w:t>https://docs.python.org/3.0/</w:t>
      </w:r>
    </w:p>
    <w:p>
      <w:pPr>
        <w:pStyle w:val="ListBullet2"/>
      </w:pPr>
      <w:r>
        <w:t>https://docs.python.org/2.7/</w:t>
      </w:r>
    </w:p>
    <w:p>
      <w:pPr>
        <w:pStyle w:val="ListBullet2"/>
      </w:pPr>
      <w:r>
        <w:t>https://docs.python.org/2.6/</w:t>
      </w:r>
    </w:p>
    <w:p>
      <w:pPr>
        <w:pStyle w:val="ListBullet2"/>
      </w:pPr>
      <w:r>
        <w:t>https://devguide.python.org/documentation/help-documenting/</w:t>
      </w:r>
    </w:p>
    <w:p>
      <w:pPr>
        <w:pStyle w:val="ListBullet2"/>
      </w:pPr>
      <w:r>
        <w:t>http://docs.python.org/3/</w:t>
      </w:r>
    </w:p>
    <w:p>
      <w:pPr>
        <w:pStyle w:val="ListBullet2"/>
      </w:pPr>
      <w:r>
        <w:t>https://www.python.org/doc/versions/</w:t>
      </w:r>
    </w:p>
    <w:p>
      <w:pPr>
        <w:pStyle w:val="ListBullet2"/>
      </w:pPr>
      <w:r>
        <w:t>http://packaging.python.org/</w:t>
      </w:r>
    </w:p>
    <w:p>
      <w:pPr>
        <w:pStyle w:val="ListBullet2"/>
      </w:pPr>
      <w:r>
        <w:t>https://docs.python.org/dev/</w:t>
      </w:r>
    </w:p>
    <w:p>
      <w:pPr>
        <w:pStyle w:val="ListBullet2"/>
      </w:pPr>
      <w:r>
        <w:t>https://docs.python.org/3/</w:t>
      </w:r>
    </w:p>
    <w:p>
      <w:pPr>
        <w:pStyle w:val="ListBullet2"/>
      </w:pPr>
      <w:r>
        <w:t>https://docs.python.org/3/py-modindex.html</w:t>
      </w:r>
    </w:p>
    <w:p>
      <w:pPr>
        <w:pStyle w:val="ListBullet2"/>
      </w:pPr>
      <w:r>
        <w:t>https://docs.python.org/3/whatsnew/3.13.html</w:t>
      </w:r>
    </w:p>
    <w:p>
      <w:pPr>
        <w:pStyle w:val="ListBullet2"/>
      </w:pPr>
      <w:r>
        <w:t>https://docs.python.org/3/tutorial/index.html</w:t>
      </w:r>
    </w:p>
    <w:p>
      <w:pPr>
        <w:pStyle w:val="ListBullet2"/>
      </w:pPr>
      <w:r>
        <w:t>https://docs.python.org/3/library/index.html</w:t>
      </w:r>
    </w:p>
    <w:p>
      <w:pPr>
        <w:pStyle w:val="ListBullet2"/>
      </w:pPr>
      <w:r>
        <w:t>https://docs.python.org/3/reference/index.html</w:t>
      </w:r>
    </w:p>
    <w:p>
      <w:pPr>
        <w:pStyle w:val="ListBullet2"/>
      </w:pPr>
      <w:r>
        <w:t>https://docs.python.org/3/extending/index.html</w:t>
      </w:r>
    </w:p>
    <w:p>
      <w:pPr>
        <w:pStyle w:val="ListBullet2"/>
      </w:pPr>
      <w:r>
        <w:t>https://docs.python.org/3/c-api/index.html</w:t>
      </w:r>
    </w:p>
    <w:p>
      <w:pPr>
        <w:pStyle w:val="ListBullet2"/>
      </w:pPr>
      <w:r>
        <w:t>https://docs.python.org/3/using/index.html</w:t>
      </w:r>
    </w:p>
    <w:p>
      <w:pPr>
        <w:pStyle w:val="ListBullet2"/>
      </w:pPr>
      <w:r>
        <w:t>https://docs.python.org/3/howto/index.html</w:t>
      </w:r>
    </w:p>
    <w:p>
      <w:pPr>
        <w:pStyle w:val="ListBullet2"/>
      </w:pPr>
      <w:r>
        <w:t>https://docs.python.org/3/glossary.html</w:t>
      </w:r>
    </w:p>
    <w:p>
      <w:pPr>
        <w:pStyle w:val="ListBullet2"/>
      </w:pPr>
      <w:r>
        <w:t>https://docs.python.org/3/search.html</w:t>
      </w:r>
    </w:p>
    <w:p>
      <w:pPr>
        <w:pStyle w:val="ListBullet2"/>
      </w:pPr>
      <w:r>
        <w:t>https://docs.python.org/3/download.html</w:t>
      </w:r>
    </w:p>
    <w:p>
      <w:pPr>
        <w:pStyle w:val="ListBullet2"/>
      </w:pPr>
      <w:r>
        <w:t>https://docs.python.org/3/howto/pyporting.html</w:t>
      </w:r>
    </w:p>
    <w:p>
      <w:pPr>
        <w:pStyle w:val="ListBullet2"/>
      </w:pPr>
      <w:r>
        <w:t>https://docs.python.org/devguide</w:t>
      </w:r>
    </w:p>
    <w:p>
      <w:pPr>
        <w:pStyle w:val="ListBullet2"/>
      </w:pPr>
      <w:r>
        <w:t>https://docs.python.org/devguide/#contributing</w:t>
      </w:r>
    </w:p>
    <w:p>
      <w:pPr>
        <w:pStyle w:val="ListBullet2"/>
      </w:pPr>
      <w:r>
        <w:t>https://wiki.python.org/moin/BeginnersGuide?action=info</w:t>
      </w:r>
    </w:p>
    <w:p>
      <w:pPr>
        <w:pStyle w:val="ListBullet2"/>
      </w:pPr>
      <w:r>
        <w:t>https://wiki.python.org/moin/BeginnersGuide?action=AttachFile</w:t>
      </w:r>
    </w:p>
    <w:p>
      <w:pPr>
        <w:pStyle w:val="ListBullet2"/>
      </w:pPr>
      <w:r>
        <w:t>https://wiki.python.org/moin/BeginnersGuide?action=login</w:t>
      </w:r>
    </w:p>
    <w:p>
      <w:pPr>
        <w:pStyle w:val="ListBullet2"/>
      </w:pPr>
      <w:r>
        <w:t>https://wiki.python.org/moin/BeginnersGuideChinese</w:t>
      </w:r>
    </w:p>
    <w:p>
      <w:pPr>
        <w:pStyle w:val="ListBullet2"/>
      </w:pPr>
      <w:r>
        <w:t>https://wiki.python.org/moin/BeginnersGuide/Overview</w:t>
      </w:r>
    </w:p>
    <w:p>
      <w:pPr>
        <w:pStyle w:val="ListBullet2"/>
      </w:pPr>
      <w:r>
        <w:t>https://wiki.python.org/moin/BeginnersGuide/Download</w:t>
      </w:r>
    </w:p>
    <w:p>
      <w:pPr>
        <w:pStyle w:val="ListBullet2"/>
      </w:pPr>
      <w:r>
        <w:t>https://wiki.python.org/moin/BeginnersGuide/NonProgrammers</w:t>
      </w:r>
    </w:p>
    <w:p>
      <w:pPr>
        <w:pStyle w:val="ListBullet2"/>
      </w:pPr>
      <w:r>
        <w:t>https://wiki.python.org/moin/BeginnersGuide/Programmers</w:t>
      </w:r>
    </w:p>
    <w:p>
      <w:pPr>
        <w:pStyle w:val="ListBullet2"/>
      </w:pPr>
      <w:r>
        <w:t>http://docs.python.org</w:t>
      </w:r>
    </w:p>
    <w:p>
      <w:pPr>
        <w:pStyle w:val="ListBullet2"/>
      </w:pPr>
      <w:r>
        <w:t>http://docs.python.org/tut/</w:t>
      </w:r>
    </w:p>
    <w:p>
      <w:pPr>
        <w:pStyle w:val="ListBullet2"/>
      </w:pPr>
      <w:r>
        <w:t>http://docs.python.org//lib/</w:t>
      </w:r>
    </w:p>
    <w:p>
      <w:pPr>
        <w:pStyle w:val="ListBullet2"/>
      </w:pPr>
      <w:r>
        <w:t>http://docs.python.org/ref/</w:t>
      </w:r>
    </w:p>
    <w:p>
      <w:pPr>
        <w:pStyle w:val="ListBullet2"/>
      </w:pPr>
      <w:r>
        <w:t>https://docs.python.org/3/library/idle.html</w:t>
      </w:r>
    </w:p>
    <w:p>
      <w:pPr>
        <w:pStyle w:val="ListBullet2"/>
      </w:pPr>
      <w:r>
        <w:t>https://wiki.python.org/moin/BeginnersGuide/Help</w:t>
      </w:r>
    </w:p>
    <w:p>
      <w:pPr>
        <w:pStyle w:val="ListBullet2"/>
      </w:pPr>
      <w:r>
        <w:t>https://wiki.python.org/moin/BeginnersGuide/Examples</w:t>
      </w:r>
    </w:p>
    <w:p>
      <w:pPr>
        <w:pStyle w:val="ListBullet2"/>
      </w:pPr>
      <w:r>
        <w:t>https://wiki.python.org/moin/BeginnersGuide/Mathematics</w:t>
      </w:r>
    </w:p>
    <w:p>
      <w:pPr>
        <w:pStyle w:val="ListBullet2"/>
      </w:pPr>
      <w:r>
        <w:t>https://wiki.python.org/moin/BeginnersGuide/NonProgrammersChinese</w:t>
      </w:r>
    </w:p>
    <w:p>
      <w:pPr>
        <w:pStyle w:val="ListBullet2"/>
      </w:pPr>
      <w:r>
        <w:t>https://wiki.python.org/moin/BeginnersGuide/OverviewChinese</w:t>
      </w:r>
    </w:p>
    <w:p>
      <w:pPr>
        <w:pStyle w:val="ListBullet2"/>
      </w:pPr>
      <w:r>
        <w:t>https://wiki.python.org/moin/BeginnersGuide/Programmers?action=AttachFile&amp;do=view&amp;target=Cpp2Python.pdf</w:t>
      </w:r>
    </w:p>
    <w:p>
      <w:pPr>
        <w:pStyle w:val="ListBullet2"/>
      </w:pPr>
      <w:r>
        <w:t>https://wiki.python.org/moin/BeginnersGuide/Programmers/SimpleExamples</w:t>
      </w:r>
    </w:p>
    <w:p>
      <w:pPr>
        <w:pStyle w:val="ListBullet2"/>
      </w:pPr>
      <w:r>
        <w:t>https://platform.openai.com/docs/quickstart</w:t>
      </w:r>
    </w:p>
    <w:p>
      <w:pPr>
        <w:pStyle w:val="ListBullet2"/>
      </w:pPr>
      <w:r>
        <w:t>http://www.python.org/dev/</w:t>
      </w:r>
    </w:p>
    <w:p>
      <w:pPr>
        <w:pStyle w:val="ListBullet2"/>
      </w:pPr>
      <w:r>
        <w:t>http://www.python.org/doc/</w:t>
      </w:r>
    </w:p>
    <w:p>
      <w:pPr>
        <w:pStyle w:val="ListBullet2"/>
      </w:pPr>
      <w:r>
        <w:t>http://www.python.org/sigs/doc-sig/</w:t>
      </w:r>
    </w:p>
    <w:p>
      <w:pPr>
        <w:pStyle w:val="ListBullet2"/>
      </w:pPr>
      <w:r>
        <w:t>http://www.python.org/community/lists/#comp-lang-python-announce</w:t>
      </w:r>
    </w:p>
    <w:p>
      <w:pPr>
        <w:pStyle w:val="ListBullet2"/>
      </w:pPr>
      <w:r>
        <w:t>http://www.python.org/patches/</w:t>
      </w:r>
    </w:p>
    <w:p>
      <w:pPr>
        <w:pStyle w:val="ListBullet2"/>
      </w:pPr>
      <w:r>
        <w:t>https://wiki.python.org/moin/CategoryDocumentation</w:t>
      </w:r>
    </w:p>
    <w:p>
      <w:pPr>
        <w:pStyle w:val="ListBullet2"/>
      </w:pPr>
      <w:r>
        <w:t>https://github.com/python/devguide/blob/main/index.rst?plain=true</w:t>
      </w:r>
    </w:p>
    <w:p>
      <w:pPr>
        <w:pStyle w:val="ListBullet2"/>
      </w:pPr>
      <w:r>
        <w:t>https://github.com/python/devguide/edit/main/index.rst</w:t>
      </w:r>
    </w:p>
    <w:p>
      <w:pPr>
        <w:pStyle w:val="ListBullet2"/>
      </w:pPr>
      <w:r>
        <w:t>https://opensource.guide/</w:t>
      </w:r>
    </w:p>
    <w:p>
      <w:pPr>
        <w:pStyle w:val="ListBullet2"/>
      </w:pPr>
      <w:r>
        <w:t>https://opensource.guide/how-to-contribute/</w:t>
      </w:r>
    </w:p>
    <w:p>
      <w:pPr>
        <w:pStyle w:val="ListBullet2"/>
      </w:pPr>
      <w:r>
        <w:t>https://opensource.guide/building-community/</w:t>
      </w:r>
    </w:p>
    <w:p>
      <w:pPr>
        <w:pStyle w:val="ListBullet2"/>
      </w:pPr>
      <w:r>
        <w:t>https://pythondotorg.readthedocs.io/</w:t>
      </w:r>
    </w:p>
    <w:p>
      <w:pPr>
        <w:pStyle w:val="ListBullet2"/>
      </w:pPr>
      <w:r>
        <w:t>http://wiki.python.org/moin/BeginnersGuide/NonProgrammers</w:t>
      </w:r>
    </w:p>
    <w:p>
      <w:pPr>
        <w:pStyle w:val="ListBullet2"/>
      </w:pPr>
      <w:r>
        <w:t>http://wiki.python.org/moin/BeginnersGuide/Download</w:t>
      </w:r>
    </w:p>
    <w:p>
      <w:pPr>
        <w:pStyle w:val="ListBullet2"/>
      </w:pPr>
      <w:r>
        <w:t>http://wiki.python.org/moin/BeginnersGuide/Examples</w:t>
      </w:r>
    </w:p>
    <w:p>
      <w:pPr>
        <w:pStyle w:val="ListBullet2"/>
      </w:pPr>
      <w:r>
        <w:t>http://wiki.python.org/moin/BeginnersGuide/Programmers</w:t>
      </w:r>
    </w:p>
    <w:p>
      <w:pPr>
        <w:pStyle w:val="ListBullet2"/>
      </w:pPr>
      <w:r>
        <w:t>http://docs.python.org/3/tutorial/</w:t>
      </w:r>
    </w:p>
    <w:p>
      <w:pPr>
        <w:pStyle w:val="ListBullet2"/>
      </w:pPr>
      <w:r>
        <w:t>http://docs.python.org/3/library/</w:t>
      </w:r>
    </w:p>
    <w:p>
      <w:pPr>
        <w:pStyle w:val="ListBullet2"/>
      </w:pPr>
      <w:r>
        <w:t>http://docs.python.org/3/reference/</w:t>
      </w:r>
    </w:p>
    <w:p>
      <w:pPr>
        <w:pStyle w:val="ListBullet2"/>
      </w:pPr>
      <w:r>
        <w:t>http://docs.python.org/3/faq/</w:t>
      </w:r>
    </w:p>
    <w:p>
      <w:pPr>
        <w:pStyle w:val="ListBullet2"/>
      </w:pPr>
      <w:r>
        <w:t>https://github.com/readthedocs/sphinx_rtd_theme</w:t>
      </w:r>
    </w:p>
    <w:p>
      <w:pPr>
        <w:pStyle w:val="ListBullet2"/>
      </w:pPr>
      <w:r>
        <w:t>https://readthedocs.org</w:t>
      </w:r>
    </w:p>
    <w:p>
      <w:pPr>
        <w:pStyle w:val="ListBullet2"/>
      </w:pPr>
      <w:r>
        <w:t>All Installation Links:</w:t>
      </w:r>
    </w:p>
    <w:p>
      <w:pPr>
        <w:pStyle w:val="ListBullet2"/>
      </w:pPr>
      <w:r>
        <w:t>https://www.python.org/about/gettingstarted/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
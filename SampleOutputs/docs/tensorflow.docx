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before="0" w:after="0"/>
        <w:jc w:val="left"/>
      </w:pPr>
      <w:r>
        <w:rPr>
          <w:rFonts w:ascii="Times New Roman" w:hAnsi="Times New Roman" w:eastAsia="Times New Roman"/>
          <w:b/>
          <w:sz w:val="22"/>
        </w:rPr>
        <w:t>Tool Metadata Report (by MetadataFetcher)</w:t>
      </w:r>
    </w:p>
    <w:p>
      <w:pPr>
        <w:spacing w:line="240" w:lineRule="auto" w:before="0" w:after="0"/>
      </w:pPr>
      <w:r>
        <w:rPr>
          <w:rFonts w:ascii="Times New Roman" w:hAnsi="Times New Roman"/>
          <w:b/>
          <w:sz w:val="22"/>
        </w:rPr>
        <w:t>1. General Information</w:t>
      </w:r>
    </w:p>
    <w:tbl>
      <w:tblPr>
        <w:tblStyle w:val="TableGrid"/>
        <w:tblW w:type="auto" w:w="0"/>
        <w:tblLayout w:type="fixed"/>
        <w:tblLook w:firstColumn="1" w:firstRow="1" w:lastColumn="0" w:lastRow="0" w:noHBand="0" w:noVBand="1" w:val="04A0"/>
        <w:topBorder w:val="single" w:sz="8" w:space="0" w:color="4F81BD"/>
        <w:leftBorder w:val="single" w:sz="8" w:space="0" w:color="4F81BD"/>
        <w:bottomBorder w:val="single" w:sz="8" w:space="0" w:color="4F81BD"/>
        <w:rightBorder w:val="single" w:sz="8" w:space="0" w:color="4F81BD"/>
        <w:insideHBorder w:val="single" w:sz="8" w:space="0" w:color="4F81BD"/>
        <w:insideVBorder w:val="single" w:sz="8" w:space="0" w:color="4F81BD"/>
      </w:tblPr>
      <w:tblGrid>
        <w:gridCol w:w="5400"/>
        <w:gridCol w:w="5400"/>
      </w:tblGrid>
      <w:tr>
        <w:tc>
          <w:tcPr>
            <w:tcW w:type="dxa" w:w="1814"/>
            <w:shd w:fill="4F81BD"/>
          </w:tcPr>
          <w:p>
            <w:pPr>
              <w:spacing w:line="240" w:lineRule="auto" w:before="0" w:after="0"/>
            </w:pPr>
            <w:r>
              <w:rPr>
                <w:rFonts w:ascii="Times New Roman" w:hAnsi="Times New Roman"/>
                <w:b/>
                <w:color w:val="FFFFFF"/>
                <w:sz w:val="22"/>
              </w:rPr>
              <w:t>Name</w:t>
            </w:r>
          </w:p>
        </w:tc>
        <w:tc>
          <w:tcPr>
            <w:tcW w:type="dxa" w:w="8651"/>
          </w:tcPr>
          <w:p>
            <w:pPr>
              <w:spacing w:line="240" w:lineRule="auto" w:before="0" w:after="0"/>
            </w:pPr>
            <w:r>
              <w:rPr>
                <w:rFonts w:ascii="Times New Roman" w:hAnsi="Times New Roman"/>
                <w:sz w:val="22"/>
              </w:rPr>
              <w:t>tensorflow</w:t>
            </w:r>
          </w:p>
        </w:tc>
      </w:tr>
      <w:tr>
        <w:tc>
          <w:tcPr>
            <w:tcW w:type="dxa" w:w="1814"/>
            <w:shd w:fill="4F81BD"/>
          </w:tcPr>
          <w:p>
            <w:pPr>
              <w:spacing w:line="240" w:lineRule="auto" w:before="0" w:after="0"/>
            </w:pPr>
            <w:r>
              <w:rPr>
                <w:rFonts w:ascii="Times New Roman" w:hAnsi="Times New Roman"/>
                <w:b/>
                <w:color w:val="FFFFFF"/>
                <w:sz w:val="22"/>
              </w:rPr>
              <w:t>Use Case</w:t>
            </w:r>
          </w:p>
        </w:tc>
        <w:tc>
          <w:tcPr>
            <w:tcW w:type="dxa" w:w="8651"/>
          </w:tcPr>
          <w:p>
            <w:pPr>
              <w:spacing w:line="240" w:lineRule="auto" w:before="0" w:after="0"/>
            </w:pPr>
            <w:r>
              <w:rPr>
                <w:rFonts w:ascii="Times New Roman" w:hAnsi="Times New Roman"/>
                <w:sz w:val="22"/>
              </w:rPr>
              <w:t>AI/ML Development Tools</w:t>
            </w:r>
          </w:p>
        </w:tc>
      </w:tr>
      <w:tr>
        <w:tc>
          <w:tcPr>
            <w:tcW w:type="dxa" w:w="1814"/>
            <w:shd w:fill="4F81BD"/>
          </w:tcPr>
          <w:p>
            <w:pPr>
              <w:spacing w:line="240" w:lineRule="auto" w:before="0" w:after="0"/>
            </w:pPr>
            <w:r>
              <w:rPr>
                <w:rFonts w:ascii="Times New Roman" w:hAnsi="Times New Roman"/>
                <w:b/>
                <w:color w:val="FFFFFF"/>
                <w:sz w:val="22"/>
              </w:rPr>
              <w:t>Homepage</w:t>
            </w:r>
          </w:p>
        </w:tc>
        <w:tc>
          <w:tcPr>
            <w:tcW w:type="dxa" w:w="8651"/>
          </w:tcPr>
          <w:p>
            <w:pPr>
              <w:spacing w:line="240" w:lineRule="auto" w:before="0" w:after="0"/>
            </w:pPr>
            <w:r>
              <w:rPr>
                <w:rFonts w:ascii="Times New Roman" w:hAnsi="Times New Roman"/>
                <w:sz w:val="22"/>
              </w:rPr>
              <w:t>https://www.tensorflow.org/</w:t>
            </w:r>
          </w:p>
        </w:tc>
      </w:tr>
      <w:tr>
        <w:tc>
          <w:tcPr>
            <w:tcW w:type="dxa" w:w="1814"/>
            <w:shd w:fill="4F81BD"/>
          </w:tcPr>
          <w:p>
            <w:pPr>
              <w:spacing w:line="240" w:lineRule="auto" w:before="0" w:after="0"/>
            </w:pPr>
            <w:r>
              <w:rPr>
                <w:rFonts w:ascii="Times New Roman" w:hAnsi="Times New Roman"/>
                <w:b/>
                <w:color w:val="FFFFFF"/>
                <w:sz w:val="22"/>
              </w:rPr>
              <w:t>Description</w:t>
            </w:r>
          </w:p>
        </w:tc>
        <w:tc>
          <w:tcPr>
            <w:tcW w:type="dxa" w:w="8651"/>
          </w:tcPr>
          <w:p>
            <w:pPr>
              <w:spacing w:line="240" w:lineRule="auto" w:before="0" w:after="0"/>
            </w:pPr>
            <w:r>
              <w:rPr>
                <w:rFonts w:ascii="Times New Roman" w:hAnsi="Times New Roman"/>
                <w:sz w:val="22"/>
              </w:rPr>
              <w:t>TensorFlow is a software library for machine learning and artificial intelligence. It can be used across a range of tasks, but is used mainly for training and inference of neural networks. It is one of the most popular deep learning frameworks, alongside others such as PyTorch. It is free and open-source software released under the Apache License 2.0.</w:t>
            </w:r>
          </w:p>
        </w:tc>
      </w:tr>
    </w:tbl>
    <w:p>
      <w:pPr>
        <w:spacing w:line="240" w:lineRule="auto" w:before="0" w:after="0"/>
      </w:pPr>
    </w:p>
    <w:p>
      <w:pPr>
        <w:spacing w:line="240" w:lineRule="auto" w:before="0" w:after="0"/>
      </w:pPr>
      <w:r>
        <w:rPr>
          <w:rFonts w:ascii="Times New Roman" w:hAnsi="Times New Roman"/>
          <w:b/>
          <w:sz w:val="22"/>
        </w:rPr>
        <w:t>2. Documentation</w:t>
      </w:r>
    </w:p>
    <w:tbl>
      <w:tblPr>
        <w:tblStyle w:val="TableGrid"/>
        <w:tblW w:type="auto" w:w="0"/>
        <w:tblLayout w:type="fixed"/>
        <w:tblLook w:firstColumn="1" w:firstRow="1" w:lastColumn="0" w:lastRow="0" w:noHBand="0" w:noVBand="1" w:val="04A0"/>
        <w:topBorder w:val="single" w:sz="8" w:space="0" w:color="4F81BD"/>
        <w:leftBorder w:val="single" w:sz="8" w:space="0" w:color="4F81BD"/>
        <w:bottomBorder w:val="single" w:sz="8" w:space="0" w:color="4F81BD"/>
        <w:rightBorder w:val="single" w:sz="8" w:space="0" w:color="4F81BD"/>
        <w:insideHBorder w:val="single" w:sz="8" w:space="0" w:color="4F81BD"/>
        <w:insideVBorder w:val="single" w:sz="8" w:space="0" w:color="4F81BD"/>
      </w:tblPr>
      <w:tblGrid>
        <w:gridCol w:w="5400"/>
        <w:gridCol w:w="5400"/>
      </w:tblGrid>
      <w:tr>
        <w:tc>
          <w:tcPr>
            <w:tcW w:type="dxa" w:w="2948"/>
            <w:shd w:fill="4F81BD"/>
          </w:tcPr>
          <w:p>
            <w:pPr>
              <w:spacing w:line="240" w:lineRule="auto" w:before="0" w:after="0"/>
            </w:pPr>
            <w:r>
              <w:rPr>
                <w:rFonts w:ascii="Times New Roman" w:hAnsi="Times New Roman"/>
                <w:b/>
                <w:color w:val="FFFFFF"/>
                <w:sz w:val="22"/>
              </w:rPr>
              <w:t>Main Documentation</w:t>
            </w:r>
          </w:p>
        </w:tc>
        <w:tc>
          <w:tcPr>
            <w:tcW w:type="dxa" w:w="7517"/>
          </w:tcPr>
          <w:p>
            <w:pPr>
              <w:spacing w:line="240" w:lineRule="auto" w:before="0" w:after="0"/>
            </w:pPr>
            <w:r>
              <w:rPr>
                <w:rFonts w:ascii="Times New Roman" w:hAnsi="Times New Roman"/>
                <w:sz w:val="22"/>
              </w:rPr>
              <w:t>https://www.tensorflow.org/install</w:t>
            </w:r>
          </w:p>
        </w:tc>
      </w:tr>
      <w:tr>
        <w:tc>
          <w:tcPr>
            <w:tcW w:type="dxa" w:w="2948"/>
            <w:shd w:fill="4F81BD"/>
          </w:tcPr>
          <w:p>
            <w:pPr>
              <w:spacing w:line="240" w:lineRule="auto" w:before="0" w:after="0"/>
            </w:pPr>
            <w:r>
              <w:rPr>
                <w:rFonts w:ascii="Times New Roman" w:hAnsi="Times New Roman"/>
                <w:b/>
                <w:color w:val="FFFFFF"/>
                <w:sz w:val="22"/>
              </w:rPr>
              <w:t>Top Documentation Links</w:t>
            </w:r>
          </w:p>
        </w:tc>
        <w:tc>
          <w:tcPr>
            <w:tcW w:type="dxa" w:w="7517"/>
          </w:tcPr>
          <w:p>
            <w:pPr>
              <w:spacing w:line="240" w:lineRule="auto" w:before="0" w:after="0"/>
            </w:pPr>
            <w:r>
              <w:rPr>
                <w:rFonts w:ascii="Times New Roman" w:hAnsi="Times New Roman"/>
                <w:sz w:val="22"/>
              </w:rPr>
              <w:t>https://www.tensorflow.org/install</w:t>
              <w:br/>
              <w:t>https://www.tensorflow.org/guide</w:t>
              <w:br/>
              <w:t>https://www.tensorflow.org/lite/api_docs</w:t>
            </w:r>
          </w:p>
        </w:tc>
      </w:tr>
    </w:tbl>
    <w:p>
      <w:pPr>
        <w:spacing w:line="240" w:lineRule="auto" w:before="0" w:after="0"/>
      </w:pPr>
    </w:p>
    <w:p>
      <w:pPr>
        <w:spacing w:line="240" w:lineRule="auto" w:before="0" w:after="0"/>
      </w:pPr>
      <w:r>
        <w:rPr>
          <w:rFonts w:ascii="Times New Roman" w:hAnsi="Times New Roman"/>
          <w:b/>
          <w:sz w:val="22"/>
        </w:rPr>
        <w:t>3. Installation</w:t>
      </w:r>
    </w:p>
    <w:tbl>
      <w:tblPr>
        <w:tblStyle w:val="TableGrid"/>
        <w:tblW w:type="auto" w:w="0"/>
        <w:tblLayout w:type="fixed"/>
        <w:tblLook w:firstColumn="1" w:firstRow="1" w:lastColumn="0" w:lastRow="0" w:noHBand="0" w:noVBand="1" w:val="04A0"/>
        <w:topBorder w:val="single" w:sz="8" w:space="0" w:color="4F81BD"/>
        <w:leftBorder w:val="single" w:sz="8" w:space="0" w:color="4F81BD"/>
        <w:bottomBorder w:val="single" w:sz="8" w:space="0" w:color="4F81BD"/>
        <w:rightBorder w:val="single" w:sz="8" w:space="0" w:color="4F81BD"/>
        <w:insideHBorder w:val="single" w:sz="8" w:space="0" w:color="4F81BD"/>
        <w:insideVBorder w:val="single" w:sz="8" w:space="0" w:color="4F81BD"/>
      </w:tblPr>
      <w:tblGrid>
        <w:gridCol w:w="5400"/>
        <w:gridCol w:w="5400"/>
      </w:tblGrid>
      <w:tr>
        <w:tc>
          <w:tcPr>
            <w:tcW w:type="dxa" w:w="2154"/>
          </w:tcPr>
          <w:p>
            <w:pPr>
              <w:spacing w:line="240" w:lineRule="auto" w:before="0" w:after="0"/>
            </w:pPr>
            <w:r>
              <w:rPr>
                <w:rFonts w:ascii="Times New Roman" w:hAnsi="Times New Roman"/>
                <w:b/>
                <w:sz w:val="22"/>
              </w:rPr>
              <w:t>Installation Links</w:t>
            </w:r>
          </w:p>
        </w:tc>
        <w:tc>
          <w:tcPr>
            <w:tcW w:type="dxa" w:w="8311"/>
          </w:tcPr>
          <w:p>
            <w:pPr>
              <w:spacing w:line="240" w:lineRule="auto" w:before="0" w:after="0"/>
            </w:pPr>
            <w:r>
              <w:rPr>
                <w:rFonts w:ascii="Times New Roman" w:hAnsi="Times New Roman"/>
                <w:sz w:val="22"/>
              </w:rPr>
              <w:t>https://www.tensorflow.org/install</w:t>
              <w:br/>
              <w:t>https://colab.research.google.com/github/tensorflow/docs/blob/master/site/en/tutorials/quickstart/beginner.ipynb</w:t>
              <w:br/>
              <w:t>https://www.tensorflow.org/install/pip</w:t>
              <w:br/>
              <w:t>https://www.tensorflow.org/install/docker</w:t>
              <w:br/>
              <w:t>https://www.tensorflow.org/install/gpu_plugins</w:t>
              <w:br/>
              <w:t>https://www.tensorflow.org/install/errors</w:t>
              <w:br/>
              <w:t>https://www.tensorflow.org/install/source</w:t>
              <w:br/>
              <w:t>https://www.tensorflow.org/install/source_windows</w:t>
              <w:br/>
              <w:t>https://www.tensorflow.org/jvm/install</w:t>
              <w:br/>
              <w:t>https://www.tensorflow.org/install/lang_java_legacy</w:t>
              <w:br/>
              <w:t>https://www.tensorflow.org/install/lang_c</w:t>
              <w:br/>
              <w:t>https://github.com/tensorflow/build/tree/master/golang_install_guide</w:t>
              <w:br/>
              <w:t>https://docs.docker.com/install/</w:t>
              <w:br/>
              <w:t>https://accounts.google.com/ServiceLogin?passive=true&amp;continue=https%3A%2F%2Fcolab.research.google.com%2Fgithub%2Ftensorflow%2Fdocs%2Fblob%2Fmaster%2Fsite%2Fen%2Ftutorials%2Fquickstart%2Fbeginner.ipynb&amp;ec=GAZAqQM</w:t>
            </w:r>
          </w:p>
        </w:tc>
      </w:tr>
      <w:tr>
        <w:tc>
          <w:tcPr>
            <w:tcW w:type="dxa" w:w="2154"/>
          </w:tcPr>
          <w:p>
            <w:pPr>
              <w:spacing w:line="240" w:lineRule="auto" w:before="0" w:after="0"/>
            </w:pPr>
            <w:r>
              <w:rPr>
                <w:rFonts w:ascii="Times New Roman" w:hAnsi="Times New Roman"/>
                <w:b/>
                <w:sz w:val="22"/>
              </w:rPr>
              <w:t>Installation Summary</w:t>
            </w:r>
          </w:p>
        </w:tc>
        <w:tc>
          <w:tcPr>
            <w:tcW w:type="dxa" w:w="8311"/>
          </w:tcPr>
          <w:p>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--upgrade pip</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tensorflow</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tensorflow[and-cuda]</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tf-nightly</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guide</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from_source:</w:t>
            </w:r>
          </w:p>
          <w:p>
            <w:pPr>
              <w:spacing w:line="240" w:lineRule="auto" w:before="0" w:after="0"/>
            </w:pPr>
            <w:r>
              <w:rPr>
                <w:rFonts w:ascii="Times New Roman" w:hAnsi="Times New Roman"/>
                <w:sz w:val="22"/>
              </w:rPr>
              <w:t xml:space="preserve">  Command: git clone https://github.com/tensorflow/tensorflow.git</w:t>
            </w:r>
          </w:p>
          <w:p>
            <w:pPr>
              <w:spacing w:line="240" w:lineRule="auto" w:before="0" w:after="0"/>
            </w:pPr>
            <w:r>
              <w:rPr>
                <w:rFonts w:ascii="Times New Roman" w:hAnsi="Times New Roman"/>
                <w:sz w:val="22"/>
              </w:rPr>
              <w:t xml:space="preserve">  Explanation: Clone a repository using git.</w:t>
            </w:r>
          </w:p>
          <w:p>
            <w:pPr>
              <w:spacing w:line="240" w:lineRule="auto" w:before="0" w:after="0"/>
            </w:pPr>
            <w:r>
              <w:rPr>
                <w:rFonts w:ascii="Times New Roman" w:hAnsi="Times New Roman"/>
                <w:sz w:val="22"/>
              </w:rPr>
              <w:t xml:space="preserve">  Note: Run in your terminal.</w:t>
            </w:r>
          </w:p>
          <w:p>
            <w:pPr>
              <w:spacing w:line="240" w:lineRule="auto" w:before="0" w:after="0"/>
            </w:pPr>
            <w:r>
              <w:rPr>
                <w:rFonts w:ascii="Times New Roman" w:hAnsi="Times New Roman"/>
                <w:b/>
                <w:sz w:val="22"/>
              </w:rPr>
              <w:t>docker:</w:t>
            </w:r>
          </w:p>
          <w:p>
            <w:pPr>
              <w:spacing w:line="240" w:lineRule="auto" w:before="0" w:after="0"/>
            </w:pPr>
            <w:r>
              <w:rPr>
                <w:rFonts w:ascii="Times New Roman" w:hAnsi="Times New Roman"/>
                <w:sz w:val="22"/>
              </w:rPr>
              <w:t xml:space="preserve">  Command: docker run -it -p 8888:8888 tensorflow/tensorflow:latest-jupyter  # Start Jupyter server</w:t>
            </w:r>
          </w:p>
          <w:p>
            <w:pPr>
              <w:spacing w:line="240" w:lineRule="auto" w:before="0" w:after="0"/>
            </w:pPr>
            <w:r>
              <w:rPr>
                <w:rFonts w:ascii="Times New Roman" w:hAnsi="Times New Roman"/>
                <w:sz w:val="22"/>
              </w:rPr>
              <w:t xml:space="preserve">  Explanation: Docker command.</w:t>
            </w:r>
          </w:p>
          <w:p>
            <w:pPr>
              <w:spacing w:line="240" w:lineRule="auto" w:before="0" w:after="0"/>
            </w:pPr>
            <w:r>
              <w:rPr>
                <w:rFonts w:ascii="Times New Roman" w:hAnsi="Times New Roman"/>
                <w:sz w:val="22"/>
              </w:rPr>
              <w:t xml:space="preserve">  Note: Run in your terminal with Docker installed.</w:t>
            </w:r>
          </w:p>
          <w:p>
            <w:pPr>
              <w:spacing w:line="240" w:lineRule="auto" w:before="0" w:after="0"/>
            </w:pPr>
            <w:r>
              <w:rPr>
                <w:rFonts w:ascii="Times New Roman" w:hAnsi="Times New Roman"/>
                <w:sz w:val="22"/>
              </w:rPr>
              <w:t xml:space="preserve">  Platform: any</w:t>
            </w:r>
          </w:p>
          <w:p>
            <w:pPr>
              <w:spacing w:line="240" w:lineRule="auto" w:before="0" w:after="0"/>
            </w:pPr>
            <w:r>
              <w:rPr>
                <w:rFonts w:ascii="Times New Roman" w:hAnsi="Times New Roman"/>
                <w:b/>
                <w:sz w:val="22"/>
              </w:rPr>
              <w:t>docker:</w:t>
            </w:r>
          </w:p>
          <w:p>
            <w:pPr>
              <w:spacing w:line="240" w:lineRule="auto" w:before="0" w:after="0"/>
            </w:pPr>
            <w:r>
              <w:rPr>
                <w:rFonts w:ascii="Times New Roman" w:hAnsi="Times New Roman"/>
                <w:sz w:val="22"/>
              </w:rPr>
              <w:t xml:space="preserve">  Command: docker run -it tensorflow/tensorflow bash</w:t>
            </w:r>
          </w:p>
          <w:p>
            <w:pPr>
              <w:spacing w:line="240" w:lineRule="auto" w:before="0" w:after="0"/>
            </w:pPr>
            <w:r>
              <w:rPr>
                <w:rFonts w:ascii="Times New Roman" w:hAnsi="Times New Roman"/>
                <w:sz w:val="22"/>
              </w:rPr>
              <w:t xml:space="preserve">  Explanation: Docker command.</w:t>
            </w:r>
          </w:p>
          <w:p>
            <w:pPr>
              <w:spacing w:line="240" w:lineRule="auto" w:before="0" w:after="0"/>
            </w:pPr>
            <w:r>
              <w:rPr>
                <w:rFonts w:ascii="Times New Roman" w:hAnsi="Times New Roman"/>
                <w:sz w:val="22"/>
              </w:rPr>
              <w:t xml:space="preserve">  Note: Run in your terminal with Docker installed.</w:t>
            </w:r>
          </w:p>
          <w:p>
            <w:pPr>
              <w:spacing w:line="240" w:lineRule="auto" w:before="0" w:after="0"/>
            </w:pPr>
            <w:r>
              <w:rPr>
                <w:rFonts w:ascii="Times New Roman" w:hAnsi="Times New Roman"/>
                <w:sz w:val="22"/>
              </w:rPr>
              <w:t xml:space="preserve">  Platform: any</w:t>
            </w:r>
          </w:p>
          <w:p>
            <w:pPr>
              <w:spacing w:line="240" w:lineRule="auto" w:before="0" w:after="0"/>
            </w:pPr>
            <w:r>
              <w:rPr>
                <w:rFonts w:ascii="Times New Roman" w:hAnsi="Times New Roman"/>
                <w:b/>
                <w:sz w:val="22"/>
              </w:rPr>
              <w:t>docker:</w:t>
            </w:r>
          </w:p>
          <w:p>
            <w:pPr>
              <w:spacing w:line="240" w:lineRule="auto" w:before="0" w:after="0"/>
            </w:pPr>
            <w:r>
              <w:rPr>
                <w:rFonts w:ascii="Times New Roman" w:hAnsi="Times New Roman"/>
                <w:sz w:val="22"/>
              </w:rPr>
              <w:t xml:space="preserve">  Command: docker run -it -p 8888:8888 tensorflow/tensorflow:nightly-jupyter</w:t>
            </w:r>
          </w:p>
          <w:p>
            <w:pPr>
              <w:spacing w:line="240" w:lineRule="auto" w:before="0" w:after="0"/>
            </w:pPr>
            <w:r>
              <w:rPr>
                <w:rFonts w:ascii="Times New Roman" w:hAnsi="Times New Roman"/>
                <w:sz w:val="22"/>
              </w:rPr>
              <w:t xml:space="preserve">  Explanation: Docker command.</w:t>
            </w:r>
          </w:p>
          <w:p>
            <w:pPr>
              <w:spacing w:line="240" w:lineRule="auto" w:before="0" w:after="0"/>
            </w:pPr>
            <w:r>
              <w:rPr>
                <w:rFonts w:ascii="Times New Roman" w:hAnsi="Times New Roman"/>
                <w:sz w:val="22"/>
              </w:rPr>
              <w:t xml:space="preserve">  Note: Run in your terminal with Docker installed.</w:t>
            </w:r>
          </w:p>
          <w:p>
            <w:pPr>
              <w:spacing w:line="240" w:lineRule="auto" w:before="0" w:after="0"/>
            </w:pPr>
            <w:r>
              <w:rPr>
                <w:rFonts w:ascii="Times New Roman" w:hAnsi="Times New Roman"/>
                <w:sz w:val="22"/>
              </w:rPr>
              <w:t xml:space="preserve">  Platform: any</w:t>
            </w:r>
          </w:p>
          <w:p>
            <w:pPr>
              <w:spacing w:line="240" w:lineRule="auto" w:before="0" w:after="0"/>
            </w:pPr>
            <w:r>
              <w:rPr>
                <w:rFonts w:ascii="Times New Roman" w:hAnsi="Times New Roman"/>
                <w:b/>
                <w:sz w:val="22"/>
              </w:rPr>
              <w:t>docker:</w:t>
            </w:r>
          </w:p>
          <w:p>
            <w:pPr>
              <w:spacing w:line="240" w:lineRule="auto" w:before="0" w:after="0"/>
            </w:pPr>
            <w:r>
              <w:rPr>
                <w:rFonts w:ascii="Times New Roman" w:hAnsi="Times New Roman"/>
                <w:sz w:val="22"/>
              </w:rPr>
              <w:t xml:space="preserve">  Command: docker run --rm --runtime=nvidia --gpus all ubuntu nvidia-smi</w:t>
            </w:r>
          </w:p>
          <w:p>
            <w:pPr>
              <w:spacing w:line="240" w:lineRule="auto" w:before="0" w:after="0"/>
            </w:pPr>
            <w:r>
              <w:rPr>
                <w:rFonts w:ascii="Times New Roman" w:hAnsi="Times New Roman"/>
                <w:sz w:val="22"/>
              </w:rPr>
              <w:t xml:space="preserve">  Explanation: Docker command.</w:t>
            </w:r>
          </w:p>
          <w:p>
            <w:pPr>
              <w:spacing w:line="240" w:lineRule="auto" w:before="0" w:after="0"/>
            </w:pPr>
            <w:r>
              <w:rPr>
                <w:rFonts w:ascii="Times New Roman" w:hAnsi="Times New Roman"/>
                <w:sz w:val="22"/>
              </w:rPr>
              <w:t xml:space="preserve">  Note: Run in your terminal with Docker installed.</w:t>
            </w:r>
          </w:p>
          <w:p>
            <w:pPr>
              <w:spacing w:line="240" w:lineRule="auto" w:before="0" w:after="0"/>
            </w:pPr>
            <w:r>
              <w:rPr>
                <w:rFonts w:ascii="Times New Roman" w:hAnsi="Times New Roman"/>
                <w:sz w:val="22"/>
              </w:rPr>
              <w:t xml:space="preserve">  Platform: any</w:t>
            </w:r>
          </w:p>
          <w:p>
            <w:pPr>
              <w:spacing w:line="240" w:lineRule="auto" w:before="0" w:after="0"/>
            </w:pPr>
            <w:r>
              <w:rPr>
                <w:rFonts w:ascii="Times New Roman" w:hAnsi="Times New Roman"/>
                <w:b/>
                <w:sz w:val="22"/>
              </w:rPr>
              <w:t>docker:</w:t>
            </w:r>
          </w:p>
          <w:p>
            <w:pPr>
              <w:spacing w:line="240" w:lineRule="auto" w:before="0" w:after="0"/>
            </w:pPr>
            <w:r>
              <w:rPr>
                <w:rFonts w:ascii="Times New Roman" w:hAnsi="Times New Roman"/>
                <w:sz w:val="22"/>
              </w:rPr>
              <w:t xml:space="preserve">  Command: docker run --gpus all -it tensorflow/tensorflow:latest-gpu bash</w:t>
            </w:r>
          </w:p>
          <w:p>
            <w:pPr>
              <w:spacing w:line="240" w:lineRule="auto" w:before="0" w:after="0"/>
            </w:pPr>
            <w:r>
              <w:rPr>
                <w:rFonts w:ascii="Times New Roman" w:hAnsi="Times New Roman"/>
                <w:sz w:val="22"/>
              </w:rPr>
              <w:t xml:space="preserve">  Explanation: Docker command.</w:t>
            </w:r>
          </w:p>
          <w:p>
            <w:pPr>
              <w:spacing w:line="240" w:lineRule="auto" w:before="0" w:after="0"/>
            </w:pPr>
            <w:r>
              <w:rPr>
                <w:rFonts w:ascii="Times New Roman" w:hAnsi="Times New Roman"/>
                <w:sz w:val="22"/>
              </w:rPr>
              <w:t xml:space="preserve">  Note: Run in your terminal with Docker installed.</w:t>
            </w:r>
          </w:p>
          <w:p>
            <w:pPr>
              <w:spacing w:line="240" w:lineRule="auto" w:before="0" w:after="0"/>
            </w:pPr>
            <w:r>
              <w:rPr>
                <w:rFonts w:ascii="Times New Roman" w:hAnsi="Times New Roman"/>
                <w:sz w:val="22"/>
              </w:rPr>
              <w:t xml:space="preserve">  Platform: any</w:t>
            </w:r>
          </w:p>
          <w:p>
            <w:pPr>
              <w:spacing w:line="240" w:lineRule="auto" w:before="0" w:after="0"/>
            </w:pPr>
            <w:r>
              <w:rPr>
                <w:rFonts w:ascii="Times New Roman" w:hAnsi="Times New Roman"/>
                <w:b/>
                <w:sz w:val="22"/>
              </w:rPr>
              <w:t>docker:</w:t>
            </w:r>
          </w:p>
          <w:p>
            <w:pPr>
              <w:spacing w:line="240" w:lineRule="auto" w:before="0" w:after="0"/>
            </w:pPr>
            <w:r>
              <w:rPr>
                <w:rFonts w:ascii="Times New Roman" w:hAnsi="Times New Roman"/>
                <w:sz w:val="22"/>
              </w:rPr>
              <w:t xml:space="preserve">  Command: docker run [-it] [--rm] [-p </w:t>
            </w:r>
          </w:p>
          <w:p>
            <w:pPr>
              <w:spacing w:line="240" w:lineRule="auto" w:before="0" w:after="0"/>
            </w:pPr>
            <w:r>
              <w:rPr>
                <w:rFonts w:ascii="Times New Roman" w:hAnsi="Times New Roman"/>
                <w:sz w:val="22"/>
              </w:rPr>
              <w:t xml:space="preserve">  Platform: any</w:t>
            </w:r>
          </w:p>
          <w:p>
            <w:pPr>
              <w:spacing w:line="240" w:lineRule="auto" w:before="0" w:after="0"/>
            </w:pPr>
            <w:r>
              <w:rPr>
                <w:rFonts w:ascii="Times New Roman" w:hAnsi="Times New Roman"/>
                <w:b/>
                <w:sz w:val="22"/>
              </w:rPr>
              <w:t>docker:</w:t>
            </w:r>
          </w:p>
          <w:p>
            <w:pPr>
              <w:spacing w:line="240" w:lineRule="auto" w:before="0" w:after="0"/>
            </w:pPr>
            <w:r>
              <w:rPr>
                <w:rFonts w:ascii="Times New Roman" w:hAnsi="Times New Roman"/>
                <w:sz w:val="22"/>
              </w:rPr>
              <w:t xml:space="preserve">  Command: docker run reference</w:t>
            </w:r>
          </w:p>
          <w:p>
            <w:pPr>
              <w:spacing w:line="240" w:lineRule="auto" w:before="0" w:after="0"/>
            </w:pPr>
            <w:r>
              <w:rPr>
                <w:rFonts w:ascii="Times New Roman" w:hAnsi="Times New Roman"/>
                <w:sz w:val="22"/>
              </w:rPr>
              <w:t xml:space="preserve">  Platform: any</w:t>
            </w:r>
          </w:p>
          <w:p>
            <w:pPr>
              <w:spacing w:line="240" w:lineRule="auto" w:before="0" w:after="0"/>
            </w:pPr>
            <w:r>
              <w:rPr>
                <w:rFonts w:ascii="Times New Roman" w:hAnsi="Times New Roman"/>
                <w:b/>
                <w:sz w:val="22"/>
              </w:rPr>
              <w:t>docker:</w:t>
            </w:r>
          </w:p>
          <w:p>
            <w:pPr>
              <w:spacing w:line="240" w:lineRule="auto" w:before="0" w:after="0"/>
            </w:pPr>
            <w:r>
              <w:rPr>
                <w:rFonts w:ascii="Times New Roman" w:hAnsi="Times New Roman"/>
                <w:sz w:val="22"/>
              </w:rPr>
              <w:t xml:space="preserve">  Command: docker run</w:t>
            </w:r>
          </w:p>
          <w:p>
            <w:pPr>
              <w:spacing w:line="240" w:lineRule="auto" w:before="0" w:after="0"/>
            </w:pPr>
            <w:r>
              <w:rPr>
                <w:rFonts w:ascii="Times New Roman" w:hAnsi="Times New Roman"/>
                <w:sz w:val="22"/>
              </w:rPr>
              <w:t xml:space="preserve">  Explanation: Docker command.</w:t>
            </w:r>
          </w:p>
          <w:p>
            <w:pPr>
              <w:spacing w:line="240" w:lineRule="auto" w:before="0" w:after="0"/>
            </w:pPr>
            <w:r>
              <w:rPr>
                <w:rFonts w:ascii="Times New Roman" w:hAnsi="Times New Roman"/>
                <w:sz w:val="22"/>
              </w:rPr>
              <w:t xml:space="preserve">  Note: Run in your terminal with Docker installed.</w:t>
            </w:r>
          </w:p>
          <w:p>
            <w:pPr>
              <w:spacing w:line="240" w:lineRule="auto" w:before="0" w:after="0"/>
            </w:pPr>
            <w:r>
              <w:rPr>
                <w:rFonts w:ascii="Times New Roman" w:hAnsi="Times New Roman"/>
                <w:sz w:val="22"/>
              </w:rPr>
              <w:t xml:space="preserve">  Platform: any</w:t>
            </w:r>
          </w:p>
          <w:p>
            <w:pPr>
              <w:spacing w:line="240" w:lineRule="auto" w:before="0" w:after="0"/>
            </w:pPr>
            <w:r>
              <w:rPr>
                <w:rFonts w:ascii="Times New Roman" w:hAnsi="Times New Roman"/>
                <w:b/>
                <w:sz w:val="22"/>
              </w:rPr>
              <w:t>docker_compose:</w:t>
            </w:r>
          </w:p>
          <w:p>
            <w:pPr>
              <w:spacing w:line="240" w:lineRule="auto" w:before="0" w:after="0"/>
            </w:pPr>
            <w:r>
              <w:rPr>
                <w:rFonts w:ascii="Times New Roman" w:hAnsi="Times New Roman"/>
                <w:sz w:val="22"/>
              </w:rPr>
              <w:t xml:space="preserve">  Command: Docker Compose</w:t>
            </w:r>
          </w:p>
          <w:p>
            <w:pPr>
              <w:spacing w:line="240" w:lineRule="auto" w:before="0" w:after="0"/>
            </w:pPr>
            <w:r>
              <w:rPr>
                <w:rFonts w:ascii="Times New Roman" w:hAnsi="Times New Roman"/>
                <w:sz w:val="22"/>
              </w:rPr>
              <w:t xml:space="preserve">  Platform: any</w:t>
            </w:r>
          </w:p>
          <w:p>
            <w:pPr>
              <w:spacing w:line="240" w:lineRule="auto" w:before="0" w:after="0"/>
            </w:pPr>
            <w:r>
              <w:rPr>
                <w:rFonts w:ascii="Times New Roman" w:hAnsi="Times New Roman"/>
                <w:b/>
                <w:sz w:val="22"/>
              </w:rPr>
              <w:t>other:</w:t>
            </w:r>
          </w:p>
          <w:p>
            <w:pPr>
              <w:spacing w:line="240" w:lineRule="auto" w:before="0" w:after="0"/>
            </w:pPr>
            <w:r>
              <w:rPr>
                <w:rFonts w:ascii="Times New Roman" w:hAnsi="Times New Roman"/>
                <w:sz w:val="22"/>
              </w:rPr>
              <w:t xml:space="preserve">  Command: https://storage.googleapis.com/tensorflow/libtensorflow/libtensorflow_jni-cpu-linux-x86_64-2.4.0.tar.gz</w:t>
            </w:r>
          </w:p>
          <w:p>
            <w:pPr>
              <w:spacing w:line="240" w:lineRule="auto" w:before="0" w:after="0"/>
            </w:pPr>
            <w:r>
              <w:rPr>
                <w:rFonts w:ascii="Times New Roman" w:hAnsi="Times New Roman"/>
                <w:sz w:val="22"/>
              </w:rPr>
              <w:t xml:space="preserve">  Explanation: Direct download link for an installer or archive.</w:t>
            </w:r>
          </w:p>
          <w:p>
            <w:pPr>
              <w:spacing w:line="240" w:lineRule="auto" w:before="0" w:after="0"/>
            </w:pPr>
            <w:r>
              <w:rPr>
                <w:rFonts w:ascii="Times New Roman" w:hAnsi="Times New Roman"/>
                <w:sz w:val="22"/>
              </w:rPr>
              <w:t xml:space="preserve">  Note: Download and follow platform-specific install instructions.</w:t>
            </w:r>
          </w:p>
          <w:p>
            <w:pPr>
              <w:spacing w:line="240" w:lineRule="auto" w:before="0" w:after="0"/>
            </w:pPr>
            <w:r>
              <w:rPr>
                <w:rFonts w:ascii="Times New Roman" w:hAnsi="Times New Roman"/>
                <w:b/>
                <w:sz w:val="22"/>
              </w:rPr>
              <w:t>other:</w:t>
            </w:r>
          </w:p>
          <w:p>
            <w:pPr>
              <w:spacing w:line="240" w:lineRule="auto" w:before="0" w:after="0"/>
            </w:pPr>
            <w:r>
              <w:rPr>
                <w:rFonts w:ascii="Times New Roman" w:hAnsi="Times New Roman"/>
                <w:sz w:val="22"/>
              </w:rPr>
              <w:t xml:space="preserve">  Command: https://storage.googleapis.com/tensorflow/libtensorflow/libtensorflow_jni-gpu-linux-x86_64-2.4.0.tar.gz</w:t>
            </w:r>
          </w:p>
          <w:p>
            <w:pPr>
              <w:spacing w:line="240" w:lineRule="auto" w:before="0" w:after="0"/>
            </w:pPr>
            <w:r>
              <w:rPr>
                <w:rFonts w:ascii="Times New Roman" w:hAnsi="Times New Roman"/>
                <w:sz w:val="22"/>
              </w:rPr>
              <w:t xml:space="preserve">  Explanation: Direct download link for an installer or archive.</w:t>
            </w:r>
          </w:p>
          <w:p>
            <w:pPr>
              <w:spacing w:line="240" w:lineRule="auto" w:before="0" w:after="0"/>
            </w:pPr>
            <w:r>
              <w:rPr>
                <w:rFonts w:ascii="Times New Roman" w:hAnsi="Times New Roman"/>
                <w:sz w:val="22"/>
              </w:rPr>
              <w:t xml:space="preserve">  Note: Download and follow platform-specific install instructions.</w:t>
            </w:r>
          </w:p>
          <w:p>
            <w:pPr>
              <w:spacing w:line="240" w:lineRule="auto" w:before="0" w:after="0"/>
            </w:pPr>
            <w:r>
              <w:rPr>
                <w:rFonts w:ascii="Times New Roman" w:hAnsi="Times New Roman"/>
                <w:b/>
                <w:sz w:val="22"/>
              </w:rPr>
              <w:t>other:</w:t>
            </w:r>
          </w:p>
          <w:p>
            <w:pPr>
              <w:spacing w:line="240" w:lineRule="auto" w:before="0" w:after="0"/>
            </w:pPr>
            <w:r>
              <w:rPr>
                <w:rFonts w:ascii="Times New Roman" w:hAnsi="Times New Roman"/>
                <w:sz w:val="22"/>
              </w:rPr>
              <w:t xml:space="preserve">  Command: https://storage.googleapis.com/tensorflow/libtensorflow/libtensorflow_jni-cpu-darwin-x86_64-2.4.0.tar.gz</w:t>
            </w:r>
          </w:p>
          <w:p>
            <w:pPr>
              <w:spacing w:line="240" w:lineRule="auto" w:before="0" w:after="0"/>
            </w:pPr>
            <w:r>
              <w:rPr>
                <w:rFonts w:ascii="Times New Roman" w:hAnsi="Times New Roman"/>
                <w:sz w:val="22"/>
              </w:rPr>
              <w:t xml:space="preserve">  Explanation: Direct download link for an installer or archive.</w:t>
            </w:r>
          </w:p>
          <w:p>
            <w:pPr>
              <w:spacing w:line="240" w:lineRule="auto" w:before="0" w:after="0"/>
            </w:pPr>
            <w:r>
              <w:rPr>
                <w:rFonts w:ascii="Times New Roman" w:hAnsi="Times New Roman"/>
                <w:sz w:val="22"/>
              </w:rPr>
              <w:t xml:space="preserve">  Note: Download and follow platform-specific install instructions.</w:t>
            </w:r>
          </w:p>
          <w:p>
            <w:pPr>
              <w:spacing w:line="240" w:lineRule="auto" w:before="0" w:after="0"/>
            </w:pPr>
            <w:r>
              <w:rPr>
                <w:rFonts w:ascii="Times New Roman" w:hAnsi="Times New Roman"/>
                <w:b/>
                <w:sz w:val="22"/>
              </w:rPr>
              <w:t>other:</w:t>
            </w:r>
          </w:p>
          <w:p>
            <w:pPr>
              <w:spacing w:line="240" w:lineRule="auto" w:before="0" w:after="0"/>
            </w:pPr>
            <w:r>
              <w:rPr>
                <w:rFonts w:ascii="Times New Roman" w:hAnsi="Times New Roman"/>
                <w:sz w:val="22"/>
              </w:rPr>
              <w:t xml:space="preserve">  Command: https://storage.googleapis.com/tensorflow/libtensorflow/libtensorflow_jni-cpu-windows-x86_64-2.4.0.zip</w:t>
            </w:r>
          </w:p>
          <w:p>
            <w:pPr>
              <w:spacing w:line="240" w:lineRule="auto" w:before="0" w:after="0"/>
            </w:pPr>
            <w:r>
              <w:rPr>
                <w:rFonts w:ascii="Times New Roman" w:hAnsi="Times New Roman"/>
                <w:sz w:val="22"/>
              </w:rPr>
              <w:t xml:space="preserve">  Explanation: Direct download link for an installer or archive.</w:t>
            </w:r>
          </w:p>
          <w:p>
            <w:pPr>
              <w:spacing w:line="240" w:lineRule="auto" w:before="0" w:after="0"/>
            </w:pPr>
            <w:r>
              <w:rPr>
                <w:rFonts w:ascii="Times New Roman" w:hAnsi="Times New Roman"/>
                <w:sz w:val="22"/>
              </w:rPr>
              <w:t xml:space="preserve">  Note: Download and follow platform-specific install instructions.</w:t>
            </w:r>
          </w:p>
          <w:p>
            <w:pPr>
              <w:spacing w:line="240" w:lineRule="auto" w:before="0" w:after="0"/>
            </w:pPr>
            <w:r>
              <w:rPr>
                <w:rFonts w:ascii="Times New Roman" w:hAnsi="Times New Roman"/>
                <w:b/>
                <w:sz w:val="22"/>
              </w:rPr>
              <w:t>other:</w:t>
            </w:r>
          </w:p>
          <w:p>
            <w:pPr>
              <w:spacing w:line="240" w:lineRule="auto" w:before="0" w:after="0"/>
            </w:pPr>
            <w:r>
              <w:rPr>
                <w:rFonts w:ascii="Times New Roman" w:hAnsi="Times New Roman"/>
                <w:sz w:val="22"/>
              </w:rPr>
              <w:t xml:space="preserve">  Command: https://storage.googleapis.com/tensorflow/libtensorflow/libtensorflow_jni-gpu-windows-x86_64-2.4.0.zip</w:t>
            </w:r>
          </w:p>
          <w:p>
            <w:pPr>
              <w:spacing w:line="240" w:lineRule="auto" w:before="0" w:after="0"/>
            </w:pPr>
            <w:r>
              <w:rPr>
                <w:rFonts w:ascii="Times New Roman" w:hAnsi="Times New Roman"/>
                <w:sz w:val="22"/>
              </w:rPr>
              <w:t xml:space="preserve">  Explanation: Direct download link for an installer or archive.</w:t>
            </w:r>
          </w:p>
          <w:p>
            <w:pPr>
              <w:spacing w:line="240" w:lineRule="auto" w:before="0" w:after="0"/>
            </w:pPr>
            <w:r>
              <w:rPr>
                <w:rFonts w:ascii="Times New Roman" w:hAnsi="Times New Roman"/>
                <w:sz w:val="22"/>
              </w:rPr>
              <w:t xml:space="preserve">  Note: Download and follow platform-specific install instructions.</w:t>
            </w:r>
          </w:p>
          <w:p>
            <w:pPr>
              <w:spacing w:line="240" w:lineRule="auto" w:before="0" w:after="0"/>
            </w:pPr>
            <w:r>
              <w:rPr>
                <w:rFonts w:ascii="Times New Roman" w:hAnsi="Times New Roman"/>
                <w:b/>
                <w:sz w:val="22"/>
              </w:rPr>
              <w:t>other:</w:t>
            </w:r>
          </w:p>
          <w:p>
            <w:pPr>
              <w:spacing w:line="240" w:lineRule="auto" w:before="0" w:after="0"/>
            </w:pPr>
            <w:r>
              <w:rPr>
                <w:rFonts w:ascii="Times New Roman" w:hAnsi="Times New Roman"/>
                <w:sz w:val="22"/>
              </w:rPr>
              <w:t xml:space="preserve">  Command: https://storage.googleapis.com/tensorflow/versions/2.18.0/libtensorflow-cpu-linux-x86_64.tar.gz</w:t>
            </w:r>
          </w:p>
          <w:p>
            <w:pPr>
              <w:spacing w:line="240" w:lineRule="auto" w:before="0" w:after="0"/>
            </w:pPr>
            <w:r>
              <w:rPr>
                <w:rFonts w:ascii="Times New Roman" w:hAnsi="Times New Roman"/>
                <w:sz w:val="22"/>
              </w:rPr>
              <w:t xml:space="preserve">  Explanation: Direct download link for an installer or archive.</w:t>
            </w:r>
          </w:p>
          <w:p>
            <w:pPr>
              <w:spacing w:line="240" w:lineRule="auto" w:before="0" w:after="0"/>
            </w:pPr>
            <w:r>
              <w:rPr>
                <w:rFonts w:ascii="Times New Roman" w:hAnsi="Times New Roman"/>
                <w:sz w:val="22"/>
              </w:rPr>
              <w:t xml:space="preserve">  Note: Download and follow platform-specific install instructions.</w:t>
            </w:r>
          </w:p>
          <w:p>
            <w:pPr>
              <w:spacing w:line="240" w:lineRule="auto" w:before="0" w:after="0"/>
            </w:pPr>
            <w:r>
              <w:rPr>
                <w:rFonts w:ascii="Times New Roman" w:hAnsi="Times New Roman"/>
                <w:b/>
                <w:sz w:val="22"/>
              </w:rPr>
              <w:t>other:</w:t>
            </w:r>
          </w:p>
          <w:p>
            <w:pPr>
              <w:spacing w:line="240" w:lineRule="auto" w:before="0" w:after="0"/>
            </w:pPr>
            <w:r>
              <w:rPr>
                <w:rFonts w:ascii="Times New Roman" w:hAnsi="Times New Roman"/>
                <w:sz w:val="22"/>
              </w:rPr>
              <w:t xml:space="preserve">  Command: https://storage.googleapis.com/tensorflow/versions/2.18.0/libtensorflow-gpu-linux-x86_64.tar.gz</w:t>
            </w:r>
          </w:p>
          <w:p>
            <w:pPr>
              <w:spacing w:line="240" w:lineRule="auto" w:before="0" w:after="0"/>
            </w:pPr>
            <w:r>
              <w:rPr>
                <w:rFonts w:ascii="Times New Roman" w:hAnsi="Times New Roman"/>
                <w:sz w:val="22"/>
              </w:rPr>
              <w:t xml:space="preserve">  Explanation: Direct download link for an installer or archive.</w:t>
            </w:r>
          </w:p>
          <w:p>
            <w:pPr>
              <w:spacing w:line="240" w:lineRule="auto" w:before="0" w:after="0"/>
            </w:pPr>
            <w:r>
              <w:rPr>
                <w:rFonts w:ascii="Times New Roman" w:hAnsi="Times New Roman"/>
                <w:sz w:val="22"/>
              </w:rPr>
              <w:t xml:space="preserve">  Note: Download and follow platform-specific install instructions.</w:t>
            </w:r>
          </w:p>
          <w:p>
            <w:pPr>
              <w:spacing w:line="240" w:lineRule="auto" w:before="0" w:after="0"/>
            </w:pPr>
            <w:r>
              <w:rPr>
                <w:rFonts w:ascii="Times New Roman" w:hAnsi="Times New Roman"/>
                <w:b/>
                <w:sz w:val="22"/>
              </w:rPr>
              <w:t>other:</w:t>
            </w:r>
          </w:p>
          <w:p>
            <w:pPr>
              <w:spacing w:line="240" w:lineRule="auto" w:before="0" w:after="0"/>
            </w:pPr>
            <w:r>
              <w:rPr>
                <w:rFonts w:ascii="Times New Roman" w:hAnsi="Times New Roman"/>
                <w:sz w:val="22"/>
              </w:rPr>
              <w:t xml:space="preserve">  Command: https://storage.googleapis.com/tensorflow/versions/2.16.2/libtensorflow-cpu-darwin-x86_64.tar.gz</w:t>
            </w:r>
          </w:p>
          <w:p>
            <w:pPr>
              <w:spacing w:line="240" w:lineRule="auto" w:before="0" w:after="0"/>
            </w:pPr>
            <w:r>
              <w:rPr>
                <w:rFonts w:ascii="Times New Roman" w:hAnsi="Times New Roman"/>
                <w:sz w:val="22"/>
              </w:rPr>
              <w:t xml:space="preserve">  Explanation: Direct download link for an installer or archive.</w:t>
            </w:r>
          </w:p>
          <w:p>
            <w:pPr>
              <w:spacing w:line="240" w:lineRule="auto" w:before="0" w:after="0"/>
            </w:pPr>
            <w:r>
              <w:rPr>
                <w:rFonts w:ascii="Times New Roman" w:hAnsi="Times New Roman"/>
                <w:sz w:val="22"/>
              </w:rPr>
              <w:t xml:space="preserve">  Note: Download and follow platform-specific install instructions.</w:t>
            </w:r>
          </w:p>
          <w:p>
            <w:pPr>
              <w:spacing w:line="240" w:lineRule="auto" w:before="0" w:after="0"/>
            </w:pPr>
            <w:r>
              <w:rPr>
                <w:rFonts w:ascii="Times New Roman" w:hAnsi="Times New Roman"/>
                <w:b/>
                <w:sz w:val="22"/>
              </w:rPr>
              <w:t>other:</w:t>
            </w:r>
          </w:p>
          <w:p>
            <w:pPr>
              <w:spacing w:line="240" w:lineRule="auto" w:before="0" w:after="0"/>
            </w:pPr>
            <w:r>
              <w:rPr>
                <w:rFonts w:ascii="Times New Roman" w:hAnsi="Times New Roman"/>
                <w:sz w:val="22"/>
              </w:rPr>
              <w:t xml:space="preserve">  Command: https://storage.googleapis.com/tensorflow/versions/2.18.0/libtensorflow-cpu-darwin-arm64.tar.gz</w:t>
            </w:r>
          </w:p>
          <w:p>
            <w:pPr>
              <w:spacing w:line="240" w:lineRule="auto" w:before="0" w:after="0"/>
            </w:pPr>
            <w:r>
              <w:rPr>
                <w:rFonts w:ascii="Times New Roman" w:hAnsi="Times New Roman"/>
                <w:sz w:val="22"/>
              </w:rPr>
              <w:t xml:space="preserve">  Explanation: Direct download link for an installer or archive.</w:t>
            </w:r>
          </w:p>
          <w:p>
            <w:pPr>
              <w:spacing w:line="240" w:lineRule="auto" w:before="0" w:after="0"/>
            </w:pPr>
            <w:r>
              <w:rPr>
                <w:rFonts w:ascii="Times New Roman" w:hAnsi="Times New Roman"/>
                <w:sz w:val="22"/>
              </w:rPr>
              <w:t xml:space="preserve">  Note: Download and follow platform-specific install instructions.</w:t>
            </w:r>
          </w:p>
          <w:p>
            <w:pPr>
              <w:spacing w:line="240" w:lineRule="auto" w:before="0" w:after="0"/>
            </w:pPr>
            <w:r>
              <w:rPr>
                <w:rFonts w:ascii="Times New Roman" w:hAnsi="Times New Roman"/>
                <w:b/>
                <w:sz w:val="22"/>
              </w:rPr>
              <w:t>other:</w:t>
            </w:r>
          </w:p>
          <w:p>
            <w:pPr>
              <w:spacing w:line="240" w:lineRule="auto" w:before="0" w:after="0"/>
            </w:pPr>
            <w:r>
              <w:rPr>
                <w:rFonts w:ascii="Times New Roman" w:hAnsi="Times New Roman"/>
                <w:sz w:val="22"/>
              </w:rPr>
              <w:t xml:space="preserve">  Command: https://storage.googleapis.com/tensorflow/versions/2.18.1/libtensorflow-cpu-windows-x86_64.zip</w:t>
            </w:r>
          </w:p>
          <w:p>
            <w:pPr>
              <w:spacing w:line="240" w:lineRule="auto" w:before="0" w:after="0"/>
            </w:pPr>
            <w:r>
              <w:rPr>
                <w:rFonts w:ascii="Times New Roman" w:hAnsi="Times New Roman"/>
                <w:sz w:val="22"/>
              </w:rPr>
              <w:t xml:space="preserve">  Explanation: Direct download link for an installer or archive.</w:t>
            </w:r>
          </w:p>
          <w:p>
            <w:pPr>
              <w:spacing w:line="240" w:lineRule="auto" w:before="0" w:after="0"/>
            </w:pPr>
            <w:r>
              <w:rPr>
                <w:rFonts w:ascii="Times New Roman" w:hAnsi="Times New Roman"/>
                <w:sz w:val="22"/>
              </w:rPr>
              <w:t xml:space="preserve">  Note: Download and follow platform-specific install instructions.</w:t>
            </w:r>
          </w:p>
          <w:p>
            <w:pPr>
              <w:spacing w:line="240" w:lineRule="auto" w:before="0" w:after="0"/>
            </w:pPr>
            <w:r>
              <w:rPr>
                <w:rFonts w:ascii="Times New Roman" w:hAnsi="Times New Roman"/>
                <w:b/>
                <w:sz w:val="22"/>
              </w:rPr>
              <w:t>other:</w:t>
            </w:r>
          </w:p>
          <w:p>
            <w:pPr>
              <w:spacing w:line="240" w:lineRule="auto" w:before="0" w:after="0"/>
            </w:pPr>
            <w:r>
              <w:rPr>
                <w:rFonts w:ascii="Times New Roman" w:hAnsi="Times New Roman"/>
                <w:sz w:val="22"/>
              </w:rPr>
              <w:t xml:space="preserve">  Command: https://storage.googleapis.com/tensorflow/libtensorflow/libtensorflow-gpu-windows-x86_64-2.10.0.zip</w:t>
            </w:r>
          </w:p>
          <w:p>
            <w:pPr>
              <w:spacing w:line="240" w:lineRule="auto" w:before="0" w:after="0"/>
            </w:pPr>
            <w:r>
              <w:rPr>
                <w:rFonts w:ascii="Times New Roman" w:hAnsi="Times New Roman"/>
                <w:sz w:val="22"/>
              </w:rPr>
              <w:t xml:space="preserve">  Explanation: Direct download link for an installer or archive.</w:t>
            </w:r>
          </w:p>
          <w:p>
            <w:pPr>
              <w:spacing w:line="240" w:lineRule="auto" w:before="0" w:after="0"/>
            </w:pPr>
            <w:r>
              <w:rPr>
                <w:rFonts w:ascii="Times New Roman" w:hAnsi="Times New Roman"/>
                <w:sz w:val="22"/>
              </w:rPr>
              <w:t xml:space="preserve">  Note: Download and follow platform-specific install instructions.</w:t>
            </w:r>
          </w:p>
          <w:p>
            <w:pPr>
              <w:spacing w:line="240" w:lineRule="auto" w:before="0" w:after="0"/>
            </w:pPr>
          </w:p>
        </w:tc>
      </w:tr>
    </w:tbl>
    <w:p>
      <w:pPr>
        <w:spacing w:line="240" w:lineRule="auto" w:before="0" w:after="0"/>
      </w:pPr>
    </w:p>
    <w:p>
      <w:pPr>
        <w:spacing w:line="240" w:lineRule="auto" w:before="0" w:after="0"/>
      </w:pPr>
      <w:r>
        <w:rPr>
          <w:rFonts w:ascii="Times New Roman" w:hAnsi="Times New Roman"/>
          <w:b/>
          <w:sz w:val="22"/>
        </w:rPr>
        <w:t>4. Other Links</w:t>
      </w:r>
    </w:p>
    <w:p>
      <w:pPr>
        <w:spacing w:line="240" w:lineRule="auto" w:before="0" w:after="0"/>
      </w:pPr>
      <w:r>
        <w:rPr>
          <w:rFonts w:ascii="Times New Roman" w:hAnsi="Times New Roman" w:eastAsia="Times New Roman"/>
          <w:b/>
          <w:sz w:val="22"/>
        </w:rPr>
        <w:t>All Documentation Links:</w:t>
      </w:r>
    </w:p>
    <w:p>
      <w:pPr>
        <w:spacing w:line="240" w:lineRule="auto" w:before="0" w:after="0"/>
      </w:pPr>
      <w:r>
        <w:rPr>
          <w:rFonts w:ascii="Times New Roman" w:hAnsi="Times New Roman" w:eastAsia="Times New Roman"/>
          <w:sz w:val="22"/>
        </w:rPr>
        <w:t>https://www.tensorflow.org/install</w:t>
      </w:r>
    </w:p>
    <w:p>
      <w:pPr>
        <w:spacing w:line="240" w:lineRule="auto" w:before="0" w:after="0"/>
      </w:pPr>
      <w:r>
        <w:rPr>
          <w:rFonts w:ascii="Times New Roman" w:hAnsi="Times New Roman" w:eastAsia="Times New Roman"/>
          <w:sz w:val="22"/>
        </w:rPr>
        <w:t>https://www.tensorflow.org/guide</w:t>
      </w:r>
    </w:p>
    <w:p>
      <w:pPr>
        <w:spacing w:line="240" w:lineRule="auto" w:before="0" w:after="0"/>
      </w:pPr>
      <w:r>
        <w:rPr>
          <w:rFonts w:ascii="Times New Roman" w:hAnsi="Times New Roman" w:eastAsia="Times New Roman"/>
          <w:sz w:val="22"/>
        </w:rPr>
        <w:t>https://www.tensorflow.org/lite/api_docs</w:t>
      </w:r>
    </w:p>
    <w:p>
      <w:pPr>
        <w:spacing w:line="240" w:lineRule="auto" w:before="0" w:after="0"/>
      </w:pPr>
      <w:r>
        <w:rPr>
          <w:rFonts w:ascii="Times New Roman" w:hAnsi="Times New Roman" w:eastAsia="Times New Roman"/>
          <w:sz w:val="22"/>
        </w:rPr>
        <w:t>https://www.tensorflow.org/tfx/api_docs</w:t>
      </w:r>
    </w:p>
    <w:p>
      <w:pPr>
        <w:spacing w:line="240" w:lineRule="auto" w:before="0" w:after="0"/>
      </w:pPr>
      <w:r>
        <w:rPr>
          <w:rFonts w:ascii="Times New Roman" w:hAnsi="Times New Roman" w:eastAsia="Times New Roman"/>
          <w:sz w:val="22"/>
        </w:rPr>
        <w:t>https://www.tensorflow.org/community/contribute</w:t>
      </w:r>
    </w:p>
    <w:p>
      <w:pPr>
        <w:spacing w:line="240" w:lineRule="auto" w:before="0" w:after="0"/>
      </w:pPr>
      <w:r>
        <w:rPr>
          <w:rFonts w:ascii="Times New Roman" w:hAnsi="Times New Roman" w:eastAsia="Times New Roman"/>
          <w:sz w:val="22"/>
        </w:rPr>
        <w:t>https://colab.research.google.com/github/tensorflow/docs/blob/master/site/en/tutorials/quickstart/beginner.ipynb</w:t>
      </w:r>
    </w:p>
    <w:p>
      <w:pPr>
        <w:spacing w:line="240" w:lineRule="auto" w:before="0" w:after="0"/>
      </w:pPr>
      <w:r>
        <w:rPr>
          <w:rFonts w:ascii="Times New Roman" w:hAnsi="Times New Roman" w:eastAsia="Times New Roman"/>
          <w:sz w:val="22"/>
        </w:rPr>
        <w:t>https://www.tensorflow.org/guide/data</w:t>
      </w:r>
    </w:p>
    <w:p>
      <w:pPr>
        <w:spacing w:line="240" w:lineRule="auto" w:before="0" w:after="0"/>
      </w:pPr>
      <w:r>
        <w:rPr>
          <w:rFonts w:ascii="Times New Roman" w:hAnsi="Times New Roman" w:eastAsia="Times New Roman"/>
          <w:sz w:val="22"/>
        </w:rPr>
        <w:t>https://www.tensorflow.org/guide/keras</w:t>
      </w:r>
    </w:p>
    <w:p>
      <w:pPr>
        <w:spacing w:line="240" w:lineRule="auto" w:before="0" w:after="0"/>
      </w:pPr>
      <w:r>
        <w:rPr>
          <w:rFonts w:ascii="Times New Roman" w:hAnsi="Times New Roman" w:eastAsia="Times New Roman"/>
          <w:sz w:val="22"/>
        </w:rPr>
        <w:t>https://www.tensorflow.org/extras/tensorflow_brand_guidelines.pdf</w:t>
      </w:r>
    </w:p>
    <w:p>
      <w:pPr>
        <w:spacing w:line="240" w:lineRule="auto" w:before="0" w:after="0"/>
      </w:pPr>
      <w:r>
        <w:rPr>
          <w:rFonts w:ascii="Times New Roman" w:hAnsi="Times New Roman" w:eastAsia="Times New Roman"/>
          <w:sz w:val="22"/>
        </w:rPr>
        <w:t>https://www.tensorflow.org/install/pip</w:t>
      </w:r>
    </w:p>
    <w:p>
      <w:pPr>
        <w:spacing w:line="240" w:lineRule="auto" w:before="0" w:after="0"/>
      </w:pPr>
      <w:r>
        <w:rPr>
          <w:rFonts w:ascii="Times New Roman" w:hAnsi="Times New Roman" w:eastAsia="Times New Roman"/>
          <w:sz w:val="22"/>
        </w:rPr>
        <w:t>https://www.tensorflow.org/install/docker</w:t>
      </w:r>
    </w:p>
    <w:p>
      <w:pPr>
        <w:spacing w:line="240" w:lineRule="auto" w:before="0" w:after="0"/>
      </w:pPr>
      <w:r>
        <w:rPr>
          <w:rFonts w:ascii="Times New Roman" w:hAnsi="Times New Roman" w:eastAsia="Times New Roman"/>
          <w:sz w:val="22"/>
        </w:rPr>
        <w:t>https://www.tensorflow.org/install/gpu_plugins</w:t>
      </w:r>
    </w:p>
    <w:p>
      <w:pPr>
        <w:spacing w:line="240" w:lineRule="auto" w:before="0" w:after="0"/>
      </w:pPr>
      <w:r>
        <w:rPr>
          <w:rFonts w:ascii="Times New Roman" w:hAnsi="Times New Roman" w:eastAsia="Times New Roman"/>
          <w:sz w:val="22"/>
        </w:rPr>
        <w:t>https://www.tensorflow.org/install/errors</w:t>
      </w:r>
    </w:p>
    <w:p>
      <w:pPr>
        <w:spacing w:line="240" w:lineRule="auto" w:before="0" w:after="0"/>
      </w:pPr>
      <w:r>
        <w:rPr>
          <w:rFonts w:ascii="Times New Roman" w:hAnsi="Times New Roman" w:eastAsia="Times New Roman"/>
          <w:sz w:val="22"/>
        </w:rPr>
        <w:t>https://www.tensorflow.org/install/source</w:t>
      </w:r>
    </w:p>
    <w:p>
      <w:pPr>
        <w:spacing w:line="240" w:lineRule="auto" w:before="0" w:after="0"/>
      </w:pPr>
      <w:r>
        <w:rPr>
          <w:rFonts w:ascii="Times New Roman" w:hAnsi="Times New Roman" w:eastAsia="Times New Roman"/>
          <w:sz w:val="22"/>
        </w:rPr>
        <w:t>https://www.tensorflow.org/install/source_windows</w:t>
      </w:r>
    </w:p>
    <w:p>
      <w:pPr>
        <w:spacing w:line="240" w:lineRule="auto" w:before="0" w:after="0"/>
      </w:pPr>
      <w:r>
        <w:rPr>
          <w:rFonts w:ascii="Times New Roman" w:hAnsi="Times New Roman" w:eastAsia="Times New Roman"/>
          <w:sz w:val="22"/>
        </w:rPr>
        <w:t>https://www.tensorflow.org/jvm/install</w:t>
      </w:r>
    </w:p>
    <w:p>
      <w:pPr>
        <w:spacing w:line="240" w:lineRule="auto" w:before="0" w:after="0"/>
      </w:pPr>
      <w:r>
        <w:rPr>
          <w:rFonts w:ascii="Times New Roman" w:hAnsi="Times New Roman" w:eastAsia="Times New Roman"/>
          <w:sz w:val="22"/>
        </w:rPr>
        <w:t>https://www.tensorflow.org/install/lang_java_legacy</w:t>
      </w:r>
    </w:p>
    <w:p>
      <w:pPr>
        <w:spacing w:line="240" w:lineRule="auto" w:before="0" w:after="0"/>
      </w:pPr>
      <w:r>
        <w:rPr>
          <w:rFonts w:ascii="Times New Roman" w:hAnsi="Times New Roman" w:eastAsia="Times New Roman"/>
          <w:sz w:val="22"/>
        </w:rPr>
        <w:t>https://www.tensorflow.org/install/lang_c</w:t>
      </w:r>
    </w:p>
    <w:p>
      <w:pPr>
        <w:spacing w:line="240" w:lineRule="auto" w:before="0" w:after="0"/>
      </w:pPr>
      <w:r>
        <w:rPr>
          <w:rFonts w:ascii="Times New Roman" w:hAnsi="Times New Roman" w:eastAsia="Times New Roman"/>
          <w:sz w:val="22"/>
        </w:rPr>
        <w:t>https://github.com/tensorflow/build/tree/master/golang_install_guide</w:t>
      </w:r>
    </w:p>
    <w:p>
      <w:pPr>
        <w:spacing w:line="240" w:lineRule="auto" w:before="0" w:after="0"/>
      </w:pPr>
      <w:r>
        <w:rPr>
          <w:rFonts w:ascii="Times New Roman" w:hAnsi="Times New Roman" w:eastAsia="Times New Roman"/>
          <w:sz w:val="22"/>
        </w:rPr>
        <w:t>https://docs.docker.com/install/</w:t>
      </w:r>
    </w:p>
    <w:p>
      <w:pPr>
        <w:spacing w:line="240" w:lineRule="auto" w:before="0" w:after="0"/>
      </w:pPr>
      <w:r>
        <w:rPr>
          <w:rFonts w:ascii="Times New Roman" w:hAnsi="Times New Roman" w:eastAsia="Times New Roman"/>
          <w:sz w:val="22"/>
        </w:rPr>
        <w:t>https://www.tensorflow.org/guide/migrate</w:t>
      </w:r>
    </w:p>
    <w:p>
      <w:pPr>
        <w:spacing w:line="240" w:lineRule="auto" w:before="0" w:after="0"/>
      </w:pPr>
      <w:r>
        <w:rPr>
          <w:rFonts w:ascii="Times New Roman" w:hAnsi="Times New Roman" w:eastAsia="Times New Roman"/>
          <w:sz w:val="22"/>
        </w:rPr>
        <w:t>https://github.com/tensorflow/docs/tree/master/site/en/r1</w:t>
      </w:r>
    </w:p>
    <w:p>
      <w:pPr>
        <w:spacing w:line="240" w:lineRule="auto" w:before="0" w:after="0"/>
      </w:pPr>
      <w:r>
        <w:rPr>
          <w:rFonts w:ascii="Times New Roman" w:hAnsi="Times New Roman" w:eastAsia="Times New Roman"/>
          <w:sz w:val="22"/>
        </w:rPr>
        <w:t>https://www.tensorflow.org/guide/basics</w:t>
      </w:r>
    </w:p>
    <w:p>
      <w:pPr>
        <w:spacing w:line="240" w:lineRule="auto" w:before="0" w:after="0"/>
      </w:pPr>
      <w:r>
        <w:rPr>
          <w:rFonts w:ascii="Times New Roman" w:hAnsi="Times New Roman" w:eastAsia="Times New Roman"/>
          <w:sz w:val="22"/>
        </w:rPr>
        <w:t>https://www.tensorflow.org/guide/tensor</w:t>
      </w:r>
    </w:p>
    <w:p>
      <w:pPr>
        <w:spacing w:line="240" w:lineRule="auto" w:before="0" w:after="0"/>
      </w:pPr>
      <w:r>
        <w:rPr>
          <w:rFonts w:ascii="Times New Roman" w:hAnsi="Times New Roman" w:eastAsia="Times New Roman"/>
          <w:sz w:val="22"/>
        </w:rPr>
        <w:t>https://www.tensorflow.org/guide/variable</w:t>
      </w:r>
    </w:p>
    <w:p>
      <w:pPr>
        <w:spacing w:line="240" w:lineRule="auto" w:before="0" w:after="0"/>
      </w:pPr>
      <w:r>
        <w:rPr>
          <w:rFonts w:ascii="Times New Roman" w:hAnsi="Times New Roman" w:eastAsia="Times New Roman"/>
          <w:sz w:val="22"/>
        </w:rPr>
        <w:t>https://www.tensorflow.org/guide/autodiff</w:t>
      </w:r>
    </w:p>
    <w:p>
      <w:pPr>
        <w:spacing w:line="240" w:lineRule="auto" w:before="0" w:after="0"/>
      </w:pPr>
      <w:r>
        <w:rPr>
          <w:rFonts w:ascii="Times New Roman" w:hAnsi="Times New Roman" w:eastAsia="Times New Roman"/>
          <w:sz w:val="22"/>
        </w:rPr>
        <w:t>https://www.tensorflow.org/guide/intro_to_graphs</w:t>
      </w:r>
    </w:p>
    <w:p>
      <w:pPr>
        <w:spacing w:line="240" w:lineRule="auto" w:before="0" w:after="0"/>
      </w:pPr>
      <w:r>
        <w:rPr>
          <w:rFonts w:ascii="Times New Roman" w:hAnsi="Times New Roman" w:eastAsia="Times New Roman"/>
          <w:sz w:val="22"/>
        </w:rPr>
        <w:t>https://www.tensorflow.org/guide/intro_to_modules</w:t>
      </w:r>
    </w:p>
    <w:p>
      <w:pPr>
        <w:spacing w:line="240" w:lineRule="auto" w:before="0" w:after="0"/>
      </w:pPr>
      <w:r>
        <w:rPr>
          <w:rFonts w:ascii="Times New Roman" w:hAnsi="Times New Roman" w:eastAsia="Times New Roman"/>
          <w:sz w:val="22"/>
        </w:rPr>
        <w:t>https://www.tensorflow.org/guide/basic_training_loops</w:t>
      </w:r>
    </w:p>
    <w:p>
      <w:pPr>
        <w:spacing w:line="240" w:lineRule="auto" w:before="0" w:after="0"/>
      </w:pPr>
      <w:r>
        <w:rPr>
          <w:rFonts w:ascii="Times New Roman" w:hAnsi="Times New Roman" w:eastAsia="Times New Roman"/>
          <w:sz w:val="22"/>
        </w:rPr>
        <w:t>https://www.tensorflow.org/guide/keras/sequential_model</w:t>
      </w:r>
    </w:p>
    <w:p>
      <w:pPr>
        <w:spacing w:line="240" w:lineRule="auto" w:before="0" w:after="0"/>
      </w:pPr>
      <w:r>
        <w:rPr>
          <w:rFonts w:ascii="Times New Roman" w:hAnsi="Times New Roman" w:eastAsia="Times New Roman"/>
          <w:sz w:val="22"/>
        </w:rPr>
        <w:t>https://www.tensorflow.org/guide/keras/functional_api</w:t>
      </w:r>
    </w:p>
    <w:p>
      <w:pPr>
        <w:spacing w:line="240" w:lineRule="auto" w:before="0" w:after="0"/>
      </w:pPr>
      <w:r>
        <w:rPr>
          <w:rFonts w:ascii="Times New Roman" w:hAnsi="Times New Roman" w:eastAsia="Times New Roman"/>
          <w:sz w:val="22"/>
        </w:rPr>
        <w:t>https://www.tensorflow.org/guide/keras/training_with_built_in_methods</w:t>
      </w:r>
    </w:p>
    <w:p>
      <w:pPr>
        <w:spacing w:line="240" w:lineRule="auto" w:before="0" w:after="0"/>
      </w:pPr>
      <w:r>
        <w:rPr>
          <w:rFonts w:ascii="Times New Roman" w:hAnsi="Times New Roman" w:eastAsia="Times New Roman"/>
          <w:sz w:val="22"/>
        </w:rPr>
        <w:t>https://www.tensorflow.org/guide/keras/making_new_layers_and_models_via_subclassing</w:t>
      </w:r>
    </w:p>
    <w:p>
      <w:pPr>
        <w:spacing w:line="240" w:lineRule="auto" w:before="0" w:after="0"/>
      </w:pPr>
      <w:r>
        <w:rPr>
          <w:rFonts w:ascii="Times New Roman" w:hAnsi="Times New Roman" w:eastAsia="Times New Roman"/>
          <w:sz w:val="22"/>
        </w:rPr>
        <w:t>https://www.tensorflow.org/guide/keras/serialization_and_saving</w:t>
      </w:r>
    </w:p>
    <w:p>
      <w:pPr>
        <w:spacing w:line="240" w:lineRule="auto" w:before="0" w:after="0"/>
      </w:pPr>
      <w:r>
        <w:rPr>
          <w:rFonts w:ascii="Times New Roman" w:hAnsi="Times New Roman" w:eastAsia="Times New Roman"/>
          <w:sz w:val="22"/>
        </w:rPr>
        <w:t>https://www.tensorflow.org/guide/keras/customizing_saving_and_serialization</w:t>
      </w:r>
    </w:p>
    <w:p>
      <w:pPr>
        <w:spacing w:line="240" w:lineRule="auto" w:before="0" w:after="0"/>
      </w:pPr>
      <w:r>
        <w:rPr>
          <w:rFonts w:ascii="Times New Roman" w:hAnsi="Times New Roman" w:eastAsia="Times New Roman"/>
          <w:sz w:val="22"/>
        </w:rPr>
        <w:t>https://www.tensorflow.org/guide/keras/preprocessing_layers</w:t>
      </w:r>
    </w:p>
    <w:p>
      <w:pPr>
        <w:spacing w:line="240" w:lineRule="auto" w:before="0" w:after="0"/>
      </w:pPr>
      <w:r>
        <w:rPr>
          <w:rFonts w:ascii="Times New Roman" w:hAnsi="Times New Roman" w:eastAsia="Times New Roman"/>
          <w:sz w:val="22"/>
        </w:rPr>
        <w:t>https://www.tensorflow.org/guide/keras/customizing_what_happens_in_fit</w:t>
      </w:r>
    </w:p>
    <w:p>
      <w:pPr>
        <w:spacing w:line="240" w:lineRule="auto" w:before="0" w:after="0"/>
      </w:pPr>
      <w:r>
        <w:rPr>
          <w:rFonts w:ascii="Times New Roman" w:hAnsi="Times New Roman" w:eastAsia="Times New Roman"/>
          <w:sz w:val="22"/>
        </w:rPr>
        <w:t>https://www.tensorflow.org/guide/keras/writing_a_training_loop_from_scratch</w:t>
      </w:r>
    </w:p>
    <w:p>
      <w:pPr>
        <w:spacing w:line="240" w:lineRule="auto" w:before="0" w:after="0"/>
      </w:pPr>
      <w:r>
        <w:rPr>
          <w:rFonts w:ascii="Times New Roman" w:hAnsi="Times New Roman" w:eastAsia="Times New Roman"/>
          <w:sz w:val="22"/>
        </w:rPr>
        <w:t>https://www.tensorflow.org/guide/keras/working_with_rnns</w:t>
      </w:r>
    </w:p>
    <w:p>
      <w:pPr>
        <w:spacing w:line="240" w:lineRule="auto" w:before="0" w:after="0"/>
      </w:pPr>
      <w:r>
        <w:rPr>
          <w:rFonts w:ascii="Times New Roman" w:hAnsi="Times New Roman" w:eastAsia="Times New Roman"/>
          <w:sz w:val="22"/>
        </w:rPr>
        <w:t>https://www.tensorflow.org/guide/keras/understanding_masking_and_padding</w:t>
      </w:r>
    </w:p>
    <w:p>
      <w:pPr>
        <w:spacing w:line="240" w:lineRule="auto" w:before="0" w:after="0"/>
      </w:pPr>
      <w:r>
        <w:rPr>
          <w:rFonts w:ascii="Times New Roman" w:hAnsi="Times New Roman" w:eastAsia="Times New Roman"/>
          <w:sz w:val="22"/>
        </w:rPr>
        <w:t>https://www.tensorflow.org/guide/keras/writing_your_own_callbacks</w:t>
      </w:r>
    </w:p>
    <w:p>
      <w:pPr>
        <w:spacing w:line="240" w:lineRule="auto" w:before="0" w:after="0"/>
      </w:pPr>
      <w:r>
        <w:rPr>
          <w:rFonts w:ascii="Times New Roman" w:hAnsi="Times New Roman" w:eastAsia="Times New Roman"/>
          <w:sz w:val="22"/>
        </w:rPr>
        <w:t>https://www.tensorflow.org/guide/keras/transfer_learning</w:t>
      </w:r>
    </w:p>
    <w:p>
      <w:pPr>
        <w:spacing w:line="240" w:lineRule="auto" w:before="0" w:after="0"/>
      </w:pPr>
      <w:r>
        <w:rPr>
          <w:rFonts w:ascii="Times New Roman" w:hAnsi="Times New Roman" w:eastAsia="Times New Roman"/>
          <w:sz w:val="22"/>
        </w:rPr>
        <w:t>https://www.tensorflow.org/guide/keras/distributed_training</w:t>
      </w:r>
    </w:p>
    <w:p>
      <w:pPr>
        <w:spacing w:line="240" w:lineRule="auto" w:before="0" w:after="0"/>
      </w:pPr>
      <w:r>
        <w:rPr>
          <w:rFonts w:ascii="Times New Roman" w:hAnsi="Times New Roman" w:eastAsia="Times New Roman"/>
          <w:sz w:val="22"/>
        </w:rPr>
        <w:t>https://www.tensorflow.org/guide/core</w:t>
      </w:r>
    </w:p>
    <w:p>
      <w:pPr>
        <w:spacing w:line="240" w:lineRule="auto" w:before="0" w:after="0"/>
      </w:pPr>
      <w:r>
        <w:rPr>
          <w:rFonts w:ascii="Times New Roman" w:hAnsi="Times New Roman" w:eastAsia="Times New Roman"/>
          <w:sz w:val="22"/>
        </w:rPr>
        <w:t>https://www.tensorflow.org/guide/core/quickstart_core</w:t>
      </w:r>
    </w:p>
    <w:p>
      <w:pPr>
        <w:spacing w:line="240" w:lineRule="auto" w:before="0" w:after="0"/>
      </w:pPr>
      <w:r>
        <w:rPr>
          <w:rFonts w:ascii="Times New Roman" w:hAnsi="Times New Roman" w:eastAsia="Times New Roman"/>
          <w:sz w:val="22"/>
        </w:rPr>
        <w:t>https://www.tensorflow.org/guide/core/logistic_regression_core</w:t>
      </w:r>
    </w:p>
    <w:p>
      <w:pPr>
        <w:spacing w:line="240" w:lineRule="auto" w:before="0" w:after="0"/>
      </w:pPr>
      <w:r>
        <w:rPr>
          <w:rFonts w:ascii="Times New Roman" w:hAnsi="Times New Roman" w:eastAsia="Times New Roman"/>
          <w:sz w:val="22"/>
        </w:rPr>
        <w:t>https://www.tensorflow.org/guide/core/mlp_core</w:t>
      </w:r>
    </w:p>
    <w:p>
      <w:pPr>
        <w:spacing w:line="240" w:lineRule="auto" w:before="0" w:after="0"/>
      </w:pPr>
      <w:r>
        <w:rPr>
          <w:rFonts w:ascii="Times New Roman" w:hAnsi="Times New Roman" w:eastAsia="Times New Roman"/>
          <w:sz w:val="22"/>
        </w:rPr>
        <w:t>https://www.tensorflow.org/guide/core/matrix_core</w:t>
      </w:r>
    </w:p>
    <w:p>
      <w:pPr>
        <w:spacing w:line="240" w:lineRule="auto" w:before="0" w:after="0"/>
      </w:pPr>
      <w:r>
        <w:rPr>
          <w:rFonts w:ascii="Times New Roman" w:hAnsi="Times New Roman" w:eastAsia="Times New Roman"/>
          <w:sz w:val="22"/>
        </w:rPr>
        <w:t>https://www.tensorflow.org/guide/core/optimizers_core</w:t>
      </w:r>
    </w:p>
    <w:p>
      <w:pPr>
        <w:spacing w:line="240" w:lineRule="auto" w:before="0" w:after="0"/>
      </w:pPr>
      <w:r>
        <w:rPr>
          <w:rFonts w:ascii="Times New Roman" w:hAnsi="Times New Roman" w:eastAsia="Times New Roman"/>
          <w:sz w:val="22"/>
        </w:rPr>
        <w:t>https://www.tensorflow.org/guide/core/distribution</w:t>
      </w:r>
    </w:p>
    <w:p>
      <w:pPr>
        <w:spacing w:line="240" w:lineRule="auto" w:before="0" w:after="0"/>
      </w:pPr>
      <w:r>
        <w:rPr>
          <w:rFonts w:ascii="Times New Roman" w:hAnsi="Times New Roman" w:eastAsia="Times New Roman"/>
          <w:sz w:val="22"/>
        </w:rPr>
        <w:t>https://www.tensorflow.org/guide/tensor_slicing</w:t>
      </w:r>
    </w:p>
    <w:p>
      <w:pPr>
        <w:spacing w:line="240" w:lineRule="auto" w:before="0" w:after="0"/>
      </w:pPr>
      <w:r>
        <w:rPr>
          <w:rFonts w:ascii="Times New Roman" w:hAnsi="Times New Roman" w:eastAsia="Times New Roman"/>
          <w:sz w:val="22"/>
        </w:rPr>
        <w:t>https://www.tensorflow.org/guide/advanced_autodiff</w:t>
      </w:r>
    </w:p>
    <w:p>
      <w:pPr>
        <w:spacing w:line="240" w:lineRule="auto" w:before="0" w:after="0"/>
      </w:pPr>
      <w:r>
        <w:rPr>
          <w:rFonts w:ascii="Times New Roman" w:hAnsi="Times New Roman" w:eastAsia="Times New Roman"/>
          <w:sz w:val="22"/>
        </w:rPr>
        <w:t>https://www.tensorflow.org/guide/ragged_tensor</w:t>
      </w:r>
    </w:p>
    <w:p>
      <w:pPr>
        <w:spacing w:line="240" w:lineRule="auto" w:before="0" w:after="0"/>
      </w:pPr>
      <w:r>
        <w:rPr>
          <w:rFonts w:ascii="Times New Roman" w:hAnsi="Times New Roman" w:eastAsia="Times New Roman"/>
          <w:sz w:val="22"/>
        </w:rPr>
        <w:t>https://www.tensorflow.org/guide/sparse_tensor</w:t>
      </w:r>
    </w:p>
    <w:p>
      <w:pPr>
        <w:spacing w:line="240" w:lineRule="auto" w:before="0" w:after="0"/>
      </w:pPr>
      <w:r>
        <w:rPr>
          <w:rFonts w:ascii="Times New Roman" w:hAnsi="Times New Roman" w:eastAsia="Times New Roman"/>
          <w:sz w:val="22"/>
        </w:rPr>
        <w:t>https://www.tensorflow.org/guide/random_numbers</w:t>
      </w:r>
    </w:p>
    <w:p>
      <w:pPr>
        <w:spacing w:line="240" w:lineRule="auto" w:before="0" w:after="0"/>
      </w:pPr>
      <w:r>
        <w:rPr>
          <w:rFonts w:ascii="Times New Roman" w:hAnsi="Times New Roman" w:eastAsia="Times New Roman"/>
          <w:sz w:val="22"/>
        </w:rPr>
        <w:t>https://www.tensorflow.org/guide/tf_numpy</w:t>
      </w:r>
    </w:p>
    <w:p>
      <w:pPr>
        <w:spacing w:line="240" w:lineRule="auto" w:before="0" w:after="0"/>
      </w:pPr>
      <w:r>
        <w:rPr>
          <w:rFonts w:ascii="Times New Roman" w:hAnsi="Times New Roman" w:eastAsia="Times New Roman"/>
          <w:sz w:val="22"/>
        </w:rPr>
        <w:t>https://www.tensorflow.org/guide/tf_numpy_type_promotion</w:t>
      </w:r>
    </w:p>
    <w:p>
      <w:pPr>
        <w:spacing w:line="240" w:lineRule="auto" w:before="0" w:after="0"/>
      </w:pPr>
      <w:r>
        <w:rPr>
          <w:rFonts w:ascii="Times New Roman" w:hAnsi="Times New Roman" w:eastAsia="Times New Roman"/>
          <w:sz w:val="22"/>
        </w:rPr>
        <w:t>https://www.tensorflow.org/guide/dtensor_overview</w:t>
      </w:r>
    </w:p>
    <w:p>
      <w:pPr>
        <w:spacing w:line="240" w:lineRule="auto" w:before="0" w:after="0"/>
      </w:pPr>
      <w:r>
        <w:rPr>
          <w:rFonts w:ascii="Times New Roman" w:hAnsi="Times New Roman" w:eastAsia="Times New Roman"/>
          <w:sz w:val="22"/>
        </w:rPr>
        <w:t>https://www.tensorflow.org/guide/effective_tf2</w:t>
      </w:r>
    </w:p>
    <w:p>
      <w:pPr>
        <w:spacing w:line="240" w:lineRule="auto" w:before="0" w:after="0"/>
      </w:pPr>
      <w:r>
        <w:rPr>
          <w:rFonts w:ascii="Times New Roman" w:hAnsi="Times New Roman" w:eastAsia="Times New Roman"/>
          <w:sz w:val="22"/>
        </w:rPr>
        <w:t>https://www.tensorflow.org/guide/create_op</w:t>
      </w:r>
    </w:p>
    <w:p>
      <w:pPr>
        <w:spacing w:line="240" w:lineRule="auto" w:before="0" w:after="0"/>
      </w:pPr>
      <w:r>
        <w:rPr>
          <w:rFonts w:ascii="Times New Roman" w:hAnsi="Times New Roman" w:eastAsia="Times New Roman"/>
          <w:sz w:val="22"/>
        </w:rPr>
        <w:t>https://www.tensorflow.org/guide/extension_type</w:t>
      </w:r>
    </w:p>
    <w:p>
      <w:pPr>
        <w:spacing w:line="240" w:lineRule="auto" w:before="0" w:after="0"/>
      </w:pPr>
      <w:r>
        <w:rPr>
          <w:rFonts w:ascii="Times New Roman" w:hAnsi="Times New Roman" w:eastAsia="Times New Roman"/>
          <w:sz w:val="22"/>
        </w:rPr>
        <w:t>https://www.tensorflow.org/guide/data_performance</w:t>
      </w:r>
    </w:p>
    <w:p>
      <w:pPr>
        <w:spacing w:line="240" w:lineRule="auto" w:before="0" w:after="0"/>
      </w:pPr>
      <w:r>
        <w:rPr>
          <w:rFonts w:ascii="Times New Roman" w:hAnsi="Times New Roman" w:eastAsia="Times New Roman"/>
          <w:sz w:val="22"/>
        </w:rPr>
        <w:t>https://www.tensorflow.org/guide/data_performance_analysis</w:t>
      </w:r>
    </w:p>
    <w:p>
      <w:pPr>
        <w:spacing w:line="240" w:lineRule="auto" w:before="0" w:after="0"/>
      </w:pPr>
      <w:r>
        <w:rPr>
          <w:rFonts w:ascii="Times New Roman" w:hAnsi="Times New Roman" w:eastAsia="Times New Roman"/>
          <w:sz w:val="22"/>
        </w:rPr>
        <w:t>https://www.tensorflow.org/guide/checkpoint</w:t>
      </w:r>
    </w:p>
    <w:p>
      <w:pPr>
        <w:spacing w:line="240" w:lineRule="auto" w:before="0" w:after="0"/>
      </w:pPr>
      <w:r>
        <w:rPr>
          <w:rFonts w:ascii="Times New Roman" w:hAnsi="Times New Roman" w:eastAsia="Times New Roman"/>
          <w:sz w:val="22"/>
        </w:rPr>
        <w:t>https://www.tensorflow.org/guide/saved_model</w:t>
      </w:r>
    </w:p>
    <w:p>
      <w:pPr>
        <w:spacing w:line="240" w:lineRule="auto" w:before="0" w:after="0"/>
      </w:pPr>
      <w:r>
        <w:rPr>
          <w:rFonts w:ascii="Times New Roman" w:hAnsi="Times New Roman" w:eastAsia="Times New Roman"/>
          <w:sz w:val="22"/>
        </w:rPr>
        <w:t>https://www.tensorflow.org/guide/jax2tf</w:t>
      </w:r>
    </w:p>
    <w:p>
      <w:pPr>
        <w:spacing w:line="240" w:lineRule="auto" w:before="0" w:after="0"/>
      </w:pPr>
      <w:r>
        <w:rPr>
          <w:rFonts w:ascii="Times New Roman" w:hAnsi="Times New Roman" w:eastAsia="Times New Roman"/>
          <w:sz w:val="22"/>
        </w:rPr>
        <w:t>https://www.tensorflow.org/guide/distributed_training</w:t>
      </w:r>
    </w:p>
    <w:p>
      <w:pPr>
        <w:spacing w:line="240" w:lineRule="auto" w:before="0" w:after="0"/>
      </w:pPr>
      <w:r>
        <w:rPr>
          <w:rFonts w:ascii="Times New Roman" w:hAnsi="Times New Roman" w:eastAsia="Times New Roman"/>
          <w:sz w:val="22"/>
        </w:rPr>
        <w:t>https://www.tensorflow.org/guide/gpu</w:t>
      </w:r>
    </w:p>
    <w:p>
      <w:pPr>
        <w:spacing w:line="240" w:lineRule="auto" w:before="0" w:after="0"/>
      </w:pPr>
      <w:r>
        <w:rPr>
          <w:rFonts w:ascii="Times New Roman" w:hAnsi="Times New Roman" w:eastAsia="Times New Roman"/>
          <w:sz w:val="22"/>
        </w:rPr>
        <w:t>https://www.tensorflow.org/guide/tpu</w:t>
      </w:r>
    </w:p>
    <w:p>
      <w:pPr>
        <w:spacing w:line="240" w:lineRule="auto" w:before="0" w:after="0"/>
      </w:pPr>
      <w:r>
        <w:rPr>
          <w:rFonts w:ascii="Times New Roman" w:hAnsi="Times New Roman" w:eastAsia="Times New Roman"/>
          <w:sz w:val="22"/>
        </w:rPr>
        <w:t>https://www.tensorflow.org/guide/function</w:t>
      </w:r>
    </w:p>
    <w:p>
      <w:pPr>
        <w:spacing w:line="240" w:lineRule="auto" w:before="0" w:after="0"/>
      </w:pPr>
      <w:r>
        <w:rPr>
          <w:rFonts w:ascii="Times New Roman" w:hAnsi="Times New Roman" w:eastAsia="Times New Roman"/>
          <w:sz w:val="22"/>
        </w:rPr>
        <w:t>https://www.tensorflow.org/guide/profiler</w:t>
      </w:r>
    </w:p>
    <w:p>
      <w:pPr>
        <w:spacing w:line="240" w:lineRule="auto" w:before="0" w:after="0"/>
      </w:pPr>
      <w:r>
        <w:rPr>
          <w:rFonts w:ascii="Times New Roman" w:hAnsi="Times New Roman" w:eastAsia="Times New Roman"/>
          <w:sz w:val="22"/>
        </w:rPr>
        <w:t>https://www.tensorflow.org/guide/gpu_performance_analysis</w:t>
      </w:r>
    </w:p>
    <w:p>
      <w:pPr>
        <w:spacing w:line="240" w:lineRule="auto" w:before="0" w:after="0"/>
      </w:pPr>
      <w:r>
        <w:rPr>
          <w:rFonts w:ascii="Times New Roman" w:hAnsi="Times New Roman" w:eastAsia="Times New Roman"/>
          <w:sz w:val="22"/>
        </w:rPr>
        <w:t>https://www.tensorflow.org/guide/graph_optimization</w:t>
      </w:r>
    </w:p>
    <w:p>
      <w:pPr>
        <w:spacing w:line="240" w:lineRule="auto" w:before="0" w:after="0"/>
      </w:pPr>
      <w:r>
        <w:rPr>
          <w:rFonts w:ascii="Times New Roman" w:hAnsi="Times New Roman" w:eastAsia="Times New Roman"/>
          <w:sz w:val="22"/>
        </w:rPr>
        <w:t>https://www.tensorflow.org/guide/mixed_precision</w:t>
      </w:r>
    </w:p>
    <w:p>
      <w:pPr>
        <w:spacing w:line="240" w:lineRule="auto" w:before="0" w:after="0"/>
      </w:pPr>
      <w:r>
        <w:rPr>
          <w:rFonts w:ascii="Times New Roman" w:hAnsi="Times New Roman" w:eastAsia="Times New Roman"/>
          <w:sz w:val="22"/>
        </w:rPr>
        <w:t>https://www.tensorflow.org/guide/estimator</w:t>
      </w:r>
    </w:p>
    <w:p>
      <w:pPr>
        <w:spacing w:line="240" w:lineRule="auto" w:before="0" w:after="0"/>
      </w:pPr>
      <w:r>
        <w:rPr>
          <w:rFonts w:ascii="Times New Roman" w:hAnsi="Times New Roman" w:eastAsia="Times New Roman"/>
          <w:sz w:val="22"/>
        </w:rPr>
        <w:t>https://www.tensorflow.org/guide/versions</w:t>
      </w:r>
    </w:p>
    <w:p>
      <w:pPr>
        <w:spacing w:line="240" w:lineRule="auto" w:before="0" w:after="0"/>
      </w:pPr>
      <w:r>
        <w:rPr>
          <w:rFonts w:ascii="Times New Roman" w:hAnsi="Times New Roman" w:eastAsia="Times New Roman"/>
          <w:sz w:val="22"/>
        </w:rPr>
        <w:t>https://www.tensorflow.org/guide/keras/overview</w:t>
      </w:r>
    </w:p>
    <w:p>
      <w:pPr>
        <w:spacing w:line="240" w:lineRule="auto" w:before="0" w:after="0"/>
      </w:pPr>
      <w:r>
        <w:rPr>
          <w:rFonts w:ascii="Times New Roman" w:hAnsi="Times New Roman" w:eastAsia="Times New Roman"/>
          <w:sz w:val="22"/>
        </w:rPr>
        <w:t>https://www.tensorflow.org/guide/eager</w:t>
      </w:r>
    </w:p>
    <w:p>
      <w:pPr>
        <w:spacing w:line="240" w:lineRule="auto" w:before="0" w:after="0"/>
      </w:pPr>
      <w:r>
        <w:rPr>
          <w:rFonts w:ascii="Times New Roman" w:hAnsi="Times New Roman" w:eastAsia="Times New Roman"/>
          <w:sz w:val="22"/>
        </w:rPr>
        <w:t>https://www.tensorflow.org/tfx/guide/serving</w:t>
      </w:r>
    </w:p>
    <w:p>
      <w:pPr>
        <w:spacing w:line="240" w:lineRule="auto" w:before="0" w:after="0"/>
      </w:pPr>
      <w:r>
        <w:rPr>
          <w:rFonts w:ascii="Times New Roman" w:hAnsi="Times New Roman" w:eastAsia="Times New Roman"/>
          <w:sz w:val="22"/>
        </w:rPr>
        <w:t>https://www.tensorflow.org/tfx/guide</w:t>
      </w:r>
    </w:p>
    <w:p>
      <w:pPr>
        <w:spacing w:line="240" w:lineRule="auto" w:before="0" w:after="0"/>
      </w:pPr>
      <w:r>
        <w:rPr>
          <w:rFonts w:ascii="Times New Roman" w:hAnsi="Times New Roman" w:eastAsia="Times New Roman"/>
          <w:sz w:val="22"/>
        </w:rPr>
        <w:t>https://www.tensorflow.org/tfx/api_docs/python/tfx/v1</w:t>
      </w:r>
    </w:p>
    <w:p>
      <w:pPr>
        <w:spacing w:line="240" w:lineRule="auto" w:before="0" w:after="0"/>
      </w:pPr>
      <w:r>
        <w:rPr>
          <w:rFonts w:ascii="Times New Roman" w:hAnsi="Times New Roman" w:eastAsia="Times New Roman"/>
          <w:sz w:val="22"/>
        </w:rPr>
        <w:t>https://www.tensorflow.org/tfx/api_docs/python/tfx/v1/components</w:t>
      </w:r>
    </w:p>
    <w:p>
      <w:pPr>
        <w:spacing w:line="240" w:lineRule="auto" w:before="0" w:after="0"/>
      </w:pPr>
      <w:r>
        <w:rPr>
          <w:rFonts w:ascii="Times New Roman" w:hAnsi="Times New Roman" w:eastAsia="Times New Roman"/>
          <w:sz w:val="22"/>
        </w:rPr>
        <w:t>https://www.tensorflow.org/tfx/api_docs/python/tfx/v1/components/BulkInferrer</w:t>
      </w:r>
    </w:p>
    <w:p>
      <w:pPr>
        <w:spacing w:line="240" w:lineRule="auto" w:before="0" w:after="0"/>
      </w:pPr>
      <w:r>
        <w:rPr>
          <w:rFonts w:ascii="Times New Roman" w:hAnsi="Times New Roman" w:eastAsia="Times New Roman"/>
          <w:sz w:val="22"/>
        </w:rPr>
        <w:t>https://www.tensorflow.org/tfx/api_docs/python/tfx/v1/components/CsvExampleGen</w:t>
      </w:r>
    </w:p>
    <w:p>
      <w:pPr>
        <w:spacing w:line="240" w:lineRule="auto" w:before="0" w:after="0"/>
      </w:pPr>
      <w:r>
        <w:rPr>
          <w:rFonts w:ascii="Times New Roman" w:hAnsi="Times New Roman" w:eastAsia="Times New Roman"/>
          <w:sz w:val="22"/>
        </w:rPr>
        <w:t>https://www.tensorflow.org/tfx/api_docs/python/tfx/v1/components/DataAccessor</w:t>
      </w:r>
    </w:p>
    <w:p>
      <w:pPr>
        <w:spacing w:line="240" w:lineRule="auto" w:before="0" w:after="0"/>
      </w:pPr>
      <w:r>
        <w:rPr>
          <w:rFonts w:ascii="Times New Roman" w:hAnsi="Times New Roman" w:eastAsia="Times New Roman"/>
          <w:sz w:val="22"/>
        </w:rPr>
        <w:t>https://www.tensorflow.org/tfx/api_docs/python/tfx/v1/components/Evaluator</w:t>
      </w:r>
    </w:p>
    <w:p>
      <w:pPr>
        <w:spacing w:line="240" w:lineRule="auto" w:before="0" w:after="0"/>
      </w:pPr>
      <w:r>
        <w:rPr>
          <w:rFonts w:ascii="Times New Roman" w:hAnsi="Times New Roman" w:eastAsia="Times New Roman"/>
          <w:sz w:val="22"/>
        </w:rPr>
        <w:t>https://www.tensorflow.org/tfx/api_docs/python/tfx/v1/components/ExampleDiff</w:t>
      </w:r>
    </w:p>
    <w:p>
      <w:pPr>
        <w:spacing w:line="240" w:lineRule="auto" w:before="0" w:after="0"/>
      </w:pPr>
      <w:r>
        <w:rPr>
          <w:rFonts w:ascii="Times New Roman" w:hAnsi="Times New Roman" w:eastAsia="Times New Roman"/>
          <w:sz w:val="22"/>
        </w:rPr>
        <w:t>https://www.tensorflow.org/tfx/api_docs/python/tfx/v1/components/ExampleValidator</w:t>
      </w:r>
    </w:p>
    <w:p>
      <w:pPr>
        <w:spacing w:line="240" w:lineRule="auto" w:before="0" w:after="0"/>
      </w:pPr>
      <w:r>
        <w:rPr>
          <w:rFonts w:ascii="Times New Roman" w:hAnsi="Times New Roman" w:eastAsia="Times New Roman"/>
          <w:sz w:val="22"/>
        </w:rPr>
        <w:t>https://www.tensorflow.org/tfx/api_docs/python/tfx/v1/components/FnArgs</w:t>
      </w:r>
    </w:p>
    <w:p>
      <w:pPr>
        <w:spacing w:line="240" w:lineRule="auto" w:before="0" w:after="0"/>
      </w:pPr>
      <w:r>
        <w:rPr>
          <w:rFonts w:ascii="Times New Roman" w:hAnsi="Times New Roman" w:eastAsia="Times New Roman"/>
          <w:sz w:val="22"/>
        </w:rPr>
        <w:t>https://www.tensorflow.org/tfx/api_docs/python/tfx/v1/components/ImportExampleGen</w:t>
      </w:r>
    </w:p>
    <w:p>
      <w:pPr>
        <w:spacing w:line="240" w:lineRule="auto" w:before="0" w:after="0"/>
      </w:pPr>
      <w:r>
        <w:rPr>
          <w:rFonts w:ascii="Times New Roman" w:hAnsi="Times New Roman" w:eastAsia="Times New Roman"/>
          <w:sz w:val="22"/>
        </w:rPr>
        <w:t>https://www.tensorflow.org/tfx/api_docs/python/tfx/v1/components/ImportSchemaGen</w:t>
      </w:r>
    </w:p>
    <w:p>
      <w:pPr>
        <w:spacing w:line="240" w:lineRule="auto" w:before="0" w:after="0"/>
      </w:pPr>
      <w:r>
        <w:rPr>
          <w:rFonts w:ascii="Times New Roman" w:hAnsi="Times New Roman" w:eastAsia="Times New Roman"/>
          <w:sz w:val="22"/>
        </w:rPr>
        <w:t>https://www.tensorflow.org/tfx/api_docs/python/tfx/v1/components/InfraValidator</w:t>
      </w:r>
    </w:p>
    <w:p>
      <w:pPr>
        <w:spacing w:line="240" w:lineRule="auto" w:before="0" w:after="0"/>
      </w:pPr>
      <w:r>
        <w:rPr>
          <w:rFonts w:ascii="Times New Roman" w:hAnsi="Times New Roman" w:eastAsia="Times New Roman"/>
          <w:sz w:val="22"/>
        </w:rPr>
        <w:t>https://www.tensorflow.org/tfx/api_docs/python/tfx/v1/components/Pusher</w:t>
      </w:r>
    </w:p>
    <w:p>
      <w:pPr>
        <w:spacing w:line="240" w:lineRule="auto" w:before="0" w:after="0"/>
      </w:pPr>
      <w:r>
        <w:rPr>
          <w:rFonts w:ascii="Times New Roman" w:hAnsi="Times New Roman" w:eastAsia="Times New Roman"/>
          <w:sz w:val="22"/>
        </w:rPr>
        <w:t>https://www.tensorflow.org/tfx/api_docs/python/tfx/v1/components/SchemaGen</w:t>
      </w:r>
    </w:p>
    <w:p>
      <w:pPr>
        <w:spacing w:line="240" w:lineRule="auto" w:before="0" w:after="0"/>
      </w:pPr>
      <w:r>
        <w:rPr>
          <w:rFonts w:ascii="Times New Roman" w:hAnsi="Times New Roman" w:eastAsia="Times New Roman"/>
          <w:sz w:val="22"/>
        </w:rPr>
        <w:t>https://www.tensorflow.org/tfx/api_docs/python/tfx/v1/components/StatisticsGen</w:t>
      </w:r>
    </w:p>
    <w:p>
      <w:pPr>
        <w:spacing w:line="240" w:lineRule="auto" w:before="0" w:after="0"/>
      </w:pPr>
      <w:r>
        <w:rPr>
          <w:rFonts w:ascii="Times New Roman" w:hAnsi="Times New Roman" w:eastAsia="Times New Roman"/>
          <w:sz w:val="22"/>
        </w:rPr>
        <w:t>https://www.tensorflow.org/tfx/api_docs/python/tfx/v1/components/Trainer</w:t>
      </w:r>
    </w:p>
    <w:p>
      <w:pPr>
        <w:spacing w:line="240" w:lineRule="auto" w:before="0" w:after="0"/>
      </w:pPr>
      <w:r>
        <w:rPr>
          <w:rFonts w:ascii="Times New Roman" w:hAnsi="Times New Roman" w:eastAsia="Times New Roman"/>
          <w:sz w:val="22"/>
        </w:rPr>
        <w:t>https://www.tensorflow.org/tfx/api_docs/python/tfx/v1/components/Transform</w:t>
      </w:r>
    </w:p>
    <w:p>
      <w:pPr>
        <w:spacing w:line="240" w:lineRule="auto" w:before="0" w:after="0"/>
      </w:pPr>
      <w:r>
        <w:rPr>
          <w:rFonts w:ascii="Times New Roman" w:hAnsi="Times New Roman" w:eastAsia="Times New Roman"/>
          <w:sz w:val="22"/>
        </w:rPr>
        <w:t>https://www.tensorflow.org/tfx/api_docs/python/tfx/v1/components/Tuner</w:t>
      </w:r>
    </w:p>
    <w:p>
      <w:pPr>
        <w:spacing w:line="240" w:lineRule="auto" w:before="0" w:after="0"/>
      </w:pPr>
      <w:r>
        <w:rPr>
          <w:rFonts w:ascii="Times New Roman" w:hAnsi="Times New Roman" w:eastAsia="Times New Roman"/>
          <w:sz w:val="22"/>
        </w:rPr>
        <w:t>https://www.tensorflow.org/tfx/api_docs/python/tfx/v1/components/TunerFnResult</w:t>
      </w:r>
    </w:p>
    <w:p>
      <w:pPr>
        <w:spacing w:line="240" w:lineRule="auto" w:before="0" w:after="0"/>
      </w:pPr>
      <w:r>
        <w:rPr>
          <w:rFonts w:ascii="Times New Roman" w:hAnsi="Times New Roman" w:eastAsia="Times New Roman"/>
          <w:sz w:val="22"/>
        </w:rPr>
        <w:t>https://www.tensorflow.org/tfx/api_docs/python/tfx/v1/dsl</w:t>
      </w:r>
    </w:p>
    <w:p>
      <w:pPr>
        <w:spacing w:line="240" w:lineRule="auto" w:before="0" w:after="0"/>
      </w:pPr>
      <w:r>
        <w:rPr>
          <w:rFonts w:ascii="Times New Roman" w:hAnsi="Times New Roman" w:eastAsia="Times New Roman"/>
          <w:sz w:val="22"/>
        </w:rPr>
        <w:t>https://www.tensorflow.org/tfx/api_docs/python/tfx/v1/dsl/Artifact</w:t>
      </w:r>
    </w:p>
    <w:p>
      <w:pPr>
        <w:spacing w:line="240" w:lineRule="auto" w:before="0" w:after="0"/>
      </w:pPr>
      <w:r>
        <w:rPr>
          <w:rFonts w:ascii="Times New Roman" w:hAnsi="Times New Roman" w:eastAsia="Times New Roman"/>
          <w:sz w:val="22"/>
        </w:rPr>
        <w:t>https://www.tensorflow.org/tfx/api_docs/python/tfx/v1/dsl/Channel</w:t>
      </w:r>
    </w:p>
    <w:p>
      <w:pPr>
        <w:spacing w:line="240" w:lineRule="auto" w:before="0" w:after="0"/>
      </w:pPr>
      <w:r>
        <w:rPr>
          <w:rFonts w:ascii="Times New Roman" w:hAnsi="Times New Roman" w:eastAsia="Times New Roman"/>
          <w:sz w:val="22"/>
        </w:rPr>
        <w:t>https://www.tensorflow.org/tfx/api_docs/python/tfx/v1/dsl/Cond</w:t>
      </w:r>
    </w:p>
    <w:p>
      <w:pPr>
        <w:spacing w:line="240" w:lineRule="auto" w:before="0" w:after="0"/>
      </w:pPr>
      <w:r>
        <w:rPr>
          <w:rFonts w:ascii="Times New Roman" w:hAnsi="Times New Roman" w:eastAsia="Times New Roman"/>
          <w:sz w:val="22"/>
        </w:rPr>
        <w:t>https://www.tensorflow.org/tfx/api_docs/python/tfx/v1/dsl/ExecutionMode</w:t>
      </w:r>
    </w:p>
    <w:p>
      <w:pPr>
        <w:spacing w:line="240" w:lineRule="auto" w:before="0" w:after="0"/>
      </w:pPr>
      <w:r>
        <w:rPr>
          <w:rFonts w:ascii="Times New Roman" w:hAnsi="Times New Roman" w:eastAsia="Times New Roman"/>
          <w:sz w:val="22"/>
        </w:rPr>
        <w:t>https://www.tensorflow.org/tfx/api_docs/python/tfx/v1/dsl/Importer</w:t>
      </w:r>
    </w:p>
    <w:p>
      <w:pPr>
        <w:spacing w:line="240" w:lineRule="auto" w:before="0" w:after="0"/>
      </w:pPr>
      <w:r>
        <w:rPr>
          <w:rFonts w:ascii="Times New Roman" w:hAnsi="Times New Roman" w:eastAsia="Times New Roman"/>
          <w:sz w:val="22"/>
        </w:rPr>
        <w:t>https://www.tensorflow.org/tfx/api_docs/python/tfx/v1/dsl/Pipeline</w:t>
      </w:r>
    </w:p>
    <w:p>
      <w:pPr>
        <w:spacing w:line="240" w:lineRule="auto" w:before="0" w:after="0"/>
      </w:pPr>
      <w:r>
        <w:rPr>
          <w:rFonts w:ascii="Times New Roman" w:hAnsi="Times New Roman" w:eastAsia="Times New Roman"/>
          <w:sz w:val="22"/>
        </w:rPr>
        <w:t>https://www.tensorflow.org/tfx/api_docs/python/tfx/v1/dsl/Resolver</w:t>
      </w:r>
    </w:p>
    <w:p>
      <w:pPr>
        <w:spacing w:line="240" w:lineRule="auto" w:before="0" w:after="0"/>
      </w:pPr>
      <w:r>
        <w:rPr>
          <w:rFonts w:ascii="Times New Roman" w:hAnsi="Times New Roman" w:eastAsia="Times New Roman"/>
          <w:sz w:val="22"/>
        </w:rPr>
        <w:t>https://www.tensorflow.org/tfx/api_docs/python/tfx/v1/dsl/components</w:t>
      </w:r>
    </w:p>
    <w:p>
      <w:pPr>
        <w:spacing w:line="240" w:lineRule="auto" w:before="0" w:after="0"/>
      </w:pPr>
      <w:r>
        <w:rPr>
          <w:rFonts w:ascii="Times New Roman" w:hAnsi="Times New Roman" w:eastAsia="Times New Roman"/>
          <w:sz w:val="22"/>
        </w:rPr>
        <w:t>https://www.tensorflow.org/tfx/api_docs/python/tfx/v1/dsl/components/AsyncOutputArtifact</w:t>
      </w:r>
    </w:p>
    <w:p>
      <w:pPr>
        <w:spacing w:line="240" w:lineRule="auto" w:before="0" w:after="0"/>
      </w:pPr>
      <w:r>
        <w:rPr>
          <w:rFonts w:ascii="Times New Roman" w:hAnsi="Times New Roman" w:eastAsia="Times New Roman"/>
          <w:sz w:val="22"/>
        </w:rPr>
        <w:t>https://www.tensorflow.org/tfx/api_docs/python/tfx/v1/dsl/components/BeamComponentParameter</w:t>
      </w:r>
    </w:p>
    <w:p>
      <w:pPr>
        <w:spacing w:line="240" w:lineRule="auto" w:before="0" w:after="0"/>
      </w:pPr>
      <w:r>
        <w:rPr>
          <w:rFonts w:ascii="Times New Roman" w:hAnsi="Times New Roman" w:eastAsia="Times New Roman"/>
          <w:sz w:val="22"/>
        </w:rPr>
        <w:t>https://www.tensorflow.org/tfx/api_docs/python/tfx/v1/dsl/components/InputArtifact</w:t>
      </w:r>
    </w:p>
    <w:p>
      <w:pPr>
        <w:spacing w:line="240" w:lineRule="auto" w:before="0" w:after="0"/>
      </w:pPr>
      <w:r>
        <w:rPr>
          <w:rFonts w:ascii="Times New Roman" w:hAnsi="Times New Roman" w:eastAsia="Times New Roman"/>
          <w:sz w:val="22"/>
        </w:rPr>
        <w:t>https://www.tensorflow.org/tfx/api_docs/python/tfx/v1/dsl/components/OutputArtifact</w:t>
      </w:r>
    </w:p>
    <w:p>
      <w:pPr>
        <w:spacing w:line="240" w:lineRule="auto" w:before="0" w:after="0"/>
      </w:pPr>
      <w:r>
        <w:rPr>
          <w:rFonts w:ascii="Times New Roman" w:hAnsi="Times New Roman" w:eastAsia="Times New Roman"/>
          <w:sz w:val="22"/>
        </w:rPr>
        <w:t>https://www.tensorflow.org/tfx/api_docs/python/tfx/v1/dsl/components/OutputDict</w:t>
      </w:r>
    </w:p>
    <w:p>
      <w:pPr>
        <w:spacing w:line="240" w:lineRule="auto" w:before="0" w:after="0"/>
      </w:pPr>
      <w:r>
        <w:rPr>
          <w:rFonts w:ascii="Times New Roman" w:hAnsi="Times New Roman" w:eastAsia="Times New Roman"/>
          <w:sz w:val="22"/>
        </w:rPr>
        <w:t>https://www.tensorflow.org/tfx/api_docs/python/tfx/v1/dsl/components/Parameter</w:t>
      </w:r>
    </w:p>
    <w:p>
      <w:pPr>
        <w:spacing w:line="240" w:lineRule="auto" w:before="0" w:after="0"/>
      </w:pPr>
      <w:r>
        <w:rPr>
          <w:rFonts w:ascii="Times New Roman" w:hAnsi="Times New Roman" w:eastAsia="Times New Roman"/>
          <w:sz w:val="22"/>
        </w:rPr>
        <w:t>https://www.tensorflow.org/tfx/api_docs/python/tfx/v1/dsl/components/component</w:t>
      </w:r>
    </w:p>
    <w:p>
      <w:pPr>
        <w:spacing w:line="240" w:lineRule="auto" w:before="0" w:after="0"/>
      </w:pPr>
      <w:r>
        <w:rPr>
          <w:rFonts w:ascii="Times New Roman" w:hAnsi="Times New Roman" w:eastAsia="Times New Roman"/>
          <w:sz w:val="22"/>
        </w:rPr>
        <w:t>https://www.tensorflow.org/tfx/api_docs/python/tfx/v1/dsl/experimental</w:t>
      </w:r>
    </w:p>
    <w:p>
      <w:pPr>
        <w:spacing w:line="240" w:lineRule="auto" w:before="0" w:after="0"/>
      </w:pPr>
      <w:r>
        <w:rPr>
          <w:rFonts w:ascii="Times New Roman" w:hAnsi="Times New Roman" w:eastAsia="Times New Roman"/>
          <w:sz w:val="22"/>
        </w:rPr>
        <w:t>https://www.tensorflow.org/tfx/api_docs/python/tfx/v1/dsl/experimental/LatestArtifactStrategy</w:t>
      </w:r>
    </w:p>
    <w:p>
      <w:pPr>
        <w:spacing w:line="240" w:lineRule="auto" w:before="0" w:after="0"/>
      </w:pPr>
      <w:r>
        <w:rPr>
          <w:rFonts w:ascii="Times New Roman" w:hAnsi="Times New Roman" w:eastAsia="Times New Roman"/>
          <w:sz w:val="22"/>
        </w:rPr>
        <w:t>https://www.tensorflow.org/tfx/api_docs/python/tfx/v1/dsl/experimental/LatestBlessedModelStrategy</w:t>
      </w:r>
    </w:p>
    <w:p>
      <w:pPr>
        <w:spacing w:line="240" w:lineRule="auto" w:before="0" w:after="0"/>
      </w:pPr>
      <w:r>
        <w:rPr>
          <w:rFonts w:ascii="Times New Roman" w:hAnsi="Times New Roman" w:eastAsia="Times New Roman"/>
          <w:sz w:val="22"/>
        </w:rPr>
        <w:t>https://www.tensorflow.org/tfx/api_docs/python/tfx/v1/dsl/experimental/ResolverStrategy</w:t>
      </w:r>
    </w:p>
    <w:p>
      <w:pPr>
        <w:spacing w:line="240" w:lineRule="auto" w:before="0" w:after="0"/>
      </w:pPr>
      <w:r>
        <w:rPr>
          <w:rFonts w:ascii="Times New Roman" w:hAnsi="Times New Roman" w:eastAsia="Times New Roman"/>
          <w:sz w:val="22"/>
        </w:rPr>
        <w:t>https://www.tensorflow.org/tfx/api_docs/python/tfx/v1/dsl/experimental/RuntimeParameter</w:t>
      </w:r>
    </w:p>
    <w:p>
      <w:pPr>
        <w:spacing w:line="240" w:lineRule="auto" w:before="0" w:after="0"/>
      </w:pPr>
      <w:r>
        <w:rPr>
          <w:rFonts w:ascii="Times New Roman" w:hAnsi="Times New Roman" w:eastAsia="Times New Roman"/>
          <w:sz w:val="22"/>
        </w:rPr>
        <w:t>https://www.tensorflow.org/tfx/api_docs/python/tfx/v1/dsl/experimental/SpanRangeStrategy</w:t>
      </w:r>
    </w:p>
    <w:p>
      <w:pPr>
        <w:spacing w:line="240" w:lineRule="auto" w:before="0" w:after="0"/>
      </w:pPr>
      <w:r>
        <w:rPr>
          <w:rFonts w:ascii="Times New Roman" w:hAnsi="Times New Roman" w:eastAsia="Times New Roman"/>
          <w:sz w:val="22"/>
        </w:rPr>
        <w:t>https://www.tensorflow.org/tfx/api_docs/python/tfx/v1/dsl/experimental/create_container_component</w:t>
      </w:r>
    </w:p>
    <w:p>
      <w:pPr>
        <w:spacing w:line="240" w:lineRule="auto" w:before="0" w:after="0"/>
      </w:pPr>
      <w:r>
        <w:rPr>
          <w:rFonts w:ascii="Times New Roman" w:hAnsi="Times New Roman" w:eastAsia="Times New Roman"/>
          <w:sz w:val="22"/>
        </w:rPr>
        <w:t>https://www.tensorflow.org/tfx/api_docs/python/tfx/v1/dsl/io</w:t>
      </w:r>
    </w:p>
    <w:p>
      <w:pPr>
        <w:spacing w:line="240" w:lineRule="auto" w:before="0" w:after="0"/>
      </w:pPr>
      <w:r>
        <w:rPr>
          <w:rFonts w:ascii="Times New Roman" w:hAnsi="Times New Roman" w:eastAsia="Times New Roman"/>
          <w:sz w:val="22"/>
        </w:rPr>
        <w:t>https://www.tensorflow.org/tfx/api_docs/python/tfx/v1/dsl/io/fileio</w:t>
      </w:r>
    </w:p>
    <w:p>
      <w:pPr>
        <w:spacing w:line="240" w:lineRule="auto" w:before="0" w:after="0"/>
      </w:pPr>
      <w:r>
        <w:rPr>
          <w:rFonts w:ascii="Times New Roman" w:hAnsi="Times New Roman" w:eastAsia="Times New Roman"/>
          <w:sz w:val="22"/>
        </w:rPr>
        <w:t>https://www.tensorflow.org/tfx/api_docs/python/tfx/v1/dsl/io/fileio/NotFoundError</w:t>
      </w:r>
    </w:p>
    <w:p>
      <w:pPr>
        <w:spacing w:line="240" w:lineRule="auto" w:before="0" w:after="0"/>
      </w:pPr>
      <w:r>
        <w:rPr>
          <w:rFonts w:ascii="Times New Roman" w:hAnsi="Times New Roman" w:eastAsia="Times New Roman"/>
          <w:sz w:val="22"/>
        </w:rPr>
        <w:t>https://www.tensorflow.org/tfx/api_docs/python/tfx/v1/dsl/io/fileio/PathType</w:t>
      </w:r>
    </w:p>
    <w:p>
      <w:pPr>
        <w:spacing w:line="240" w:lineRule="auto" w:before="0" w:after="0"/>
      </w:pPr>
      <w:r>
        <w:rPr>
          <w:rFonts w:ascii="Times New Roman" w:hAnsi="Times New Roman" w:eastAsia="Times New Roman"/>
          <w:sz w:val="22"/>
        </w:rPr>
        <w:t>https://www.tensorflow.org/tfx/api_docs/python/tfx/v1/dsl/io/fileio/copy</w:t>
      </w:r>
    </w:p>
    <w:p>
      <w:pPr>
        <w:spacing w:line="240" w:lineRule="auto" w:before="0" w:after="0"/>
      </w:pPr>
      <w:r>
        <w:rPr>
          <w:rFonts w:ascii="Times New Roman" w:hAnsi="Times New Roman" w:eastAsia="Times New Roman"/>
          <w:sz w:val="22"/>
        </w:rPr>
        <w:t>https://www.tensorflow.org/tfx/api_docs/python/tfx/v1/dsl/io/fileio/exists</w:t>
      </w:r>
    </w:p>
    <w:p>
      <w:pPr>
        <w:spacing w:line="240" w:lineRule="auto" w:before="0" w:after="0"/>
      </w:pPr>
      <w:r>
        <w:rPr>
          <w:rFonts w:ascii="Times New Roman" w:hAnsi="Times New Roman" w:eastAsia="Times New Roman"/>
          <w:sz w:val="22"/>
        </w:rPr>
        <w:t>https://www.tensorflow.org/tfx/api_docs/python/tfx/v1/dsl/io/fileio/glob</w:t>
      </w:r>
    </w:p>
    <w:p>
      <w:pPr>
        <w:spacing w:line="240" w:lineRule="auto" w:before="0" w:after="0"/>
      </w:pPr>
      <w:r>
        <w:rPr>
          <w:rFonts w:ascii="Times New Roman" w:hAnsi="Times New Roman" w:eastAsia="Times New Roman"/>
          <w:sz w:val="22"/>
        </w:rPr>
        <w:t>https://www.tensorflow.org/tfx/api_docs/python/tfx/v1/dsl/io/fileio/isdir</w:t>
      </w:r>
    </w:p>
    <w:p>
      <w:pPr>
        <w:spacing w:line="240" w:lineRule="auto" w:before="0" w:after="0"/>
      </w:pPr>
      <w:r>
        <w:rPr>
          <w:rFonts w:ascii="Times New Roman" w:hAnsi="Times New Roman" w:eastAsia="Times New Roman"/>
          <w:sz w:val="22"/>
        </w:rPr>
        <w:t>https://www.tensorflow.org/tfx/api_docs/python/tfx/v1/dsl/io/fileio/listdir</w:t>
      </w:r>
    </w:p>
    <w:p>
      <w:pPr>
        <w:spacing w:line="240" w:lineRule="auto" w:before="0" w:after="0"/>
      </w:pPr>
      <w:r>
        <w:rPr>
          <w:rFonts w:ascii="Times New Roman" w:hAnsi="Times New Roman" w:eastAsia="Times New Roman"/>
          <w:sz w:val="22"/>
        </w:rPr>
        <w:t>https://www.tensorflow.org/tfx/api_docs/python/tfx/v1/dsl/io/fileio/makedirs</w:t>
      </w:r>
    </w:p>
    <w:p>
      <w:pPr>
        <w:spacing w:line="240" w:lineRule="auto" w:before="0" w:after="0"/>
      </w:pPr>
      <w:r>
        <w:rPr>
          <w:rFonts w:ascii="Times New Roman" w:hAnsi="Times New Roman" w:eastAsia="Times New Roman"/>
          <w:sz w:val="22"/>
        </w:rPr>
        <w:t>https://www.tensorflow.org/tfx/api_docs/python/tfx/v1/dsl/io/fileio/mkdir</w:t>
      </w:r>
    </w:p>
    <w:p>
      <w:pPr>
        <w:spacing w:line="240" w:lineRule="auto" w:before="0" w:after="0"/>
      </w:pPr>
      <w:r>
        <w:rPr>
          <w:rFonts w:ascii="Times New Roman" w:hAnsi="Times New Roman" w:eastAsia="Times New Roman"/>
          <w:sz w:val="22"/>
        </w:rPr>
        <w:t>https://www.tensorflow.org/tfx/api_docs/python/tfx/v1/dsl/io/fileio/open</w:t>
      </w:r>
    </w:p>
    <w:p>
      <w:pPr>
        <w:spacing w:line="240" w:lineRule="auto" w:before="0" w:after="0"/>
      </w:pPr>
      <w:r>
        <w:rPr>
          <w:rFonts w:ascii="Times New Roman" w:hAnsi="Times New Roman" w:eastAsia="Times New Roman"/>
          <w:sz w:val="22"/>
        </w:rPr>
        <w:t>https://www.tensorflow.org/tfx/api_docs/python/tfx/v1/dsl/io/fileio/remove</w:t>
      </w:r>
    </w:p>
    <w:p>
      <w:pPr>
        <w:spacing w:line="240" w:lineRule="auto" w:before="0" w:after="0"/>
      </w:pPr>
      <w:r>
        <w:rPr>
          <w:rFonts w:ascii="Times New Roman" w:hAnsi="Times New Roman" w:eastAsia="Times New Roman"/>
          <w:sz w:val="22"/>
        </w:rPr>
        <w:t>https://www.tensorflow.org/tfx/api_docs/python/tfx/v1/dsl/io/fileio/rename</w:t>
      </w:r>
    </w:p>
    <w:p>
      <w:pPr>
        <w:spacing w:line="240" w:lineRule="auto" w:before="0" w:after="0"/>
      </w:pPr>
      <w:r>
        <w:rPr>
          <w:rFonts w:ascii="Times New Roman" w:hAnsi="Times New Roman" w:eastAsia="Times New Roman"/>
          <w:sz w:val="22"/>
        </w:rPr>
        <w:t>https://www.tensorflow.org/tfx/api_docs/python/tfx/v1/dsl/io/fileio/rmtree</w:t>
      </w:r>
    </w:p>
    <w:p>
      <w:pPr>
        <w:spacing w:line="240" w:lineRule="auto" w:before="0" w:after="0"/>
      </w:pPr>
      <w:r>
        <w:rPr>
          <w:rFonts w:ascii="Times New Roman" w:hAnsi="Times New Roman" w:eastAsia="Times New Roman"/>
          <w:sz w:val="22"/>
        </w:rPr>
        <w:t>https://www.tensorflow.org/tfx/api_docs/python/tfx/v1/dsl/io/fileio/stat</w:t>
      </w:r>
    </w:p>
    <w:p>
      <w:pPr>
        <w:spacing w:line="240" w:lineRule="auto" w:before="0" w:after="0"/>
      </w:pPr>
      <w:r>
        <w:rPr>
          <w:rFonts w:ascii="Times New Roman" w:hAnsi="Times New Roman" w:eastAsia="Times New Roman"/>
          <w:sz w:val="22"/>
        </w:rPr>
        <w:t>https://www.tensorflow.org/tfx/api_docs/python/tfx/v1/dsl/io/fileio/walk</w:t>
      </w:r>
    </w:p>
    <w:p>
      <w:pPr>
        <w:spacing w:line="240" w:lineRule="auto" w:before="0" w:after="0"/>
      </w:pPr>
      <w:r>
        <w:rPr>
          <w:rFonts w:ascii="Times New Roman" w:hAnsi="Times New Roman" w:eastAsia="Times New Roman"/>
          <w:sz w:val="22"/>
        </w:rPr>
        <w:t>https://www.tensorflow.org/tfx/api_docs/python/tfx/v1/dsl/placeholders</w:t>
      </w:r>
    </w:p>
    <w:p>
      <w:pPr>
        <w:spacing w:line="240" w:lineRule="auto" w:before="0" w:after="0"/>
      </w:pPr>
      <w:r>
        <w:rPr>
          <w:rFonts w:ascii="Times New Roman" w:hAnsi="Times New Roman" w:eastAsia="Times New Roman"/>
          <w:sz w:val="22"/>
        </w:rPr>
        <w:t>https://www.tensorflow.org/tfx/api_docs/python/tfx/v1/dsl/placeholders/exec_property</w:t>
      </w:r>
    </w:p>
    <w:p>
      <w:pPr>
        <w:spacing w:line="240" w:lineRule="auto" w:before="0" w:after="0"/>
      </w:pPr>
      <w:r>
        <w:rPr>
          <w:rFonts w:ascii="Times New Roman" w:hAnsi="Times New Roman" w:eastAsia="Times New Roman"/>
          <w:sz w:val="22"/>
        </w:rPr>
        <w:t>https://www.tensorflow.org/tfx/api_docs/python/tfx/v1/dsl/placeholders/execution_invocation</w:t>
      </w:r>
    </w:p>
    <w:p>
      <w:pPr>
        <w:spacing w:line="240" w:lineRule="auto" w:before="0" w:after="0"/>
      </w:pPr>
      <w:r>
        <w:rPr>
          <w:rFonts w:ascii="Times New Roman" w:hAnsi="Times New Roman" w:eastAsia="Times New Roman"/>
          <w:sz w:val="22"/>
        </w:rPr>
        <w:t>https://www.tensorflow.org/tfx/api_docs/python/tfx/v1/dsl/placeholders/input</w:t>
      </w:r>
    </w:p>
    <w:p>
      <w:pPr>
        <w:spacing w:line="240" w:lineRule="auto" w:before="0" w:after="0"/>
      </w:pPr>
      <w:r>
        <w:rPr>
          <w:rFonts w:ascii="Times New Roman" w:hAnsi="Times New Roman" w:eastAsia="Times New Roman"/>
          <w:sz w:val="22"/>
        </w:rPr>
        <w:t>https://www.tensorflow.org/tfx/api_docs/python/tfx/v1/dsl/placeholders/output</w:t>
      </w:r>
    </w:p>
    <w:p>
      <w:pPr>
        <w:spacing w:line="240" w:lineRule="auto" w:before="0" w:after="0"/>
      </w:pPr>
      <w:r>
        <w:rPr>
          <w:rFonts w:ascii="Times New Roman" w:hAnsi="Times New Roman" w:eastAsia="Times New Roman"/>
          <w:sz w:val="22"/>
        </w:rPr>
        <w:t>https://www.tensorflow.org/tfx/api_docs/python/tfx/v1/extensions</w:t>
      </w:r>
    </w:p>
    <w:p>
      <w:pPr>
        <w:spacing w:line="240" w:lineRule="auto" w:before="0" w:after="0"/>
      </w:pPr>
      <w:r>
        <w:rPr>
          <w:rFonts w:ascii="Times New Roman" w:hAnsi="Times New Roman" w:eastAsia="Times New Roman"/>
          <w:sz w:val="22"/>
        </w:rPr>
        <w:t>https://www.tensorflow.org/tfx/api_docs/python/tfx/v1/extensions/google_cloud_ai_platform</w:t>
      </w:r>
    </w:p>
    <w:p>
      <w:pPr>
        <w:spacing w:line="240" w:lineRule="auto" w:before="0" w:after="0"/>
      </w:pPr>
      <w:r>
        <w:rPr>
          <w:rFonts w:ascii="Times New Roman" w:hAnsi="Times New Roman" w:eastAsia="Times New Roman"/>
          <w:sz w:val="22"/>
        </w:rPr>
        <w:t>https://www.tensorflow.org/tfx/api_docs/python/tfx/v1/extensions/google_cloud_ai_platform/BulkInferrer</w:t>
      </w:r>
    </w:p>
    <w:p>
      <w:pPr>
        <w:spacing w:line="240" w:lineRule="auto" w:before="0" w:after="0"/>
      </w:pPr>
      <w:r>
        <w:rPr>
          <w:rFonts w:ascii="Times New Roman" w:hAnsi="Times New Roman" w:eastAsia="Times New Roman"/>
          <w:sz w:val="22"/>
        </w:rPr>
        <w:t>https://www.tensorflow.org/tfx/api_docs/python/tfx/v1/extensions/google_cloud_ai_platform/Pusher</w:t>
      </w:r>
    </w:p>
    <w:p>
      <w:pPr>
        <w:spacing w:line="240" w:lineRule="auto" w:before="0" w:after="0"/>
      </w:pPr>
      <w:r>
        <w:rPr>
          <w:rFonts w:ascii="Times New Roman" w:hAnsi="Times New Roman" w:eastAsia="Times New Roman"/>
          <w:sz w:val="22"/>
        </w:rPr>
        <w:t>https://www.tensorflow.org/tfx/api_docs/python/tfx/v1/extensions/google_cloud_ai_platform/Trainer</w:t>
      </w:r>
    </w:p>
    <w:p>
      <w:pPr>
        <w:spacing w:line="240" w:lineRule="auto" w:before="0" w:after="0"/>
      </w:pPr>
      <w:r>
        <w:rPr>
          <w:rFonts w:ascii="Times New Roman" w:hAnsi="Times New Roman" w:eastAsia="Times New Roman"/>
          <w:sz w:val="22"/>
        </w:rPr>
        <w:t>https://www.tensorflow.org/tfx/api_docs/python/tfx/v1/extensions/google_cloud_ai_platform/Tuner</w:t>
      </w:r>
    </w:p>
    <w:p>
      <w:pPr>
        <w:spacing w:line="240" w:lineRule="auto" w:before="0" w:after="0"/>
      </w:pPr>
      <w:r>
        <w:rPr>
          <w:rFonts w:ascii="Times New Roman" w:hAnsi="Times New Roman" w:eastAsia="Times New Roman"/>
          <w:sz w:val="22"/>
        </w:rPr>
        <w:t>https://www.tensorflow.org/tfx/api_docs/python/tfx/v1/extensions/google_cloud_ai_platform/experimental</w:t>
      </w:r>
    </w:p>
    <w:p>
      <w:pPr>
        <w:spacing w:line="240" w:lineRule="auto" w:before="0" w:after="0"/>
      </w:pPr>
      <w:r>
        <w:rPr>
          <w:rFonts w:ascii="Times New Roman" w:hAnsi="Times New Roman" w:eastAsia="Times New Roman"/>
          <w:sz w:val="22"/>
        </w:rPr>
        <w:t>https://www.tensorflow.org/tfx/api_docs/python/tfx/v1/extensions/google_cloud_big_query</w:t>
      </w:r>
    </w:p>
    <w:p>
      <w:pPr>
        <w:spacing w:line="240" w:lineRule="auto" w:before="0" w:after="0"/>
      </w:pPr>
      <w:r>
        <w:rPr>
          <w:rFonts w:ascii="Times New Roman" w:hAnsi="Times New Roman" w:eastAsia="Times New Roman"/>
          <w:sz w:val="22"/>
        </w:rPr>
        <w:t>https://www.tensorflow.org/tfx/api_docs/python/tfx/v1/extensions/google_cloud_big_query/BigQueryExampleGen</w:t>
      </w:r>
    </w:p>
    <w:p>
      <w:pPr>
        <w:spacing w:line="240" w:lineRule="auto" w:before="0" w:after="0"/>
      </w:pPr>
      <w:r>
        <w:rPr>
          <w:rFonts w:ascii="Times New Roman" w:hAnsi="Times New Roman" w:eastAsia="Times New Roman"/>
          <w:sz w:val="22"/>
        </w:rPr>
        <w:t>https://www.tensorflow.org/tfx/api_docs/python/tfx/v1/extensions/google_cloud_big_query/Pusher</w:t>
      </w:r>
    </w:p>
    <w:p>
      <w:pPr>
        <w:spacing w:line="240" w:lineRule="auto" w:before="0" w:after="0"/>
      </w:pPr>
      <w:r>
        <w:rPr>
          <w:rFonts w:ascii="Times New Roman" w:hAnsi="Times New Roman" w:eastAsia="Times New Roman"/>
          <w:sz w:val="22"/>
        </w:rPr>
        <w:t>https://www.tensorflow.org/tfx/api_docs/python/tfx/v1/orchestration</w:t>
      </w:r>
    </w:p>
    <w:p>
      <w:pPr>
        <w:spacing w:line="240" w:lineRule="auto" w:before="0" w:after="0"/>
      </w:pPr>
      <w:r>
        <w:rPr>
          <w:rFonts w:ascii="Times New Roman" w:hAnsi="Times New Roman" w:eastAsia="Times New Roman"/>
          <w:sz w:val="22"/>
        </w:rPr>
        <w:t>https://www.tensorflow.org/tfx/api_docs/python/tfx/v1/orchestration/LocalDagRunner</w:t>
      </w:r>
    </w:p>
    <w:p>
      <w:pPr>
        <w:spacing w:line="240" w:lineRule="auto" w:before="0" w:after="0"/>
      </w:pPr>
      <w:r>
        <w:rPr>
          <w:rFonts w:ascii="Times New Roman" w:hAnsi="Times New Roman" w:eastAsia="Times New Roman"/>
          <w:sz w:val="22"/>
        </w:rPr>
        <w:t>https://www.tensorflow.org/tfx/api_docs/python/tfx/v1/orchestration/experimental</w:t>
      </w:r>
    </w:p>
    <w:p>
      <w:pPr>
        <w:spacing w:line="240" w:lineRule="auto" w:before="0" w:after="0"/>
      </w:pPr>
      <w:r>
        <w:rPr>
          <w:rFonts w:ascii="Times New Roman" w:hAnsi="Times New Roman" w:eastAsia="Times New Roman"/>
          <w:sz w:val="22"/>
        </w:rPr>
        <w:t>https://www.tensorflow.org/tfx/api_docs/python/tfx/v1/orchestration/experimental/FinalStatusStr</w:t>
      </w:r>
    </w:p>
    <w:p>
      <w:pPr>
        <w:spacing w:line="240" w:lineRule="auto" w:before="0" w:after="0"/>
      </w:pPr>
      <w:r>
        <w:rPr>
          <w:rFonts w:ascii="Times New Roman" w:hAnsi="Times New Roman" w:eastAsia="Times New Roman"/>
          <w:sz w:val="22"/>
        </w:rPr>
        <w:t>https://www.tensorflow.org/tfx/api_docs/python/tfx/v1/orchestration/experimental/KubeflowDagRunner</w:t>
      </w:r>
    </w:p>
    <w:p>
      <w:pPr>
        <w:spacing w:line="240" w:lineRule="auto" w:before="0" w:after="0"/>
      </w:pPr>
      <w:r>
        <w:rPr>
          <w:rFonts w:ascii="Times New Roman" w:hAnsi="Times New Roman" w:eastAsia="Times New Roman"/>
          <w:sz w:val="22"/>
        </w:rPr>
        <w:t>https://www.tensorflow.org/tfx/api_docs/python/tfx/v1/orchestration/experimental/KubeflowDagRunnerConfig</w:t>
      </w:r>
    </w:p>
    <w:p>
      <w:pPr>
        <w:spacing w:line="240" w:lineRule="auto" w:before="0" w:after="0"/>
      </w:pPr>
      <w:r>
        <w:rPr>
          <w:rFonts w:ascii="Times New Roman" w:hAnsi="Times New Roman" w:eastAsia="Times New Roman"/>
          <w:sz w:val="22"/>
        </w:rPr>
        <w:t>https://www.tensorflow.org/tfx/api_docs/python/tfx/v1/orchestration/experimental/KubeflowV2DagRunner</w:t>
      </w:r>
    </w:p>
    <w:p>
      <w:pPr>
        <w:spacing w:line="240" w:lineRule="auto" w:before="0" w:after="0"/>
      </w:pPr>
      <w:r>
        <w:rPr>
          <w:rFonts w:ascii="Times New Roman" w:hAnsi="Times New Roman" w:eastAsia="Times New Roman"/>
          <w:sz w:val="22"/>
        </w:rPr>
        <w:t>https://www.tensorflow.org/tfx/api_docs/python/tfx/v1/orchestration/experimental/KubeflowV2DagRunnerConfig</w:t>
      </w:r>
    </w:p>
    <w:p>
      <w:pPr>
        <w:spacing w:line="240" w:lineRule="auto" w:before="0" w:after="0"/>
      </w:pPr>
      <w:r>
        <w:rPr>
          <w:rFonts w:ascii="Times New Roman" w:hAnsi="Times New Roman" w:eastAsia="Times New Roman"/>
          <w:sz w:val="22"/>
        </w:rPr>
        <w:t>https://www.tensorflow.org/tfx/api_docs/python/tfx/v1/orchestration/experimental/exit_handler</w:t>
      </w:r>
    </w:p>
    <w:p>
      <w:pPr>
        <w:spacing w:line="240" w:lineRule="auto" w:before="0" w:after="0"/>
      </w:pPr>
      <w:r>
        <w:rPr>
          <w:rFonts w:ascii="Times New Roman" w:hAnsi="Times New Roman" w:eastAsia="Times New Roman"/>
          <w:sz w:val="22"/>
        </w:rPr>
        <w:t>https://www.tensorflow.org/tfx/api_docs/python/tfx/v1/orchestration/experimental/get_default_kubeflow_metadata_config</w:t>
      </w:r>
    </w:p>
    <w:p>
      <w:pPr>
        <w:spacing w:line="240" w:lineRule="auto" w:before="0" w:after="0"/>
      </w:pPr>
      <w:r>
        <w:rPr>
          <w:rFonts w:ascii="Times New Roman" w:hAnsi="Times New Roman" w:eastAsia="Times New Roman"/>
          <w:sz w:val="22"/>
        </w:rPr>
        <w:t>https://www.tensorflow.org/tfx/api_docs/python/tfx/v1/orchestration/metadata</w:t>
      </w:r>
    </w:p>
    <w:p>
      <w:pPr>
        <w:spacing w:line="240" w:lineRule="auto" w:before="0" w:after="0"/>
      </w:pPr>
      <w:r>
        <w:rPr>
          <w:rFonts w:ascii="Times New Roman" w:hAnsi="Times New Roman" w:eastAsia="Times New Roman"/>
          <w:sz w:val="22"/>
        </w:rPr>
        <w:t>https://www.tensorflow.org/tfx/api_docs/python/tfx/v1/orchestration/metadata/ConnectionConfigType</w:t>
      </w:r>
    </w:p>
    <w:p>
      <w:pPr>
        <w:spacing w:line="240" w:lineRule="auto" w:before="0" w:after="0"/>
      </w:pPr>
      <w:r>
        <w:rPr>
          <w:rFonts w:ascii="Times New Roman" w:hAnsi="Times New Roman" w:eastAsia="Times New Roman"/>
          <w:sz w:val="22"/>
        </w:rPr>
        <w:t>https://www.tensorflow.org/tfx/api_docs/python/tfx/v1/orchestration/metadata/mysql_metadata_connection_config</w:t>
      </w:r>
    </w:p>
    <w:p>
      <w:pPr>
        <w:spacing w:line="240" w:lineRule="auto" w:before="0" w:after="0"/>
      </w:pPr>
      <w:r>
        <w:rPr>
          <w:rFonts w:ascii="Times New Roman" w:hAnsi="Times New Roman" w:eastAsia="Times New Roman"/>
          <w:sz w:val="22"/>
        </w:rPr>
        <w:t>https://www.tensorflow.org/tfx/api_docs/python/tfx/v1/orchestration/metadata/sqlite_metadata_connection_config</w:t>
      </w:r>
    </w:p>
    <w:p>
      <w:pPr>
        <w:spacing w:line="240" w:lineRule="auto" w:before="0" w:after="0"/>
      </w:pPr>
      <w:r>
        <w:rPr>
          <w:rFonts w:ascii="Times New Roman" w:hAnsi="Times New Roman" w:eastAsia="Times New Roman"/>
          <w:sz w:val="22"/>
        </w:rPr>
        <w:t>https://www.tensorflow.org/tfx/api_docs/python/tfx/v1/proto</w:t>
      </w:r>
    </w:p>
    <w:p>
      <w:pPr>
        <w:spacing w:line="240" w:lineRule="auto" w:before="0" w:after="0"/>
      </w:pPr>
      <w:r>
        <w:rPr>
          <w:rFonts w:ascii="Times New Roman" w:hAnsi="Times New Roman" w:eastAsia="Times New Roman"/>
          <w:sz w:val="22"/>
        </w:rPr>
        <w:t>https://www.tensorflow.org/tfx/api_docs/python/tfx/v1/proto/ClassifyOutput</w:t>
      </w:r>
    </w:p>
    <w:p>
      <w:pPr>
        <w:spacing w:line="240" w:lineRule="auto" w:before="0" w:after="0"/>
      </w:pPr>
      <w:r>
        <w:rPr>
          <w:rFonts w:ascii="Times New Roman" w:hAnsi="Times New Roman" w:eastAsia="Times New Roman"/>
          <w:sz w:val="22"/>
        </w:rPr>
        <w:t>https://www.tensorflow.org/tfx/api_docs/python/tfx/v1/proto/CustomConfig</w:t>
      </w:r>
    </w:p>
    <w:p>
      <w:pPr>
        <w:spacing w:line="240" w:lineRule="auto" w:before="0" w:after="0"/>
      </w:pPr>
      <w:r>
        <w:rPr>
          <w:rFonts w:ascii="Times New Roman" w:hAnsi="Times New Roman" w:eastAsia="Times New Roman"/>
          <w:sz w:val="22"/>
        </w:rPr>
        <w:t>https://www.tensorflow.org/tfx/api_docs/python/tfx/v1/proto/DataSpec</w:t>
      </w:r>
    </w:p>
    <w:p>
      <w:pPr>
        <w:spacing w:line="240" w:lineRule="auto" w:before="0" w:after="0"/>
      </w:pPr>
      <w:r>
        <w:rPr>
          <w:rFonts w:ascii="Times New Roman" w:hAnsi="Times New Roman" w:eastAsia="Times New Roman"/>
          <w:sz w:val="22"/>
        </w:rPr>
        <w:t>https://www.tensorflow.org/tfx/api_docs/python/tfx/v1/proto/DistributionValidatorConfig</w:t>
      </w:r>
    </w:p>
    <w:p>
      <w:pPr>
        <w:spacing w:line="240" w:lineRule="auto" w:before="0" w:after="0"/>
      </w:pPr>
      <w:r>
        <w:rPr>
          <w:rFonts w:ascii="Times New Roman" w:hAnsi="Times New Roman" w:eastAsia="Times New Roman"/>
          <w:sz w:val="22"/>
        </w:rPr>
        <w:t>https://www.tensorflow.org/tfx/api_docs/python/tfx/v1/proto/EnvVar</w:t>
      </w:r>
    </w:p>
    <w:p>
      <w:pPr>
        <w:spacing w:line="240" w:lineRule="auto" w:before="0" w:after="0"/>
      </w:pPr>
      <w:r>
        <w:rPr>
          <w:rFonts w:ascii="Times New Roman" w:hAnsi="Times New Roman" w:eastAsia="Times New Roman"/>
          <w:sz w:val="22"/>
        </w:rPr>
        <w:t>https://www.tensorflow.org/tfx/api_docs/python/tfx/v1/proto/EnvVarSource</w:t>
      </w:r>
    </w:p>
    <w:p>
      <w:pPr>
        <w:spacing w:line="240" w:lineRule="auto" w:before="0" w:after="0"/>
      </w:pPr>
      <w:r>
        <w:rPr>
          <w:rFonts w:ascii="Times New Roman" w:hAnsi="Times New Roman" w:eastAsia="Times New Roman"/>
          <w:sz w:val="22"/>
        </w:rPr>
        <w:t>https://www.tensorflow.org/tfx/api_docs/python/tfx/v1/proto/EvalArgs</w:t>
      </w:r>
    </w:p>
    <w:p>
      <w:pPr>
        <w:spacing w:line="240" w:lineRule="auto" w:before="0" w:after="0"/>
      </w:pPr>
      <w:r>
        <w:rPr>
          <w:rFonts w:ascii="Times New Roman" w:hAnsi="Times New Roman" w:eastAsia="Times New Roman"/>
          <w:sz w:val="22"/>
        </w:rPr>
        <w:t>https://www.tensorflow.org/tfx/api_docs/python/tfx/v1/proto/ExampleDiffConfig</w:t>
      </w:r>
    </w:p>
    <w:p>
      <w:pPr>
        <w:spacing w:line="240" w:lineRule="auto" w:before="0" w:after="0"/>
      </w:pPr>
      <w:r>
        <w:rPr>
          <w:rFonts w:ascii="Times New Roman" w:hAnsi="Times New Roman" w:eastAsia="Times New Roman"/>
          <w:sz w:val="22"/>
        </w:rPr>
        <w:t>https://www.tensorflow.org/tfx/api_docs/python/tfx/v1/proto/FeatureComparator</w:t>
      </w:r>
    </w:p>
    <w:p>
      <w:pPr>
        <w:spacing w:line="240" w:lineRule="auto" w:before="0" w:after="0"/>
      </w:pPr>
      <w:r>
        <w:rPr>
          <w:rFonts w:ascii="Times New Roman" w:hAnsi="Times New Roman" w:eastAsia="Times New Roman"/>
          <w:sz w:val="22"/>
        </w:rPr>
        <w:t>https://www.tensorflow.org/tfx/api_docs/python/tfx/v1/proto/FeatureSlicingSpec</w:t>
      </w:r>
    </w:p>
    <w:p>
      <w:pPr>
        <w:spacing w:line="240" w:lineRule="auto" w:before="0" w:after="0"/>
      </w:pPr>
      <w:r>
        <w:rPr>
          <w:rFonts w:ascii="Times New Roman" w:hAnsi="Times New Roman" w:eastAsia="Times New Roman"/>
          <w:sz w:val="22"/>
        </w:rPr>
        <w:t>https://www.tensorflow.org/tfx/api_docs/python/tfx/v1/proto/Filesystem</w:t>
      </w:r>
    </w:p>
    <w:p>
      <w:pPr>
        <w:spacing w:line="240" w:lineRule="auto" w:before="0" w:after="0"/>
      </w:pPr>
      <w:r>
        <w:rPr>
          <w:rFonts w:ascii="Times New Roman" w:hAnsi="Times New Roman" w:eastAsia="Times New Roman"/>
          <w:sz w:val="22"/>
        </w:rPr>
        <w:t>https://www.tensorflow.org/tfx/api_docs/python/tfx/v1/proto/Input</w:t>
      </w:r>
    </w:p>
    <w:p>
      <w:pPr>
        <w:spacing w:line="240" w:lineRule="auto" w:before="0" w:after="0"/>
      </w:pPr>
      <w:r>
        <w:rPr>
          <w:rFonts w:ascii="Times New Roman" w:hAnsi="Times New Roman" w:eastAsia="Times New Roman"/>
          <w:sz w:val="22"/>
        </w:rPr>
        <w:t>https://www.tensorflow.org/tfx/api_docs/python/tfx/v1/proto/KubernetesConfig</w:t>
      </w:r>
    </w:p>
    <w:p>
      <w:pPr>
        <w:spacing w:line="240" w:lineRule="auto" w:before="0" w:after="0"/>
      </w:pPr>
      <w:r>
        <w:rPr>
          <w:rFonts w:ascii="Times New Roman" w:hAnsi="Times New Roman" w:eastAsia="Times New Roman"/>
          <w:sz w:val="22"/>
        </w:rPr>
        <w:t>https://www.tensorflow.org/tfx/api_docs/python/tfx/v1/proto/LocalDockerConfig</w:t>
      </w:r>
    </w:p>
    <w:p>
      <w:pPr>
        <w:spacing w:line="240" w:lineRule="auto" w:before="0" w:after="0"/>
      </w:pPr>
      <w:r>
        <w:rPr>
          <w:rFonts w:ascii="Times New Roman" w:hAnsi="Times New Roman" w:eastAsia="Times New Roman"/>
          <w:sz w:val="22"/>
        </w:rPr>
        <w:t>https://www.tensorflow.org/tfx/api_docs/python/tfx/v1/proto/ModelSpec</w:t>
      </w:r>
    </w:p>
    <w:p>
      <w:pPr>
        <w:spacing w:line="240" w:lineRule="auto" w:before="0" w:after="0"/>
      </w:pPr>
      <w:r>
        <w:rPr>
          <w:rFonts w:ascii="Times New Roman" w:hAnsi="Times New Roman" w:eastAsia="Times New Roman"/>
          <w:sz w:val="22"/>
        </w:rPr>
        <w:t>https://www.tensorflow.org/tfx/api_docs/python/tfx/v1/proto/Output</w:t>
      </w:r>
    </w:p>
    <w:p>
      <w:pPr>
        <w:spacing w:line="240" w:lineRule="auto" w:before="0" w:after="0"/>
      </w:pPr>
      <w:r>
        <w:rPr>
          <w:rFonts w:ascii="Times New Roman" w:hAnsi="Times New Roman" w:eastAsia="Times New Roman"/>
          <w:sz w:val="22"/>
        </w:rPr>
        <w:t>https://www.tensorflow.org/tfx/api_docs/python/tfx/v1/proto/OutputColumnsSpec</w:t>
      </w:r>
    </w:p>
    <w:p>
      <w:pPr>
        <w:spacing w:line="240" w:lineRule="auto" w:before="0" w:after="0"/>
      </w:pPr>
      <w:r>
        <w:rPr>
          <w:rFonts w:ascii="Times New Roman" w:hAnsi="Times New Roman" w:eastAsia="Times New Roman"/>
          <w:sz w:val="22"/>
        </w:rPr>
        <w:t>https://www.tensorflow.org/tfx/api_docs/python/tfx/v1/proto/OutputExampleSpec</w:t>
      </w:r>
    </w:p>
    <w:p>
      <w:pPr>
        <w:spacing w:line="240" w:lineRule="auto" w:before="0" w:after="0"/>
      </w:pPr>
      <w:r>
        <w:rPr>
          <w:rFonts w:ascii="Times New Roman" w:hAnsi="Times New Roman" w:eastAsia="Times New Roman"/>
          <w:sz w:val="22"/>
        </w:rPr>
        <w:t>https://www.tensorflow.org/tfx/api_docs/python/tfx/v1/proto/PairedExampleSkew</w:t>
      </w:r>
    </w:p>
    <w:p>
      <w:pPr>
        <w:spacing w:line="240" w:lineRule="auto" w:before="0" w:after="0"/>
      </w:pPr>
      <w:r>
        <w:rPr>
          <w:rFonts w:ascii="Times New Roman" w:hAnsi="Times New Roman" w:eastAsia="Times New Roman"/>
          <w:sz w:val="22"/>
        </w:rPr>
        <w:t>https://www.tensorflow.org/tfx/api_docs/python/tfx/v1/proto/PodOverrides</w:t>
      </w:r>
    </w:p>
    <w:p>
      <w:pPr>
        <w:spacing w:line="240" w:lineRule="auto" w:before="0" w:after="0"/>
      </w:pPr>
      <w:r>
        <w:rPr>
          <w:rFonts w:ascii="Times New Roman" w:hAnsi="Times New Roman" w:eastAsia="Times New Roman"/>
          <w:sz w:val="22"/>
        </w:rPr>
        <w:t>https://www.tensorflow.org/tfx/api_docs/python/tfx/v1/proto/PredictOutput</w:t>
      </w:r>
    </w:p>
    <w:p>
      <w:pPr>
        <w:spacing w:line="240" w:lineRule="auto" w:before="0" w:after="0"/>
      </w:pPr>
      <w:r>
        <w:rPr>
          <w:rFonts w:ascii="Times New Roman" w:hAnsi="Times New Roman" w:eastAsia="Times New Roman"/>
          <w:sz w:val="22"/>
        </w:rPr>
        <w:t>https://www.tensorflow.org/tfx/api_docs/python/tfx/v1/proto/PredictOutputCol</w:t>
      </w:r>
    </w:p>
    <w:p>
      <w:pPr>
        <w:spacing w:line="240" w:lineRule="auto" w:before="0" w:after="0"/>
      </w:pPr>
      <w:r>
        <w:rPr>
          <w:rFonts w:ascii="Times New Roman" w:hAnsi="Times New Roman" w:eastAsia="Times New Roman"/>
          <w:sz w:val="22"/>
        </w:rPr>
        <w:t>https://www.tensorflow.org/tfx/api_docs/python/tfx/v1/proto/PushDestination</w:t>
      </w:r>
    </w:p>
    <w:p>
      <w:pPr>
        <w:spacing w:line="240" w:lineRule="auto" w:before="0" w:after="0"/>
      </w:pPr>
      <w:r>
        <w:rPr>
          <w:rFonts w:ascii="Times New Roman" w:hAnsi="Times New Roman" w:eastAsia="Times New Roman"/>
          <w:sz w:val="22"/>
        </w:rPr>
        <w:t>https://www.tensorflow.org/tfx/api_docs/python/tfx/v1/proto/RangeConfig</w:t>
      </w:r>
    </w:p>
    <w:p>
      <w:pPr>
        <w:spacing w:line="240" w:lineRule="auto" w:before="0" w:after="0"/>
      </w:pPr>
      <w:r>
        <w:rPr>
          <w:rFonts w:ascii="Times New Roman" w:hAnsi="Times New Roman" w:eastAsia="Times New Roman"/>
          <w:sz w:val="22"/>
        </w:rPr>
        <w:t>https://www.tensorflow.org/tfx/api_docs/python/tfx/v1/proto/RegressOutput</w:t>
      </w:r>
    </w:p>
    <w:p>
      <w:pPr>
        <w:spacing w:line="240" w:lineRule="auto" w:before="0" w:after="0"/>
      </w:pPr>
      <w:r>
        <w:rPr>
          <w:rFonts w:ascii="Times New Roman" w:hAnsi="Times New Roman" w:eastAsia="Times New Roman"/>
          <w:sz w:val="22"/>
        </w:rPr>
        <w:t>https://www.tensorflow.org/tfx/api_docs/python/tfx/v1/proto/RequestSpec</w:t>
      </w:r>
    </w:p>
    <w:p>
      <w:pPr>
        <w:spacing w:line="240" w:lineRule="auto" w:before="0" w:after="0"/>
      </w:pPr>
      <w:r>
        <w:rPr>
          <w:rFonts w:ascii="Times New Roman" w:hAnsi="Times New Roman" w:eastAsia="Times New Roman"/>
          <w:sz w:val="22"/>
        </w:rPr>
        <w:t>https://www.tensorflow.org/tfx/api_docs/python/tfx/v1/proto/RollingRange</w:t>
      </w:r>
    </w:p>
    <w:p>
      <w:pPr>
        <w:spacing w:line="240" w:lineRule="auto" w:before="0" w:after="0"/>
      </w:pPr>
      <w:r>
        <w:rPr>
          <w:rFonts w:ascii="Times New Roman" w:hAnsi="Times New Roman" w:eastAsia="Times New Roman"/>
          <w:sz w:val="22"/>
        </w:rPr>
        <w:t>https://www.tensorflow.org/tfx/api_docs/python/tfx/v1/proto/SecretKeySelector</w:t>
      </w:r>
    </w:p>
    <w:p>
      <w:pPr>
        <w:spacing w:line="240" w:lineRule="auto" w:before="0" w:after="0"/>
      </w:pPr>
      <w:r>
        <w:rPr>
          <w:rFonts w:ascii="Times New Roman" w:hAnsi="Times New Roman" w:eastAsia="Times New Roman"/>
          <w:sz w:val="22"/>
        </w:rPr>
        <w:t>https://www.tensorflow.org/tfx/api_docs/python/tfx/v1/proto/ServingSpec</w:t>
      </w:r>
    </w:p>
    <w:p>
      <w:pPr>
        <w:spacing w:line="240" w:lineRule="auto" w:before="0" w:after="0"/>
      </w:pPr>
      <w:r>
        <w:rPr>
          <w:rFonts w:ascii="Times New Roman" w:hAnsi="Times New Roman" w:eastAsia="Times New Roman"/>
          <w:sz w:val="22"/>
        </w:rPr>
        <w:t>https://www.tensorflow.org/tfx/api_docs/python/tfx/v1/proto/SingleSlicingSpec</w:t>
      </w:r>
    </w:p>
    <w:p>
      <w:pPr>
        <w:spacing w:line="240" w:lineRule="auto" w:before="0" w:after="0"/>
      </w:pPr>
      <w:r>
        <w:rPr>
          <w:rFonts w:ascii="Times New Roman" w:hAnsi="Times New Roman" w:eastAsia="Times New Roman"/>
          <w:sz w:val="22"/>
        </w:rPr>
        <w:t>https://www.tensorflow.org/tfx/api_docs/python/tfx/v1/proto/SplitConfig</w:t>
      </w:r>
    </w:p>
    <w:p>
      <w:pPr>
        <w:spacing w:line="240" w:lineRule="auto" w:before="0" w:after="0"/>
      </w:pPr>
      <w:r>
        <w:rPr>
          <w:rFonts w:ascii="Times New Roman" w:hAnsi="Times New Roman" w:eastAsia="Times New Roman"/>
          <w:sz w:val="22"/>
        </w:rPr>
        <w:t>https://www.tensorflow.org/tfx/api_docs/python/tfx/v1/proto/SplitsConfig</w:t>
      </w:r>
    </w:p>
    <w:p>
      <w:pPr>
        <w:spacing w:line="240" w:lineRule="auto" w:before="0" w:after="0"/>
      </w:pPr>
      <w:r>
        <w:rPr>
          <w:rFonts w:ascii="Times New Roman" w:hAnsi="Times New Roman" w:eastAsia="Times New Roman"/>
          <w:sz w:val="22"/>
        </w:rPr>
        <w:t>https://www.tensorflow.org/tfx/api_docs/python/tfx/v1/proto/StaticRange</w:t>
      </w:r>
    </w:p>
    <w:p>
      <w:pPr>
        <w:spacing w:line="240" w:lineRule="auto" w:before="0" w:after="0"/>
      </w:pPr>
      <w:r>
        <w:rPr>
          <w:rFonts w:ascii="Times New Roman" w:hAnsi="Times New Roman" w:eastAsia="Times New Roman"/>
          <w:sz w:val="22"/>
        </w:rPr>
        <w:t>https://www.tensorflow.org/tfx/api_docs/python/tfx/v1/proto/TensorFlowServing</w:t>
      </w:r>
    </w:p>
    <w:p>
      <w:pPr>
        <w:spacing w:line="240" w:lineRule="auto" w:before="0" w:after="0"/>
      </w:pPr>
      <w:r>
        <w:rPr>
          <w:rFonts w:ascii="Times New Roman" w:hAnsi="Times New Roman" w:eastAsia="Times New Roman"/>
          <w:sz w:val="22"/>
        </w:rPr>
        <w:t>https://www.tensorflow.org/tfx/api_docs/python/tfx/v1/proto/TensorFlowServingRequestSpec</w:t>
      </w:r>
    </w:p>
    <w:p>
      <w:pPr>
        <w:spacing w:line="240" w:lineRule="auto" w:before="0" w:after="0"/>
      </w:pPr>
      <w:r>
        <w:rPr>
          <w:rFonts w:ascii="Times New Roman" w:hAnsi="Times New Roman" w:eastAsia="Times New Roman"/>
          <w:sz w:val="22"/>
        </w:rPr>
        <w:t>https://www.tensorflow.org/tfx/api_docs/python/tfx/v1/proto/TrainArgs</w:t>
      </w:r>
    </w:p>
    <w:p>
      <w:pPr>
        <w:spacing w:line="240" w:lineRule="auto" w:before="0" w:after="0"/>
      </w:pPr>
      <w:r>
        <w:rPr>
          <w:rFonts w:ascii="Times New Roman" w:hAnsi="Times New Roman" w:eastAsia="Times New Roman"/>
          <w:sz w:val="22"/>
        </w:rPr>
        <w:t>https://www.tensorflow.org/tfx/api_docs/python/tfx/v1/proto/TuneArgs</w:t>
      </w:r>
    </w:p>
    <w:p>
      <w:pPr>
        <w:spacing w:line="240" w:lineRule="auto" w:before="0" w:after="0"/>
      </w:pPr>
      <w:r>
        <w:rPr>
          <w:rFonts w:ascii="Times New Roman" w:hAnsi="Times New Roman" w:eastAsia="Times New Roman"/>
          <w:sz w:val="22"/>
        </w:rPr>
        <w:t>https://www.tensorflow.org/tfx/api_docs/python/tfx/v1/proto/ValidationSpec</w:t>
      </w:r>
    </w:p>
    <w:p>
      <w:pPr>
        <w:spacing w:line="240" w:lineRule="auto" w:before="0" w:after="0"/>
      </w:pPr>
      <w:r>
        <w:rPr>
          <w:rFonts w:ascii="Times New Roman" w:hAnsi="Times New Roman" w:eastAsia="Times New Roman"/>
          <w:sz w:val="22"/>
        </w:rPr>
        <w:t>https://www.tensorflow.org/tfx/api_docs/python/tfx/v1/proto/orchestration</w:t>
      </w:r>
    </w:p>
    <w:p>
      <w:pPr>
        <w:spacing w:line="240" w:lineRule="auto" w:before="0" w:after="0"/>
      </w:pPr>
      <w:r>
        <w:rPr>
          <w:rFonts w:ascii="Times New Roman" w:hAnsi="Times New Roman" w:eastAsia="Times New Roman"/>
          <w:sz w:val="22"/>
        </w:rPr>
        <w:t>https://www.tensorflow.org/tfx/api_docs/python/tfx/v1/proto/orchestration/RunState</w:t>
      </w:r>
    </w:p>
    <w:p>
      <w:pPr>
        <w:spacing w:line="240" w:lineRule="auto" w:before="0" w:after="0"/>
      </w:pPr>
      <w:r>
        <w:rPr>
          <w:rFonts w:ascii="Times New Roman" w:hAnsi="Times New Roman" w:eastAsia="Times New Roman"/>
          <w:sz w:val="22"/>
        </w:rPr>
        <w:t>https://www.tensorflow.org/tfx/api_docs/python/tfx/v1/testing</w:t>
      </w:r>
    </w:p>
    <w:p>
      <w:pPr>
        <w:spacing w:line="240" w:lineRule="auto" w:before="0" w:after="0"/>
      </w:pPr>
      <w:r>
        <w:rPr>
          <w:rFonts w:ascii="Times New Roman" w:hAnsi="Times New Roman" w:eastAsia="Times New Roman"/>
          <w:sz w:val="22"/>
        </w:rPr>
        <w:t>https://www.tensorflow.org/tfx/api_docs/python/tfx/v1/testing/Channel</w:t>
      </w:r>
    </w:p>
    <w:p>
      <w:pPr>
        <w:spacing w:line="240" w:lineRule="auto" w:before="0" w:after="0"/>
      </w:pPr>
      <w:r>
        <w:rPr>
          <w:rFonts w:ascii="Times New Roman" w:hAnsi="Times New Roman" w:eastAsia="Times New Roman"/>
          <w:sz w:val="22"/>
        </w:rPr>
        <w:t>https://www.tensorflow.org/tfx/api_docs/python/tfx/v1/types</w:t>
      </w:r>
    </w:p>
    <w:p>
      <w:pPr>
        <w:spacing w:line="240" w:lineRule="auto" w:before="0" w:after="0"/>
      </w:pPr>
      <w:r>
        <w:rPr>
          <w:rFonts w:ascii="Times New Roman" w:hAnsi="Times New Roman" w:eastAsia="Times New Roman"/>
          <w:sz w:val="22"/>
        </w:rPr>
        <w:t>https://www.tensorflow.org/tfx/api_docs/python/tfx/v1/types/BaseBeamComponent</w:t>
      </w:r>
    </w:p>
    <w:p>
      <w:pPr>
        <w:spacing w:line="240" w:lineRule="auto" w:before="0" w:after="0"/>
      </w:pPr>
      <w:r>
        <w:rPr>
          <w:rFonts w:ascii="Times New Roman" w:hAnsi="Times New Roman" w:eastAsia="Times New Roman"/>
          <w:sz w:val="22"/>
        </w:rPr>
        <w:t>https://www.tensorflow.org/tfx/api_docs/python/tfx/v1/types/BaseChannel</w:t>
      </w:r>
    </w:p>
    <w:p>
      <w:pPr>
        <w:spacing w:line="240" w:lineRule="auto" w:before="0" w:after="0"/>
      </w:pPr>
      <w:r>
        <w:rPr>
          <w:rFonts w:ascii="Times New Roman" w:hAnsi="Times New Roman" w:eastAsia="Times New Roman"/>
          <w:sz w:val="22"/>
        </w:rPr>
        <w:t>https://www.tensorflow.org/tfx/api_docs/python/tfx/v1/types/BaseComponent</w:t>
      </w:r>
    </w:p>
    <w:p>
      <w:pPr>
        <w:spacing w:line="240" w:lineRule="auto" w:before="0" w:after="0"/>
      </w:pPr>
      <w:r>
        <w:rPr>
          <w:rFonts w:ascii="Times New Roman" w:hAnsi="Times New Roman" w:eastAsia="Times New Roman"/>
          <w:sz w:val="22"/>
        </w:rPr>
        <w:t>https://www.tensorflow.org/tfx/api_docs/python/tfx/v1/types/BaseComponent/DRIVER_CLASS</w:t>
      </w:r>
    </w:p>
    <w:p>
      <w:pPr>
        <w:spacing w:line="240" w:lineRule="auto" w:before="0" w:after="0"/>
      </w:pPr>
      <w:r>
        <w:rPr>
          <w:rFonts w:ascii="Times New Roman" w:hAnsi="Times New Roman" w:eastAsia="Times New Roman"/>
          <w:sz w:val="22"/>
        </w:rPr>
        <w:t>https://www.tensorflow.org/tfx/api_docs/python/tfx/v1/types/BaseFunctionalComponent</w:t>
      </w:r>
    </w:p>
    <w:p>
      <w:pPr>
        <w:spacing w:line="240" w:lineRule="auto" w:before="0" w:after="0"/>
      </w:pPr>
      <w:r>
        <w:rPr>
          <w:rFonts w:ascii="Times New Roman" w:hAnsi="Times New Roman" w:eastAsia="Times New Roman"/>
          <w:sz w:val="22"/>
        </w:rPr>
        <w:t>https://www.tensorflow.org/tfx/api_docs/python/tfx/v1/types/BaseFunctionalComponentFactory</w:t>
      </w:r>
    </w:p>
    <w:p>
      <w:pPr>
        <w:spacing w:line="240" w:lineRule="auto" w:before="0" w:after="0"/>
      </w:pPr>
      <w:r>
        <w:rPr>
          <w:rFonts w:ascii="Times New Roman" w:hAnsi="Times New Roman" w:eastAsia="Times New Roman"/>
          <w:sz w:val="22"/>
        </w:rPr>
        <w:t>https://www.tensorflow.org/tfx/api_docs/python/tfx/v1/types/BaseNode</w:t>
      </w:r>
    </w:p>
    <w:p>
      <w:pPr>
        <w:spacing w:line="240" w:lineRule="auto" w:before="0" w:after="0"/>
      </w:pPr>
      <w:r>
        <w:rPr>
          <w:rFonts w:ascii="Times New Roman" w:hAnsi="Times New Roman" w:eastAsia="Times New Roman"/>
          <w:sz w:val="22"/>
        </w:rPr>
        <w:t>https://www.tensorflow.org/tfx/api_docs/python/tfx/v1/types/standard_artifacts</w:t>
      </w:r>
    </w:p>
    <w:p>
      <w:pPr>
        <w:spacing w:line="240" w:lineRule="auto" w:before="0" w:after="0"/>
      </w:pPr>
      <w:r>
        <w:rPr>
          <w:rFonts w:ascii="Times New Roman" w:hAnsi="Times New Roman" w:eastAsia="Times New Roman"/>
          <w:sz w:val="22"/>
        </w:rPr>
        <w:t>https://www.tensorflow.org/tfx/api_docs/python/tfx/v1/types/standard_artifacts/Boolean</w:t>
      </w:r>
    </w:p>
    <w:p>
      <w:pPr>
        <w:spacing w:line="240" w:lineRule="auto" w:before="0" w:after="0"/>
      </w:pPr>
      <w:r>
        <w:rPr>
          <w:rFonts w:ascii="Times New Roman" w:hAnsi="Times New Roman" w:eastAsia="Times New Roman"/>
          <w:sz w:val="22"/>
        </w:rPr>
        <w:t>https://www.tensorflow.org/tfx/api_docs/python/tfx/v1/types/standard_artifacts/Bytes</w:t>
      </w:r>
    </w:p>
    <w:p>
      <w:pPr>
        <w:spacing w:line="240" w:lineRule="auto" w:before="0" w:after="0"/>
      </w:pPr>
      <w:r>
        <w:rPr>
          <w:rFonts w:ascii="Times New Roman" w:hAnsi="Times New Roman" w:eastAsia="Times New Roman"/>
          <w:sz w:val="22"/>
        </w:rPr>
        <w:t>https://www.tensorflow.org/tfx/api_docs/python/tfx/v1/types/standard_artifacts/ExampleAnomalies</w:t>
      </w:r>
    </w:p>
    <w:p>
      <w:pPr>
        <w:spacing w:line="240" w:lineRule="auto" w:before="0" w:after="0"/>
      </w:pPr>
      <w:r>
        <w:rPr>
          <w:rFonts w:ascii="Times New Roman" w:hAnsi="Times New Roman" w:eastAsia="Times New Roman"/>
          <w:sz w:val="22"/>
        </w:rPr>
        <w:t>https://www.tensorflow.org/tfx/api_docs/python/tfx/v1/types/standard_artifacts/ExampleStatistics</w:t>
      </w:r>
    </w:p>
    <w:p>
      <w:pPr>
        <w:spacing w:line="240" w:lineRule="auto" w:before="0" w:after="0"/>
      </w:pPr>
      <w:r>
        <w:rPr>
          <w:rFonts w:ascii="Times New Roman" w:hAnsi="Times New Roman" w:eastAsia="Times New Roman"/>
          <w:sz w:val="22"/>
        </w:rPr>
        <w:t>https://www.tensorflow.org/tfx/api_docs/python/tfx/v1/types/standard_artifacts/ExampleStatistics/TYPE_ANNOTATION</w:t>
      </w:r>
    </w:p>
    <w:p>
      <w:pPr>
        <w:spacing w:line="240" w:lineRule="auto" w:before="0" w:after="0"/>
      </w:pPr>
      <w:r>
        <w:rPr>
          <w:rFonts w:ascii="Times New Roman" w:hAnsi="Times New Roman" w:eastAsia="Times New Roman"/>
          <w:sz w:val="22"/>
        </w:rPr>
        <w:t>https://www.tensorflow.org/tfx/api_docs/python/tfx/v1/types/standard_artifacts/Examples</w:t>
      </w:r>
    </w:p>
    <w:p>
      <w:pPr>
        <w:spacing w:line="240" w:lineRule="auto" w:before="0" w:after="0"/>
      </w:pPr>
      <w:r>
        <w:rPr>
          <w:rFonts w:ascii="Times New Roman" w:hAnsi="Times New Roman" w:eastAsia="Times New Roman"/>
          <w:sz w:val="22"/>
        </w:rPr>
        <w:t>https://www.tensorflow.org/tfx/api_docs/python/tfx/v1/types/standard_artifacts/Examples/TYPE_ANNOTATION</w:t>
      </w:r>
    </w:p>
    <w:p>
      <w:pPr>
        <w:spacing w:line="240" w:lineRule="auto" w:before="0" w:after="0"/>
      </w:pPr>
      <w:r>
        <w:rPr>
          <w:rFonts w:ascii="Times New Roman" w:hAnsi="Times New Roman" w:eastAsia="Times New Roman"/>
          <w:sz w:val="22"/>
        </w:rPr>
        <w:t>https://www.tensorflow.org/tfx/api_docs/python/tfx/v1/types/standard_artifacts/Float</w:t>
      </w:r>
    </w:p>
    <w:p>
      <w:pPr>
        <w:spacing w:line="240" w:lineRule="auto" w:before="0" w:after="0"/>
      </w:pPr>
      <w:r>
        <w:rPr>
          <w:rFonts w:ascii="Times New Roman" w:hAnsi="Times New Roman" w:eastAsia="Times New Roman"/>
          <w:sz w:val="22"/>
        </w:rPr>
        <w:t>https://www.tensorflow.org/tfx/api_docs/python/tfx/v1/types/standard_artifacts/HyperParameters</w:t>
      </w:r>
    </w:p>
    <w:p>
      <w:pPr>
        <w:spacing w:line="240" w:lineRule="auto" w:before="0" w:after="0"/>
      </w:pPr>
      <w:r>
        <w:rPr>
          <w:rFonts w:ascii="Times New Roman" w:hAnsi="Times New Roman" w:eastAsia="Times New Roman"/>
          <w:sz w:val="22"/>
        </w:rPr>
        <w:t>https://www.tensorflow.org/tfx/api_docs/python/tfx/v1/types/standard_artifacts/InferenceResult</w:t>
      </w:r>
    </w:p>
    <w:p>
      <w:pPr>
        <w:spacing w:line="240" w:lineRule="auto" w:before="0" w:after="0"/>
      </w:pPr>
      <w:r>
        <w:rPr>
          <w:rFonts w:ascii="Times New Roman" w:hAnsi="Times New Roman" w:eastAsia="Times New Roman"/>
          <w:sz w:val="22"/>
        </w:rPr>
        <w:t>https://www.tensorflow.org/tfx/api_docs/python/tfx/v1/types/standard_artifacts/InfraBlessing</w:t>
      </w:r>
    </w:p>
    <w:p>
      <w:pPr>
        <w:spacing w:line="240" w:lineRule="auto" w:before="0" w:after="0"/>
      </w:pPr>
      <w:r>
        <w:rPr>
          <w:rFonts w:ascii="Times New Roman" w:hAnsi="Times New Roman" w:eastAsia="Times New Roman"/>
          <w:sz w:val="22"/>
        </w:rPr>
        <w:t>https://www.tensorflow.org/tfx/api_docs/python/tfx/v1/types/standard_artifacts/Integer</w:t>
      </w:r>
    </w:p>
    <w:p>
      <w:pPr>
        <w:spacing w:line="240" w:lineRule="auto" w:before="0" w:after="0"/>
      </w:pPr>
      <w:r>
        <w:rPr>
          <w:rFonts w:ascii="Times New Roman" w:hAnsi="Times New Roman" w:eastAsia="Times New Roman"/>
          <w:sz w:val="22"/>
        </w:rPr>
        <w:t>https://www.tensorflow.org/tfx/api_docs/python/tfx/v1/types/standard_artifacts/JsonValue</w:t>
      </w:r>
    </w:p>
    <w:p>
      <w:pPr>
        <w:spacing w:line="240" w:lineRule="auto" w:before="0" w:after="0"/>
      </w:pPr>
      <w:r>
        <w:rPr>
          <w:rFonts w:ascii="Times New Roman" w:hAnsi="Times New Roman" w:eastAsia="Times New Roman"/>
          <w:sz w:val="22"/>
        </w:rPr>
        <w:t>https://www.tensorflow.org/tfx/api_docs/python/tfx/v1/types/standard_artifacts/Model</w:t>
      </w:r>
    </w:p>
    <w:p>
      <w:pPr>
        <w:spacing w:line="240" w:lineRule="auto" w:before="0" w:after="0"/>
      </w:pPr>
      <w:r>
        <w:rPr>
          <w:rFonts w:ascii="Times New Roman" w:hAnsi="Times New Roman" w:eastAsia="Times New Roman"/>
          <w:sz w:val="22"/>
        </w:rPr>
        <w:t>https://www.tensorflow.org/tfx/api_docs/python/tfx/v1/types/standard_artifacts/Model/TYPE_ANNOTATION</w:t>
      </w:r>
    </w:p>
    <w:p>
      <w:pPr>
        <w:spacing w:line="240" w:lineRule="auto" w:before="0" w:after="0"/>
      </w:pPr>
      <w:r>
        <w:rPr>
          <w:rFonts w:ascii="Times New Roman" w:hAnsi="Times New Roman" w:eastAsia="Times New Roman"/>
          <w:sz w:val="22"/>
        </w:rPr>
        <w:t>https://www.tensorflow.org/tfx/api_docs/python/tfx/v1/types/standard_artifacts/ModelBlessing</w:t>
      </w:r>
    </w:p>
    <w:p>
      <w:pPr>
        <w:spacing w:line="240" w:lineRule="auto" w:before="0" w:after="0"/>
      </w:pPr>
      <w:r>
        <w:rPr>
          <w:rFonts w:ascii="Times New Roman" w:hAnsi="Times New Roman" w:eastAsia="Times New Roman"/>
          <w:sz w:val="22"/>
        </w:rPr>
        <w:t>https://www.tensorflow.org/tfx/api_docs/python/tfx/v1/types/standard_artifacts/ModelEvaluation</w:t>
      </w:r>
    </w:p>
    <w:p>
      <w:pPr>
        <w:spacing w:line="240" w:lineRule="auto" w:before="0" w:after="0"/>
      </w:pPr>
      <w:r>
        <w:rPr>
          <w:rFonts w:ascii="Times New Roman" w:hAnsi="Times New Roman" w:eastAsia="Times New Roman"/>
          <w:sz w:val="22"/>
        </w:rPr>
        <w:t>https://www.tensorflow.org/tfx/api_docs/python/tfx/v1/types/standard_artifacts/ModelRun</w:t>
      </w:r>
    </w:p>
    <w:p>
      <w:pPr>
        <w:spacing w:line="240" w:lineRule="auto" w:before="0" w:after="0"/>
      </w:pPr>
      <w:r>
        <w:rPr>
          <w:rFonts w:ascii="Times New Roman" w:hAnsi="Times New Roman" w:eastAsia="Times New Roman"/>
          <w:sz w:val="22"/>
        </w:rPr>
        <w:t>https://www.tensorflow.org/tfx/api_docs/python/tfx/v1/types/standard_artifacts/PushedModel</w:t>
      </w:r>
    </w:p>
    <w:p>
      <w:pPr>
        <w:spacing w:line="240" w:lineRule="auto" w:before="0" w:after="0"/>
      </w:pPr>
      <w:r>
        <w:rPr>
          <w:rFonts w:ascii="Times New Roman" w:hAnsi="Times New Roman" w:eastAsia="Times New Roman"/>
          <w:sz w:val="22"/>
        </w:rPr>
        <w:t>https://www.tensorflow.org/tfx/api_docs/python/tfx/v1/types/standard_artifacts/Schema</w:t>
      </w:r>
    </w:p>
    <w:p>
      <w:pPr>
        <w:spacing w:line="240" w:lineRule="auto" w:before="0" w:after="0"/>
      </w:pPr>
      <w:r>
        <w:rPr>
          <w:rFonts w:ascii="Times New Roman" w:hAnsi="Times New Roman" w:eastAsia="Times New Roman"/>
          <w:sz w:val="22"/>
        </w:rPr>
        <w:t>https://www.tensorflow.org/tfx/api_docs/python/tfx/v1/types/standard_artifacts/String</w:t>
      </w:r>
    </w:p>
    <w:p>
      <w:pPr>
        <w:spacing w:line="240" w:lineRule="auto" w:before="0" w:after="0"/>
      </w:pPr>
      <w:r>
        <w:rPr>
          <w:rFonts w:ascii="Times New Roman" w:hAnsi="Times New Roman" w:eastAsia="Times New Roman"/>
          <w:sz w:val="22"/>
        </w:rPr>
        <w:t>https://www.tensorflow.org/tfx/api_docs/python/tfx/v1/types/standard_artifacts/TransformCache</w:t>
      </w:r>
    </w:p>
    <w:p>
      <w:pPr>
        <w:spacing w:line="240" w:lineRule="auto" w:before="0" w:after="0"/>
      </w:pPr>
      <w:r>
        <w:rPr>
          <w:rFonts w:ascii="Times New Roman" w:hAnsi="Times New Roman" w:eastAsia="Times New Roman"/>
          <w:sz w:val="22"/>
        </w:rPr>
        <w:t>https://www.tensorflow.org/tfx/api_docs/python/tfx/v1/types/standard_artifacts/TransformGraph</w:t>
      </w:r>
    </w:p>
    <w:p>
      <w:pPr>
        <w:spacing w:line="240" w:lineRule="auto" w:before="0" w:after="0"/>
      </w:pPr>
      <w:r>
        <w:rPr>
          <w:rFonts w:ascii="Times New Roman" w:hAnsi="Times New Roman" w:eastAsia="Times New Roman"/>
          <w:sz w:val="22"/>
        </w:rPr>
        <w:t>https://www.tensorflow.org/tfx/api_docs/python/tfx/v1/utils</w:t>
      </w:r>
    </w:p>
    <w:p>
      <w:pPr>
        <w:spacing w:line="240" w:lineRule="auto" w:before="0" w:after="0"/>
      </w:pPr>
      <w:r>
        <w:rPr>
          <w:rFonts w:ascii="Times New Roman" w:hAnsi="Times New Roman" w:eastAsia="Times New Roman"/>
          <w:sz w:val="22"/>
        </w:rPr>
        <w:t>https://www.tensorflow.org/tfx/api_docs/python/tfx/v1/utils/JsonableType</w:t>
      </w:r>
    </w:p>
    <w:p>
      <w:pPr>
        <w:spacing w:line="240" w:lineRule="auto" w:before="0" w:after="0"/>
      </w:pPr>
      <w:r>
        <w:rPr>
          <w:rFonts w:ascii="Times New Roman" w:hAnsi="Times New Roman" w:eastAsia="Times New Roman"/>
          <w:sz w:val="22"/>
        </w:rPr>
        <w:t>https://www.tensorflow.org/tfx/api_docs/python/tfx/v1/utils/parse_pbtxt_file</w:t>
      </w:r>
    </w:p>
    <w:p>
      <w:pPr>
        <w:spacing w:line="240" w:lineRule="auto" w:before="0" w:after="0"/>
      </w:pPr>
      <w:r>
        <w:rPr>
          <w:rFonts w:ascii="Times New Roman" w:hAnsi="Times New Roman" w:eastAsia="Times New Roman"/>
          <w:sz w:val="22"/>
        </w:rPr>
        <w:t>https://www.tensorflow.org/tfx/data_validation/api_docs/python/tfdv</w:t>
      </w:r>
    </w:p>
    <w:p>
      <w:pPr>
        <w:spacing w:line="240" w:lineRule="auto" w:before="0" w:after="0"/>
      </w:pPr>
      <w:r>
        <w:rPr>
          <w:rFonts w:ascii="Times New Roman" w:hAnsi="Times New Roman" w:eastAsia="Times New Roman"/>
          <w:sz w:val="22"/>
        </w:rPr>
        <w:t>https://www.tensorflow.org/tfx/data_validation/api_docs/python/tfdv/CombinerStatsGenerator</w:t>
      </w:r>
    </w:p>
    <w:p>
      <w:pPr>
        <w:spacing w:line="240" w:lineRule="auto" w:before="0" w:after="0"/>
      </w:pPr>
      <w:r>
        <w:rPr>
          <w:rFonts w:ascii="Times New Roman" w:hAnsi="Times New Roman" w:eastAsia="Times New Roman"/>
          <w:sz w:val="22"/>
        </w:rPr>
        <w:t>https://www.tensorflow.org/tfx/data_validation/api_docs/python/tfdv/CrossFeatureView</w:t>
      </w:r>
    </w:p>
    <w:p>
      <w:pPr>
        <w:spacing w:line="240" w:lineRule="auto" w:before="0" w:after="0"/>
      </w:pPr>
      <w:r>
        <w:rPr>
          <w:rFonts w:ascii="Times New Roman" w:hAnsi="Times New Roman" w:eastAsia="Times New Roman"/>
          <w:sz w:val="22"/>
        </w:rPr>
        <w:t>https://www.tensorflow.org/tfx/data_validation/api_docs/python/tfdv/DatasetListView</w:t>
      </w:r>
    </w:p>
    <w:p>
      <w:pPr>
        <w:spacing w:line="240" w:lineRule="auto" w:before="0" w:after="0"/>
      </w:pPr>
      <w:r>
        <w:rPr>
          <w:rFonts w:ascii="Times New Roman" w:hAnsi="Times New Roman" w:eastAsia="Times New Roman"/>
          <w:sz w:val="22"/>
        </w:rPr>
        <w:t>https://www.tensorflow.org/tfx/data_validation/api_docs/python/tfdv/DatasetView</w:t>
      </w:r>
    </w:p>
    <w:p>
      <w:pPr>
        <w:spacing w:line="240" w:lineRule="auto" w:before="0" w:after="0"/>
      </w:pPr>
      <w:r>
        <w:rPr>
          <w:rFonts w:ascii="Times New Roman" w:hAnsi="Times New Roman" w:eastAsia="Times New Roman"/>
          <w:sz w:val="22"/>
        </w:rPr>
        <w:t>https://www.tensorflow.org/tfx/data_validation/api_docs/python/tfdv/DetectFeatureSkew</w:t>
      </w:r>
    </w:p>
    <w:p>
      <w:pPr>
        <w:spacing w:line="240" w:lineRule="auto" w:before="0" w:after="0"/>
      </w:pPr>
      <w:r>
        <w:rPr>
          <w:rFonts w:ascii="Times New Roman" w:hAnsi="Times New Roman" w:eastAsia="Times New Roman"/>
          <w:sz w:val="22"/>
        </w:rPr>
        <w:t>https://www.tensorflow.org/tfx/data_validation/api_docs/python/tfdv/FeaturePath</w:t>
      </w:r>
    </w:p>
    <w:p>
      <w:pPr>
        <w:spacing w:line="240" w:lineRule="auto" w:before="0" w:after="0"/>
      </w:pPr>
      <w:r>
        <w:rPr>
          <w:rFonts w:ascii="Times New Roman" w:hAnsi="Times New Roman" w:eastAsia="Times New Roman"/>
          <w:sz w:val="22"/>
        </w:rPr>
        <w:t>https://www.tensorflow.org/tfx/data_validation/api_docs/python/tfdv/FeatureView</w:t>
      </w:r>
    </w:p>
    <w:p>
      <w:pPr>
        <w:spacing w:line="240" w:lineRule="auto" w:before="0" w:after="0"/>
      </w:pPr>
      <w:r>
        <w:rPr>
          <w:rFonts w:ascii="Times New Roman" w:hAnsi="Times New Roman" w:eastAsia="Times New Roman"/>
          <w:sz w:val="22"/>
        </w:rPr>
        <w:t>https://www.tensorflow.org/tfx/data_validation/api_docs/python/tfdv/GenerateStatistics</w:t>
      </w:r>
    </w:p>
    <w:p>
      <w:pPr>
        <w:spacing w:line="240" w:lineRule="auto" w:before="0" w:after="0"/>
      </w:pPr>
      <w:r>
        <w:rPr>
          <w:rFonts w:ascii="Times New Roman" w:hAnsi="Times New Roman" w:eastAsia="Times New Roman"/>
          <w:sz w:val="22"/>
        </w:rPr>
        <w:t>https://www.tensorflow.org/tfx/data_validation/api_docs/python/tfdv/MergeDatasetFeatureStatisticsList</w:t>
      </w:r>
    </w:p>
    <w:p>
      <w:pPr>
        <w:spacing w:line="240" w:lineRule="auto" w:before="0" w:after="0"/>
      </w:pPr>
      <w:r>
        <w:rPr>
          <w:rFonts w:ascii="Times New Roman" w:hAnsi="Times New Roman" w:eastAsia="Times New Roman"/>
          <w:sz w:val="22"/>
        </w:rPr>
        <w:t>https://www.tensorflow.org/tfx/data_validation/api_docs/python/tfdv/StatsOptions</w:t>
      </w:r>
    </w:p>
    <w:p>
      <w:pPr>
        <w:spacing w:line="240" w:lineRule="auto" w:before="0" w:after="0"/>
      </w:pPr>
      <w:r>
        <w:rPr>
          <w:rFonts w:ascii="Times New Roman" w:hAnsi="Times New Roman" w:eastAsia="Times New Roman"/>
          <w:sz w:val="22"/>
        </w:rPr>
        <w:t>https://www.tensorflow.org/tfx/data_validation/api_docs/python/tfdv/TransformStatsGenerator</w:t>
      </w:r>
    </w:p>
    <w:p>
      <w:pPr>
        <w:spacing w:line="240" w:lineRule="auto" w:before="0" w:after="0"/>
      </w:pPr>
      <w:r>
        <w:rPr>
          <w:rFonts w:ascii="Times New Roman" w:hAnsi="Times New Roman" w:eastAsia="Times New Roman"/>
          <w:sz w:val="22"/>
        </w:rPr>
        <w:t>https://www.tensorflow.org/tfx/data_validation/api_docs/python/tfdv/WriteStatisticsToBinaryFile</w:t>
      </w:r>
    </w:p>
    <w:p>
      <w:pPr>
        <w:spacing w:line="240" w:lineRule="auto" w:before="0" w:after="0"/>
      </w:pPr>
      <w:r>
        <w:rPr>
          <w:rFonts w:ascii="Times New Roman" w:hAnsi="Times New Roman" w:eastAsia="Times New Roman"/>
          <w:sz w:val="22"/>
        </w:rPr>
        <w:t>https://www.tensorflow.org/tfx/data_validation/api_docs/python/tfdv/WriteStatisticsToRecordsAndBinaryFile</w:t>
      </w:r>
    </w:p>
    <w:p>
      <w:pPr>
        <w:spacing w:line="240" w:lineRule="auto" w:before="0" w:after="0"/>
      </w:pPr>
      <w:r>
        <w:rPr>
          <w:rFonts w:ascii="Times New Roman" w:hAnsi="Times New Roman" w:eastAsia="Times New Roman"/>
          <w:sz w:val="22"/>
        </w:rPr>
        <w:t>https://www.tensorflow.org/tfx/data_validation/api_docs/python/tfdv/WriteStatisticsToTFRecord</w:t>
      </w:r>
    </w:p>
    <w:p>
      <w:pPr>
        <w:spacing w:line="240" w:lineRule="auto" w:before="0" w:after="0"/>
      </w:pPr>
      <w:r>
        <w:rPr>
          <w:rFonts w:ascii="Times New Roman" w:hAnsi="Times New Roman" w:eastAsia="Times New Roman"/>
          <w:sz w:val="22"/>
        </w:rPr>
        <w:t>https://www.tensorflow.org/tfx/data_validation/api_docs/python/tfdv/compare_slices</w:t>
      </w:r>
    </w:p>
    <w:p>
      <w:pPr>
        <w:spacing w:line="240" w:lineRule="auto" w:before="0" w:after="0"/>
      </w:pPr>
      <w:r>
        <w:rPr>
          <w:rFonts w:ascii="Times New Roman" w:hAnsi="Times New Roman" w:eastAsia="Times New Roman"/>
          <w:sz w:val="22"/>
        </w:rPr>
        <w:t>https://www.tensorflow.org/tfx/data_validation/api_docs/python/tfdv/default_sharded_output_suffix</w:t>
      </w:r>
    </w:p>
    <w:p>
      <w:pPr>
        <w:spacing w:line="240" w:lineRule="auto" w:before="0" w:after="0"/>
      </w:pPr>
      <w:r>
        <w:rPr>
          <w:rFonts w:ascii="Times New Roman" w:hAnsi="Times New Roman" w:eastAsia="Times New Roman"/>
          <w:sz w:val="22"/>
        </w:rPr>
        <w:t>https://www.tensorflow.org/tfx/data_validation/api_docs/python/tfdv/default_sharded_output_supported</w:t>
      </w:r>
    </w:p>
    <w:p>
      <w:pPr>
        <w:spacing w:line="240" w:lineRule="auto" w:before="0" w:after="0"/>
      </w:pPr>
      <w:r>
        <w:rPr>
          <w:rFonts w:ascii="Times New Roman" w:hAnsi="Times New Roman" w:eastAsia="Times New Roman"/>
          <w:sz w:val="22"/>
        </w:rPr>
        <w:t>https://www.tensorflow.org/tfx/data_validation/api_docs/python/tfdv/display_anomalies</w:t>
      </w:r>
    </w:p>
    <w:p>
      <w:pPr>
        <w:spacing w:line="240" w:lineRule="auto" w:before="0" w:after="0"/>
      </w:pPr>
      <w:r>
        <w:rPr>
          <w:rFonts w:ascii="Times New Roman" w:hAnsi="Times New Roman" w:eastAsia="Times New Roman"/>
          <w:sz w:val="22"/>
        </w:rPr>
        <w:t>https://www.tensorflow.org/tfx/data_validation/api_docs/python/tfdv/display_schema</w:t>
      </w:r>
    </w:p>
    <w:p>
      <w:pPr>
        <w:spacing w:line="240" w:lineRule="auto" w:before="0" w:after="0"/>
      </w:pPr>
      <w:r>
        <w:rPr>
          <w:rFonts w:ascii="Times New Roman" w:hAnsi="Times New Roman" w:eastAsia="Times New Roman"/>
          <w:sz w:val="22"/>
        </w:rPr>
        <w:t>https://www.tensorflow.org/tfx/data_validation/api_docs/python/tfdv/experimental_get_feature_value_slicer</w:t>
      </w:r>
    </w:p>
    <w:p>
      <w:pPr>
        <w:spacing w:line="240" w:lineRule="auto" w:before="0" w:after="0"/>
      </w:pPr>
      <w:r>
        <w:rPr>
          <w:rFonts w:ascii="Times New Roman" w:hAnsi="Times New Roman" w:eastAsia="Times New Roman"/>
          <w:sz w:val="22"/>
        </w:rPr>
        <w:t>https://www.tensorflow.org/tfx/data_validation/api_docs/python/tfdv/generate_dummy_schema_with_paths</w:t>
      </w:r>
    </w:p>
    <w:p>
      <w:pPr>
        <w:spacing w:line="240" w:lineRule="auto" w:before="0" w:after="0"/>
      </w:pPr>
      <w:r>
        <w:rPr>
          <w:rFonts w:ascii="Times New Roman" w:hAnsi="Times New Roman" w:eastAsia="Times New Roman"/>
          <w:sz w:val="22"/>
        </w:rPr>
        <w:t>https://www.tensorflow.org/tfx/data_validation/api_docs/python/tfdv/generate_statistics_from_csv</w:t>
      </w:r>
    </w:p>
    <w:p>
      <w:pPr>
        <w:spacing w:line="240" w:lineRule="auto" w:before="0" w:after="0"/>
      </w:pPr>
      <w:r>
        <w:rPr>
          <w:rFonts w:ascii="Times New Roman" w:hAnsi="Times New Roman" w:eastAsia="Times New Roman"/>
          <w:sz w:val="22"/>
        </w:rPr>
        <w:t>https://www.tensorflow.org/tfx/data_validation/api_docs/python/tfdv/generate_statistics_from_dataframe</w:t>
      </w:r>
    </w:p>
    <w:p>
      <w:pPr>
        <w:spacing w:line="240" w:lineRule="auto" w:before="0" w:after="0"/>
      </w:pPr>
      <w:r>
        <w:rPr>
          <w:rFonts w:ascii="Times New Roman" w:hAnsi="Times New Roman" w:eastAsia="Times New Roman"/>
          <w:sz w:val="22"/>
        </w:rPr>
        <w:t>https://www.tensorflow.org/tfx/data_validation/api_docs/python/tfdv/generate_statistics_from_tfrecord</w:t>
      </w:r>
    </w:p>
    <w:p>
      <w:pPr>
        <w:spacing w:line="240" w:lineRule="auto" w:before="0" w:after="0"/>
      </w:pPr>
      <w:r>
        <w:rPr>
          <w:rFonts w:ascii="Times New Roman" w:hAnsi="Times New Roman" w:eastAsia="Times New Roman"/>
          <w:sz w:val="22"/>
        </w:rPr>
        <w:t>https://www.tensorflow.org/tfx/data_validation/api_docs/python/tfdv/get_confusion_count_dataframes</w:t>
      </w:r>
    </w:p>
    <w:p>
      <w:pPr>
        <w:spacing w:line="240" w:lineRule="auto" w:before="0" w:after="0"/>
      </w:pPr>
      <w:r>
        <w:rPr>
          <w:rFonts w:ascii="Times New Roman" w:hAnsi="Times New Roman" w:eastAsia="Times New Roman"/>
          <w:sz w:val="22"/>
        </w:rPr>
        <w:t>https://www.tensorflow.org/tfx/data_validation/api_docs/python/tfdv/get_domain</w:t>
      </w:r>
    </w:p>
    <w:p>
      <w:pPr>
        <w:spacing w:line="240" w:lineRule="auto" w:before="0" w:after="0"/>
      </w:pPr>
      <w:r>
        <w:rPr>
          <w:rFonts w:ascii="Times New Roman" w:hAnsi="Times New Roman" w:eastAsia="Times New Roman"/>
          <w:sz w:val="22"/>
        </w:rPr>
        <w:t>https://www.tensorflow.org/tfx/data_validation/api_docs/python/tfdv/get_feature</w:t>
      </w:r>
    </w:p>
    <w:p>
      <w:pPr>
        <w:spacing w:line="240" w:lineRule="auto" w:before="0" w:after="0"/>
      </w:pPr>
      <w:r>
        <w:rPr>
          <w:rFonts w:ascii="Times New Roman" w:hAnsi="Times New Roman" w:eastAsia="Times New Roman"/>
          <w:sz w:val="22"/>
        </w:rPr>
        <w:t>https://www.tensorflow.org/tfx/data_validation/api_docs/python/tfdv/get_feature_stats</w:t>
      </w:r>
    </w:p>
    <w:p>
      <w:pPr>
        <w:spacing w:line="240" w:lineRule="auto" w:before="0" w:after="0"/>
      </w:pPr>
      <w:r>
        <w:rPr>
          <w:rFonts w:ascii="Times New Roman" w:hAnsi="Times New Roman" w:eastAsia="Times New Roman"/>
          <w:sz w:val="22"/>
        </w:rPr>
        <w:t>https://www.tensorflow.org/tfx/data_validation/api_docs/python/tfdv/get_match_stats_dataframe</w:t>
      </w:r>
    </w:p>
    <w:p>
      <w:pPr>
        <w:spacing w:line="240" w:lineRule="auto" w:before="0" w:after="0"/>
      </w:pPr>
      <w:r>
        <w:rPr>
          <w:rFonts w:ascii="Times New Roman" w:hAnsi="Times New Roman" w:eastAsia="Times New Roman"/>
          <w:sz w:val="22"/>
        </w:rPr>
        <w:t>https://www.tensorflow.org/tfx/data_validation/api_docs/python/tfdv/get_skew_result_dataframe</w:t>
      </w:r>
    </w:p>
    <w:p>
      <w:pPr>
        <w:spacing w:line="240" w:lineRule="auto" w:before="0" w:after="0"/>
      </w:pPr>
      <w:r>
        <w:rPr>
          <w:rFonts w:ascii="Times New Roman" w:hAnsi="Times New Roman" w:eastAsia="Times New Roman"/>
          <w:sz w:val="22"/>
        </w:rPr>
        <w:t>https://www.tensorflow.org/tfx/data_validation/api_docs/python/tfdv/get_slice_stats</w:t>
      </w:r>
    </w:p>
    <w:p>
      <w:pPr>
        <w:spacing w:line="240" w:lineRule="auto" w:before="0" w:after="0"/>
      </w:pPr>
      <w:r>
        <w:rPr>
          <w:rFonts w:ascii="Times New Roman" w:hAnsi="Times New Roman" w:eastAsia="Times New Roman"/>
          <w:sz w:val="22"/>
        </w:rPr>
        <w:t>https://www.tensorflow.org/tfx/data_validation/api_docs/python/tfdv/get_statistics_html</w:t>
      </w:r>
    </w:p>
    <w:p>
      <w:pPr>
        <w:spacing w:line="240" w:lineRule="auto" w:before="0" w:after="0"/>
      </w:pPr>
      <w:r>
        <w:rPr>
          <w:rFonts w:ascii="Times New Roman" w:hAnsi="Times New Roman" w:eastAsia="Times New Roman"/>
          <w:sz w:val="22"/>
        </w:rPr>
        <w:t>https://www.tensorflow.org/tfx/data_validation/api_docs/python/tfdv/infer_schema</w:t>
      </w:r>
    </w:p>
    <w:p>
      <w:pPr>
        <w:spacing w:line="240" w:lineRule="auto" w:before="0" w:after="0"/>
      </w:pPr>
      <w:r>
        <w:rPr>
          <w:rFonts w:ascii="Times New Roman" w:hAnsi="Times New Roman" w:eastAsia="Times New Roman"/>
          <w:sz w:val="22"/>
        </w:rPr>
        <w:t>https://www.tensorflow.org/tfx/data_validation/api_docs/python/tfdv/load_anomalies_text</w:t>
      </w:r>
    </w:p>
    <w:p>
      <w:pPr>
        <w:spacing w:line="240" w:lineRule="auto" w:before="0" w:after="0"/>
      </w:pPr>
      <w:r>
        <w:rPr>
          <w:rFonts w:ascii="Times New Roman" w:hAnsi="Times New Roman" w:eastAsia="Times New Roman"/>
          <w:sz w:val="22"/>
        </w:rPr>
        <w:t>https://www.tensorflow.org/tfx/data_validation/api_docs/python/tfdv/load_schema_text</w:t>
      </w:r>
    </w:p>
    <w:p>
      <w:pPr>
        <w:spacing w:line="240" w:lineRule="auto" w:before="0" w:after="0"/>
      </w:pPr>
      <w:r>
        <w:rPr>
          <w:rFonts w:ascii="Times New Roman" w:hAnsi="Times New Roman" w:eastAsia="Times New Roman"/>
          <w:sz w:val="22"/>
        </w:rPr>
        <w:t>https://www.tensorflow.org/tfx/data_validation/api_docs/python/tfdv/load_sharded_statistics</w:t>
      </w:r>
    </w:p>
    <w:p>
      <w:pPr>
        <w:spacing w:line="240" w:lineRule="auto" w:before="0" w:after="0"/>
      </w:pPr>
      <w:r>
        <w:rPr>
          <w:rFonts w:ascii="Times New Roman" w:hAnsi="Times New Roman" w:eastAsia="Times New Roman"/>
          <w:sz w:val="22"/>
        </w:rPr>
        <w:t>https://www.tensorflow.org/tfx/data_validation/api_docs/python/tfdv/load_statistics</w:t>
      </w:r>
    </w:p>
    <w:p>
      <w:pPr>
        <w:spacing w:line="240" w:lineRule="auto" w:before="0" w:after="0"/>
      </w:pPr>
      <w:r>
        <w:rPr>
          <w:rFonts w:ascii="Times New Roman" w:hAnsi="Times New Roman" w:eastAsia="Times New Roman"/>
          <w:sz w:val="22"/>
        </w:rPr>
        <w:t>https://www.tensorflow.org/tfx/data_validation/api_docs/python/tfdv/load_stats_binary</w:t>
      </w:r>
    </w:p>
    <w:p>
      <w:pPr>
        <w:spacing w:line="240" w:lineRule="auto" w:before="0" w:after="0"/>
      </w:pPr>
      <w:r>
        <w:rPr>
          <w:rFonts w:ascii="Times New Roman" w:hAnsi="Times New Roman" w:eastAsia="Times New Roman"/>
          <w:sz w:val="22"/>
        </w:rPr>
        <w:t>https://www.tensorflow.org/tfx/data_validation/api_docs/python/tfdv/load_stats_text</w:t>
      </w:r>
    </w:p>
    <w:p>
      <w:pPr>
        <w:spacing w:line="240" w:lineRule="auto" w:before="0" w:after="0"/>
      </w:pPr>
      <w:r>
        <w:rPr>
          <w:rFonts w:ascii="Times New Roman" w:hAnsi="Times New Roman" w:eastAsia="Times New Roman"/>
          <w:sz w:val="22"/>
        </w:rPr>
        <w:t>https://www.tensorflow.org/tfx/data_validation/api_docs/python/tfdv/set_domain</w:t>
      </w:r>
    </w:p>
    <w:p>
      <w:pPr>
        <w:spacing w:line="240" w:lineRule="auto" w:before="0" w:after="0"/>
      </w:pPr>
      <w:r>
        <w:rPr>
          <w:rFonts w:ascii="Times New Roman" w:hAnsi="Times New Roman" w:eastAsia="Times New Roman"/>
          <w:sz w:val="22"/>
        </w:rPr>
        <w:t>https://www.tensorflow.org/tfx/data_validation/api_docs/python/tfdv/update_schema</w:t>
      </w:r>
    </w:p>
    <w:p>
      <w:pPr>
        <w:spacing w:line="240" w:lineRule="auto" w:before="0" w:after="0"/>
      </w:pPr>
      <w:r>
        <w:rPr>
          <w:rFonts w:ascii="Times New Roman" w:hAnsi="Times New Roman" w:eastAsia="Times New Roman"/>
          <w:sz w:val="22"/>
        </w:rPr>
        <w:t>https://www.tensorflow.org/tfx/data_validation/api_docs/python/tfdv/validate_corresponding_slices</w:t>
      </w:r>
    </w:p>
    <w:p>
      <w:pPr>
        <w:spacing w:line="240" w:lineRule="auto" w:before="0" w:after="0"/>
      </w:pPr>
      <w:r>
        <w:rPr>
          <w:rFonts w:ascii="Times New Roman" w:hAnsi="Times New Roman" w:eastAsia="Times New Roman"/>
          <w:sz w:val="22"/>
        </w:rPr>
        <w:t>https://www.tensorflow.org/tfx/data_validation/api_docs/python/tfdv/validate_examples_in_csv</w:t>
      </w:r>
    </w:p>
    <w:p>
      <w:pPr>
        <w:spacing w:line="240" w:lineRule="auto" w:before="0" w:after="0"/>
      </w:pPr>
      <w:r>
        <w:rPr>
          <w:rFonts w:ascii="Times New Roman" w:hAnsi="Times New Roman" w:eastAsia="Times New Roman"/>
          <w:sz w:val="22"/>
        </w:rPr>
        <w:t>https://www.tensorflow.org/tfx/data_validation/api_docs/python/tfdv/validate_examples_in_tfrecord</w:t>
      </w:r>
    </w:p>
    <w:p>
      <w:pPr>
        <w:spacing w:line="240" w:lineRule="auto" w:before="0" w:after="0"/>
      </w:pPr>
      <w:r>
        <w:rPr>
          <w:rFonts w:ascii="Times New Roman" w:hAnsi="Times New Roman" w:eastAsia="Times New Roman"/>
          <w:sz w:val="22"/>
        </w:rPr>
        <w:t>https://www.tensorflow.org/tfx/data_validation/api_docs/python/tfdv/validate_statistics</w:t>
      </w:r>
    </w:p>
    <w:p>
      <w:pPr>
        <w:spacing w:line="240" w:lineRule="auto" w:before="0" w:after="0"/>
      </w:pPr>
      <w:r>
        <w:rPr>
          <w:rFonts w:ascii="Times New Roman" w:hAnsi="Times New Roman" w:eastAsia="Times New Roman"/>
          <w:sz w:val="22"/>
        </w:rPr>
        <w:t>https://www.tensorflow.org/tfx/data_validation/api_docs/python/tfdv/visualize_statistics</w:t>
      </w:r>
    </w:p>
    <w:p>
      <w:pPr>
        <w:spacing w:line="240" w:lineRule="auto" w:before="0" w:after="0"/>
      </w:pPr>
      <w:r>
        <w:rPr>
          <w:rFonts w:ascii="Times New Roman" w:hAnsi="Times New Roman" w:eastAsia="Times New Roman"/>
          <w:sz w:val="22"/>
        </w:rPr>
        <w:t>https://www.tensorflow.org/tfx/data_validation/api_docs/python/tfdv/write_anomalies_text</w:t>
      </w:r>
    </w:p>
    <w:p>
      <w:pPr>
        <w:spacing w:line="240" w:lineRule="auto" w:before="0" w:after="0"/>
      </w:pPr>
      <w:r>
        <w:rPr>
          <w:rFonts w:ascii="Times New Roman" w:hAnsi="Times New Roman" w:eastAsia="Times New Roman"/>
          <w:sz w:val="22"/>
        </w:rPr>
        <w:t>https://www.tensorflow.org/tfx/data_validation/api_docs/python/tfdv/write_schema_text</w:t>
      </w:r>
    </w:p>
    <w:p>
      <w:pPr>
        <w:spacing w:line="240" w:lineRule="auto" w:before="0" w:after="0"/>
      </w:pPr>
      <w:r>
        <w:rPr>
          <w:rFonts w:ascii="Times New Roman" w:hAnsi="Times New Roman" w:eastAsia="Times New Roman"/>
          <w:sz w:val="22"/>
        </w:rPr>
        <w:t>https://www.tensorflow.org/tfx/data_validation/api_docs/python/tfdv/write_stats_text</w:t>
      </w:r>
    </w:p>
    <w:p>
      <w:pPr>
        <w:spacing w:line="240" w:lineRule="auto" w:before="0" w:after="0"/>
      </w:pPr>
      <w:r>
        <w:rPr>
          <w:rFonts w:ascii="Times New Roman" w:hAnsi="Times New Roman" w:eastAsia="Times New Roman"/>
          <w:sz w:val="22"/>
        </w:rPr>
        <w:t>https://www.tensorflow.org/tfx/transform/api_docs/python/tft</w:t>
      </w:r>
    </w:p>
    <w:p>
      <w:pPr>
        <w:spacing w:line="240" w:lineRule="auto" w:before="0" w:after="0"/>
      </w:pPr>
      <w:r>
        <w:rPr>
          <w:rFonts w:ascii="Times New Roman" w:hAnsi="Times New Roman" w:eastAsia="Times New Roman"/>
          <w:sz w:val="22"/>
        </w:rPr>
        <w:t>https://www.tensorflow.org/tfx/transform/api_docs/python/tft/DatasetMetadata</w:t>
      </w:r>
    </w:p>
    <w:p>
      <w:pPr>
        <w:spacing w:line="240" w:lineRule="auto" w:before="0" w:after="0"/>
      </w:pPr>
      <w:r>
        <w:rPr>
          <w:rFonts w:ascii="Times New Roman" w:hAnsi="Times New Roman" w:eastAsia="Times New Roman"/>
          <w:sz w:val="22"/>
        </w:rPr>
        <w:t>https://www.tensorflow.org/tfx/transform/api_docs/python/tft/TFTransformOutput</w:t>
      </w:r>
    </w:p>
    <w:p>
      <w:pPr>
        <w:spacing w:line="240" w:lineRule="auto" w:before="0" w:after="0"/>
      </w:pPr>
      <w:r>
        <w:rPr>
          <w:rFonts w:ascii="Times New Roman" w:hAnsi="Times New Roman" w:eastAsia="Times New Roman"/>
          <w:sz w:val="22"/>
        </w:rPr>
        <w:t>https://www.tensorflow.org/tfx/transform/api_docs/python/tft/TransformFeaturesLayer</w:t>
      </w:r>
    </w:p>
    <w:p>
      <w:pPr>
        <w:spacing w:line="240" w:lineRule="auto" w:before="0" w:after="0"/>
      </w:pPr>
      <w:r>
        <w:rPr>
          <w:rFonts w:ascii="Times New Roman" w:hAnsi="Times New Roman" w:eastAsia="Times New Roman"/>
          <w:sz w:val="22"/>
        </w:rPr>
        <w:t>https://www.tensorflow.org/tfx/transform/api_docs/python/tft/annotate_asset</w:t>
      </w:r>
    </w:p>
    <w:p>
      <w:pPr>
        <w:spacing w:line="240" w:lineRule="auto" w:before="0" w:after="0"/>
      </w:pPr>
      <w:r>
        <w:rPr>
          <w:rFonts w:ascii="Times New Roman" w:hAnsi="Times New Roman" w:eastAsia="Times New Roman"/>
          <w:sz w:val="22"/>
        </w:rPr>
        <w:t>https://www.tensorflow.org/tfx/transform/api_docs/python/tft/apply_buckets</w:t>
      </w:r>
    </w:p>
    <w:p>
      <w:pPr>
        <w:spacing w:line="240" w:lineRule="auto" w:before="0" w:after="0"/>
      </w:pPr>
      <w:r>
        <w:rPr>
          <w:rFonts w:ascii="Times New Roman" w:hAnsi="Times New Roman" w:eastAsia="Times New Roman"/>
          <w:sz w:val="22"/>
        </w:rPr>
        <w:t>https://www.tensorflow.org/tfx/transform/api_docs/python/tft/apply_buckets_with_interpolation</w:t>
      </w:r>
    </w:p>
    <w:p>
      <w:pPr>
        <w:spacing w:line="240" w:lineRule="auto" w:before="0" w:after="0"/>
      </w:pPr>
      <w:r>
        <w:rPr>
          <w:rFonts w:ascii="Times New Roman" w:hAnsi="Times New Roman" w:eastAsia="Times New Roman"/>
          <w:sz w:val="22"/>
        </w:rPr>
        <w:t>https://www.tensorflow.org/tfx/transform/api_docs/python/tft/apply_pyfunc</w:t>
      </w:r>
    </w:p>
    <w:p>
      <w:pPr>
        <w:spacing w:line="240" w:lineRule="auto" w:before="0" w:after="0"/>
      </w:pPr>
      <w:r>
        <w:rPr>
          <w:rFonts w:ascii="Times New Roman" w:hAnsi="Times New Roman" w:eastAsia="Times New Roman"/>
          <w:sz w:val="22"/>
        </w:rPr>
        <w:t>https://www.tensorflow.org/tfx/transform/api_docs/python/tft/apply_vocabulary</w:t>
      </w:r>
    </w:p>
    <w:p>
      <w:pPr>
        <w:spacing w:line="240" w:lineRule="auto" w:before="0" w:after="0"/>
      </w:pPr>
      <w:r>
        <w:rPr>
          <w:rFonts w:ascii="Times New Roman" w:hAnsi="Times New Roman" w:eastAsia="Times New Roman"/>
          <w:sz w:val="22"/>
        </w:rPr>
        <w:t>https://www.tensorflow.org/tfx/transform/api_docs/python/tft/bag_of_words</w:t>
      </w:r>
    </w:p>
    <w:p>
      <w:pPr>
        <w:spacing w:line="240" w:lineRule="auto" w:before="0" w:after="0"/>
      </w:pPr>
      <w:r>
        <w:rPr>
          <w:rFonts w:ascii="Times New Roman" w:hAnsi="Times New Roman" w:eastAsia="Times New Roman"/>
          <w:sz w:val="22"/>
        </w:rPr>
        <w:t>https://www.tensorflow.org/tfx/transform/api_docs/python/tft/bucketize</w:t>
      </w:r>
    </w:p>
    <w:p>
      <w:pPr>
        <w:spacing w:line="240" w:lineRule="auto" w:before="0" w:after="0"/>
      </w:pPr>
      <w:r>
        <w:rPr>
          <w:rFonts w:ascii="Times New Roman" w:hAnsi="Times New Roman" w:eastAsia="Times New Roman"/>
          <w:sz w:val="22"/>
        </w:rPr>
        <w:t>https://www.tensorflow.org/tfx/transform/api_docs/python/tft/bucketize_per_key</w:t>
      </w:r>
    </w:p>
    <w:p>
      <w:pPr>
        <w:spacing w:line="240" w:lineRule="auto" w:before="0" w:after="0"/>
      </w:pPr>
      <w:r>
        <w:rPr>
          <w:rFonts w:ascii="Times New Roman" w:hAnsi="Times New Roman" w:eastAsia="Times New Roman"/>
          <w:sz w:val="22"/>
        </w:rPr>
        <w:t>https://www.tensorflow.org/tfx/transform/api_docs/python/tft/compute_and_apply_vocabulary</w:t>
      </w:r>
    </w:p>
    <w:p>
      <w:pPr>
        <w:spacing w:line="240" w:lineRule="auto" w:before="0" w:after="0"/>
      </w:pPr>
      <w:r>
        <w:rPr>
          <w:rFonts w:ascii="Times New Roman" w:hAnsi="Times New Roman" w:eastAsia="Times New Roman"/>
          <w:sz w:val="22"/>
        </w:rPr>
        <w:t>https://www.tensorflow.org/tfx/transform/api_docs/python/tft/count_per_key</w:t>
      </w:r>
    </w:p>
    <w:p>
      <w:pPr>
        <w:spacing w:line="240" w:lineRule="auto" w:before="0" w:after="0"/>
      </w:pPr>
      <w:r>
        <w:rPr>
          <w:rFonts w:ascii="Times New Roman" w:hAnsi="Times New Roman" w:eastAsia="Times New Roman"/>
          <w:sz w:val="22"/>
        </w:rPr>
        <w:t>https://www.tensorflow.org/tfx/transform/api_docs/python/tft/covariance</w:t>
      </w:r>
    </w:p>
    <w:p>
      <w:pPr>
        <w:spacing w:line="240" w:lineRule="auto" w:before="0" w:after="0"/>
      </w:pPr>
      <w:r>
        <w:rPr>
          <w:rFonts w:ascii="Times New Roman" w:hAnsi="Times New Roman" w:eastAsia="Times New Roman"/>
          <w:sz w:val="22"/>
        </w:rPr>
        <w:t>https://www.tensorflow.org/tfx/transform/api_docs/python/tft/deduplicate_tensor_per_row</w:t>
      </w:r>
    </w:p>
    <w:p>
      <w:pPr>
        <w:spacing w:line="240" w:lineRule="auto" w:before="0" w:after="0"/>
      </w:pPr>
      <w:r>
        <w:rPr>
          <w:rFonts w:ascii="Times New Roman" w:hAnsi="Times New Roman" w:eastAsia="Times New Roman"/>
          <w:sz w:val="22"/>
        </w:rPr>
        <w:t>https://www.tensorflow.org/tfx/transform/api_docs/python/tft/estimated_probability_density</w:t>
      </w:r>
    </w:p>
    <w:p>
      <w:pPr>
        <w:spacing w:line="240" w:lineRule="auto" w:before="0" w:after="0"/>
      </w:pPr>
      <w:r>
        <w:rPr>
          <w:rFonts w:ascii="Times New Roman" w:hAnsi="Times New Roman" w:eastAsia="Times New Roman"/>
          <w:sz w:val="22"/>
        </w:rPr>
        <w:t>https://www.tensorflow.org/tfx/transform/api_docs/python/tft/get_analyze_input_columns</w:t>
      </w:r>
    </w:p>
    <w:p>
      <w:pPr>
        <w:spacing w:line="240" w:lineRule="auto" w:before="0" w:after="0"/>
      </w:pPr>
      <w:r>
        <w:rPr>
          <w:rFonts w:ascii="Times New Roman" w:hAnsi="Times New Roman" w:eastAsia="Times New Roman"/>
          <w:sz w:val="22"/>
        </w:rPr>
        <w:t>https://www.tensorflow.org/tfx/transform/api_docs/python/tft/get_num_buckets_for_transformed_feature</w:t>
      </w:r>
    </w:p>
    <w:p>
      <w:pPr>
        <w:spacing w:line="240" w:lineRule="auto" w:before="0" w:after="0"/>
      </w:pPr>
      <w:r>
        <w:rPr>
          <w:rFonts w:ascii="Times New Roman" w:hAnsi="Times New Roman" w:eastAsia="Times New Roman"/>
          <w:sz w:val="22"/>
        </w:rPr>
        <w:t>https://www.tensorflow.org/tfx/transform/api_docs/python/tft/get_transform_input_columns</w:t>
      </w:r>
    </w:p>
    <w:p>
      <w:pPr>
        <w:spacing w:line="240" w:lineRule="auto" w:before="0" w:after="0"/>
      </w:pPr>
      <w:r>
        <w:rPr>
          <w:rFonts w:ascii="Times New Roman" w:hAnsi="Times New Roman" w:eastAsia="Times New Roman"/>
          <w:sz w:val="22"/>
        </w:rPr>
        <w:t>https://www.tensorflow.org/tfx/transform/api_docs/python/tft/hash_strings</w:t>
      </w:r>
    </w:p>
    <w:p>
      <w:pPr>
        <w:spacing w:line="240" w:lineRule="auto" w:before="0" w:after="0"/>
      </w:pPr>
      <w:r>
        <w:rPr>
          <w:rFonts w:ascii="Times New Roman" w:hAnsi="Times New Roman" w:eastAsia="Times New Roman"/>
          <w:sz w:val="22"/>
        </w:rPr>
        <w:t>https://www.tensorflow.org/tfx/transform/api_docs/python/tft/histogram</w:t>
      </w:r>
    </w:p>
    <w:p>
      <w:pPr>
        <w:spacing w:line="240" w:lineRule="auto" w:before="0" w:after="0"/>
      </w:pPr>
      <w:r>
        <w:rPr>
          <w:rFonts w:ascii="Times New Roman" w:hAnsi="Times New Roman" w:eastAsia="Times New Roman"/>
          <w:sz w:val="22"/>
        </w:rPr>
        <w:t>https://www.tensorflow.org/tfx/transform/api_docs/python/tft/make_and_track_object</w:t>
      </w:r>
    </w:p>
    <w:p>
      <w:pPr>
        <w:spacing w:line="240" w:lineRule="auto" w:before="0" w:after="0"/>
      </w:pPr>
      <w:r>
        <w:rPr>
          <w:rFonts w:ascii="Times New Roman" w:hAnsi="Times New Roman" w:eastAsia="Times New Roman"/>
          <w:sz w:val="22"/>
        </w:rPr>
        <w:t>https://www.tensorflow.org/tfx/transform/api_docs/python/tft/max</w:t>
      </w:r>
    </w:p>
    <w:p>
      <w:pPr>
        <w:spacing w:line="240" w:lineRule="auto" w:before="0" w:after="0"/>
      </w:pPr>
      <w:r>
        <w:rPr>
          <w:rFonts w:ascii="Times New Roman" w:hAnsi="Times New Roman" w:eastAsia="Times New Roman"/>
          <w:sz w:val="22"/>
        </w:rPr>
        <w:t>https://www.tensorflow.org/tfx/transform/api_docs/python/tft/mean</w:t>
      </w:r>
    </w:p>
    <w:p>
      <w:pPr>
        <w:spacing w:line="240" w:lineRule="auto" w:before="0" w:after="0"/>
      </w:pPr>
      <w:r>
        <w:rPr>
          <w:rFonts w:ascii="Times New Roman" w:hAnsi="Times New Roman" w:eastAsia="Times New Roman"/>
          <w:sz w:val="22"/>
        </w:rPr>
        <w:t>https://www.tensorflow.org/tfx/transform/api_docs/python/tft/min</w:t>
      </w:r>
    </w:p>
    <w:p>
      <w:pPr>
        <w:spacing w:line="240" w:lineRule="auto" w:before="0" w:after="0"/>
      </w:pPr>
      <w:r>
        <w:rPr>
          <w:rFonts w:ascii="Times New Roman" w:hAnsi="Times New Roman" w:eastAsia="Times New Roman"/>
          <w:sz w:val="22"/>
        </w:rPr>
        <w:t>https://www.tensorflow.org/tfx/transform/api_docs/python/tft/ngrams</w:t>
      </w:r>
    </w:p>
    <w:p>
      <w:pPr>
        <w:spacing w:line="240" w:lineRule="auto" w:before="0" w:after="0"/>
      </w:pPr>
      <w:r>
        <w:rPr>
          <w:rFonts w:ascii="Times New Roman" w:hAnsi="Times New Roman" w:eastAsia="Times New Roman"/>
          <w:sz w:val="22"/>
        </w:rPr>
        <w:t>https://www.tensorflow.org/tfx/transform/api_docs/python/tft/pca</w:t>
      </w:r>
    </w:p>
    <w:p>
      <w:pPr>
        <w:spacing w:line="240" w:lineRule="auto" w:before="0" w:after="0"/>
      </w:pPr>
      <w:r>
        <w:rPr>
          <w:rFonts w:ascii="Times New Roman" w:hAnsi="Times New Roman" w:eastAsia="Times New Roman"/>
          <w:sz w:val="22"/>
        </w:rPr>
        <w:t>https://www.tensorflow.org/tfx/transform/api_docs/python/tft/quantiles</w:t>
      </w:r>
    </w:p>
    <w:p>
      <w:pPr>
        <w:spacing w:line="240" w:lineRule="auto" w:before="0" w:after="0"/>
      </w:pPr>
      <w:r>
        <w:rPr>
          <w:rFonts w:ascii="Times New Roman" w:hAnsi="Times New Roman" w:eastAsia="Times New Roman"/>
          <w:sz w:val="22"/>
        </w:rPr>
        <w:t>https://www.tensorflow.org/tfx/transform/api_docs/python/tft/scale_by_min_max</w:t>
      </w:r>
    </w:p>
    <w:p>
      <w:pPr>
        <w:spacing w:line="240" w:lineRule="auto" w:before="0" w:after="0"/>
      </w:pPr>
      <w:r>
        <w:rPr>
          <w:rFonts w:ascii="Times New Roman" w:hAnsi="Times New Roman" w:eastAsia="Times New Roman"/>
          <w:sz w:val="22"/>
        </w:rPr>
        <w:t>https://www.tensorflow.org/tfx/transform/api_docs/python/tft/scale_by_min_max_per_key</w:t>
      </w:r>
    </w:p>
    <w:p>
      <w:pPr>
        <w:spacing w:line="240" w:lineRule="auto" w:before="0" w:after="0"/>
      </w:pPr>
      <w:r>
        <w:rPr>
          <w:rFonts w:ascii="Times New Roman" w:hAnsi="Times New Roman" w:eastAsia="Times New Roman"/>
          <w:sz w:val="22"/>
        </w:rPr>
        <w:t>https://www.tensorflow.org/tfx/transform/api_docs/python/tft/scale_to_0_1</w:t>
      </w:r>
    </w:p>
    <w:p>
      <w:pPr>
        <w:spacing w:line="240" w:lineRule="auto" w:before="0" w:after="0"/>
      </w:pPr>
      <w:r>
        <w:rPr>
          <w:rFonts w:ascii="Times New Roman" w:hAnsi="Times New Roman" w:eastAsia="Times New Roman"/>
          <w:sz w:val="22"/>
        </w:rPr>
        <w:t>https://www.tensorflow.org/tfx/transform/api_docs/python/tft/scale_to_0_1_per_key</w:t>
      </w:r>
    </w:p>
    <w:p>
      <w:pPr>
        <w:spacing w:line="240" w:lineRule="auto" w:before="0" w:after="0"/>
      </w:pPr>
      <w:r>
        <w:rPr>
          <w:rFonts w:ascii="Times New Roman" w:hAnsi="Times New Roman" w:eastAsia="Times New Roman"/>
          <w:sz w:val="22"/>
        </w:rPr>
        <w:t>https://www.tensorflow.org/tfx/transform/api_docs/python/tft/scale_to_gaussian</w:t>
      </w:r>
    </w:p>
    <w:p>
      <w:pPr>
        <w:spacing w:line="240" w:lineRule="auto" w:before="0" w:after="0"/>
      </w:pPr>
      <w:r>
        <w:rPr>
          <w:rFonts w:ascii="Times New Roman" w:hAnsi="Times New Roman" w:eastAsia="Times New Roman"/>
          <w:sz w:val="22"/>
        </w:rPr>
        <w:t>https://www.tensorflow.org/tfx/transform/api_docs/python/tft/scale_to_z_score</w:t>
      </w:r>
    </w:p>
    <w:p>
      <w:pPr>
        <w:spacing w:line="240" w:lineRule="auto" w:before="0" w:after="0"/>
      </w:pPr>
      <w:r>
        <w:rPr>
          <w:rFonts w:ascii="Times New Roman" w:hAnsi="Times New Roman" w:eastAsia="Times New Roman"/>
          <w:sz w:val="22"/>
        </w:rPr>
        <w:t>https://www.tensorflow.org/tfx/transform/api_docs/python/tft/scale_to_z_score_per_key</w:t>
      </w:r>
    </w:p>
    <w:p>
      <w:pPr>
        <w:spacing w:line="240" w:lineRule="auto" w:before="0" w:after="0"/>
      </w:pPr>
      <w:r>
        <w:rPr>
          <w:rFonts w:ascii="Times New Roman" w:hAnsi="Times New Roman" w:eastAsia="Times New Roman"/>
          <w:sz w:val="22"/>
        </w:rPr>
        <w:t>https://www.tensorflow.org/tfx/transform/api_docs/python/tft/segment_indices</w:t>
      </w:r>
    </w:p>
    <w:p>
      <w:pPr>
        <w:spacing w:line="240" w:lineRule="auto" w:before="0" w:after="0"/>
      </w:pPr>
      <w:r>
        <w:rPr>
          <w:rFonts w:ascii="Times New Roman" w:hAnsi="Times New Roman" w:eastAsia="Times New Roman"/>
          <w:sz w:val="22"/>
        </w:rPr>
        <w:t>https://www.tensorflow.org/tfx/transform/api_docs/python/tft/size</w:t>
      </w:r>
    </w:p>
    <w:p>
      <w:pPr>
        <w:spacing w:line="240" w:lineRule="auto" w:before="0" w:after="0"/>
      </w:pPr>
      <w:r>
        <w:rPr>
          <w:rFonts w:ascii="Times New Roman" w:hAnsi="Times New Roman" w:eastAsia="Times New Roman"/>
          <w:sz w:val="22"/>
        </w:rPr>
        <w:t>https://www.tensorflow.org/tfx/transform/api_docs/python/tft/sparse_tensor_left_align</w:t>
      </w:r>
    </w:p>
    <w:p>
      <w:pPr>
        <w:spacing w:line="240" w:lineRule="auto" w:before="0" w:after="0"/>
      </w:pPr>
      <w:r>
        <w:rPr>
          <w:rFonts w:ascii="Times New Roman" w:hAnsi="Times New Roman" w:eastAsia="Times New Roman"/>
          <w:sz w:val="22"/>
        </w:rPr>
        <w:t>https://www.tensorflow.org/tfx/transform/api_docs/python/tft/sparse_tensor_to_dense_with_shape</w:t>
      </w:r>
    </w:p>
    <w:p>
      <w:pPr>
        <w:spacing w:line="240" w:lineRule="auto" w:before="0" w:after="0"/>
      </w:pPr>
      <w:r>
        <w:rPr>
          <w:rFonts w:ascii="Times New Roman" w:hAnsi="Times New Roman" w:eastAsia="Times New Roman"/>
          <w:sz w:val="22"/>
        </w:rPr>
        <w:t>https://www.tensorflow.org/tfx/transform/api_docs/python/tft/sum</w:t>
      </w:r>
    </w:p>
    <w:p>
      <w:pPr>
        <w:spacing w:line="240" w:lineRule="auto" w:before="0" w:after="0"/>
      </w:pPr>
      <w:r>
        <w:rPr>
          <w:rFonts w:ascii="Times New Roman" w:hAnsi="Times New Roman" w:eastAsia="Times New Roman"/>
          <w:sz w:val="22"/>
        </w:rPr>
        <w:t>https://www.tensorflow.org/tfx/transform/api_docs/python/tft/tfidf</w:t>
      </w:r>
    </w:p>
    <w:p>
      <w:pPr>
        <w:spacing w:line="240" w:lineRule="auto" w:before="0" w:after="0"/>
      </w:pPr>
      <w:r>
        <w:rPr>
          <w:rFonts w:ascii="Times New Roman" w:hAnsi="Times New Roman" w:eastAsia="Times New Roman"/>
          <w:sz w:val="22"/>
        </w:rPr>
        <w:t>https://www.tensorflow.org/tfx/transform/api_docs/python/tft/tukey_h_params</w:t>
      </w:r>
    </w:p>
    <w:p>
      <w:pPr>
        <w:spacing w:line="240" w:lineRule="auto" w:before="0" w:after="0"/>
      </w:pPr>
      <w:r>
        <w:rPr>
          <w:rFonts w:ascii="Times New Roman" w:hAnsi="Times New Roman" w:eastAsia="Times New Roman"/>
          <w:sz w:val="22"/>
        </w:rPr>
        <w:t>https://www.tensorflow.org/tfx/transform/api_docs/python/tft/tukey_location</w:t>
      </w:r>
    </w:p>
    <w:p>
      <w:pPr>
        <w:spacing w:line="240" w:lineRule="auto" w:before="0" w:after="0"/>
      </w:pPr>
      <w:r>
        <w:rPr>
          <w:rFonts w:ascii="Times New Roman" w:hAnsi="Times New Roman" w:eastAsia="Times New Roman"/>
          <w:sz w:val="22"/>
        </w:rPr>
        <w:t>https://www.tensorflow.org/tfx/transform/api_docs/python/tft/tukey_scale</w:t>
      </w:r>
    </w:p>
    <w:p>
      <w:pPr>
        <w:spacing w:line="240" w:lineRule="auto" w:before="0" w:after="0"/>
      </w:pPr>
      <w:r>
        <w:rPr>
          <w:rFonts w:ascii="Times New Roman" w:hAnsi="Times New Roman" w:eastAsia="Times New Roman"/>
          <w:sz w:val="22"/>
        </w:rPr>
        <w:t>https://www.tensorflow.org/tfx/transform/api_docs/python/tft/var</w:t>
      </w:r>
    </w:p>
    <w:p>
      <w:pPr>
        <w:spacing w:line="240" w:lineRule="auto" w:before="0" w:after="0"/>
      </w:pPr>
      <w:r>
        <w:rPr>
          <w:rFonts w:ascii="Times New Roman" w:hAnsi="Times New Roman" w:eastAsia="Times New Roman"/>
          <w:sz w:val="22"/>
        </w:rPr>
        <w:t>https://www.tensorflow.org/tfx/transform/api_docs/python/tft/vocabulary</w:t>
      </w:r>
    </w:p>
    <w:p>
      <w:pPr>
        <w:spacing w:line="240" w:lineRule="auto" w:before="0" w:after="0"/>
      </w:pPr>
      <w:r>
        <w:rPr>
          <w:rFonts w:ascii="Times New Roman" w:hAnsi="Times New Roman" w:eastAsia="Times New Roman"/>
          <w:sz w:val="22"/>
        </w:rPr>
        <w:t>https://www.tensorflow.org/tfx/transform/api_docs/python/tft/word_count</w:t>
      </w:r>
    </w:p>
    <w:p>
      <w:pPr>
        <w:spacing w:line="240" w:lineRule="auto" w:before="0" w:after="0"/>
      </w:pPr>
      <w:r>
        <w:rPr>
          <w:rFonts w:ascii="Times New Roman" w:hAnsi="Times New Roman" w:eastAsia="Times New Roman"/>
          <w:sz w:val="22"/>
        </w:rPr>
        <w:t>https://www.tensorflow.org/tfx/transform/api_docs/python/tft/coders</w:t>
      </w:r>
    </w:p>
    <w:p>
      <w:pPr>
        <w:spacing w:line="240" w:lineRule="auto" w:before="0" w:after="0"/>
      </w:pPr>
      <w:r>
        <w:rPr>
          <w:rFonts w:ascii="Times New Roman" w:hAnsi="Times New Roman" w:eastAsia="Times New Roman"/>
          <w:sz w:val="22"/>
        </w:rPr>
        <w:t>https://www.tensorflow.org/tfx/transform/api_docs/python/tft/coders/CsvCoder</w:t>
      </w:r>
    </w:p>
    <w:p>
      <w:pPr>
        <w:spacing w:line="240" w:lineRule="auto" w:before="0" w:after="0"/>
      </w:pPr>
      <w:r>
        <w:rPr>
          <w:rFonts w:ascii="Times New Roman" w:hAnsi="Times New Roman" w:eastAsia="Times New Roman"/>
          <w:sz w:val="22"/>
        </w:rPr>
        <w:t>https://www.tensorflow.org/tfx/transform/api_docs/python/tft/coders/ExampleProtoCoder</w:t>
      </w:r>
    </w:p>
    <w:p>
      <w:pPr>
        <w:spacing w:line="240" w:lineRule="auto" w:before="0" w:after="0"/>
      </w:pPr>
      <w:r>
        <w:rPr>
          <w:rFonts w:ascii="Times New Roman" w:hAnsi="Times New Roman" w:eastAsia="Times New Roman"/>
          <w:sz w:val="22"/>
        </w:rPr>
        <w:t>https://www.tensorflow.org/tfx/transform/api_docs/python/tft/experimental</w:t>
      </w:r>
    </w:p>
    <w:p>
      <w:pPr>
        <w:spacing w:line="240" w:lineRule="auto" w:before="0" w:after="0"/>
      </w:pPr>
      <w:r>
        <w:rPr>
          <w:rFonts w:ascii="Times New Roman" w:hAnsi="Times New Roman" w:eastAsia="Times New Roman"/>
          <w:sz w:val="22"/>
        </w:rPr>
        <w:t>https://www.tensorflow.org/tfx/transform/api_docs/python/tft/experimental/CacheablePTransformAnalyzer</w:t>
      </w:r>
    </w:p>
    <w:p>
      <w:pPr>
        <w:spacing w:line="240" w:lineRule="auto" w:before="0" w:after="0"/>
      </w:pPr>
      <w:r>
        <w:rPr>
          <w:rFonts w:ascii="Times New Roman" w:hAnsi="Times New Roman" w:eastAsia="Times New Roman"/>
          <w:sz w:val="22"/>
        </w:rPr>
        <w:t>https://www.tensorflow.org/tfx/transform/api_docs/python/tft/experimental/PTransformAnalyzerCacheCoder</w:t>
      </w:r>
    </w:p>
    <w:p>
      <w:pPr>
        <w:spacing w:line="240" w:lineRule="auto" w:before="0" w:after="0"/>
      </w:pPr>
      <w:r>
        <w:rPr>
          <w:rFonts w:ascii="Times New Roman" w:hAnsi="Times New Roman" w:eastAsia="Times New Roman"/>
          <w:sz w:val="22"/>
        </w:rPr>
        <w:t>https://www.tensorflow.org/tfx/transform/api_docs/python/tft/experimental/SimpleJsonPTransformAnalyzerCacheCoder</w:t>
      </w:r>
    </w:p>
    <w:p>
      <w:pPr>
        <w:spacing w:line="240" w:lineRule="auto" w:before="0" w:after="0"/>
      </w:pPr>
      <w:r>
        <w:rPr>
          <w:rFonts w:ascii="Times New Roman" w:hAnsi="Times New Roman" w:eastAsia="Times New Roman"/>
          <w:sz w:val="22"/>
        </w:rPr>
        <w:t>https://www.tensorflow.org/tfx/transform/api_docs/python/tft/experimental/annotate_sparse_output_shape</w:t>
      </w:r>
    </w:p>
    <w:p>
      <w:pPr>
        <w:spacing w:line="240" w:lineRule="auto" w:before="0" w:after="0"/>
      </w:pPr>
      <w:r>
        <w:rPr>
          <w:rFonts w:ascii="Times New Roman" w:hAnsi="Times New Roman" w:eastAsia="Times New Roman"/>
          <w:sz w:val="22"/>
        </w:rPr>
        <w:t>https://www.tensorflow.org/tfx/transform/api_docs/python/tft/experimental/annotate_true_sparse_output</w:t>
      </w:r>
    </w:p>
    <w:p>
      <w:pPr>
        <w:spacing w:line="240" w:lineRule="auto" w:before="0" w:after="0"/>
      </w:pPr>
      <w:r>
        <w:rPr>
          <w:rFonts w:ascii="Times New Roman" w:hAnsi="Times New Roman" w:eastAsia="Times New Roman"/>
          <w:sz w:val="22"/>
        </w:rPr>
        <w:t>https://www.tensorflow.org/tfx/transform/api_docs/python/tft/experimental/approximate_vocabulary</w:t>
      </w:r>
    </w:p>
    <w:p>
      <w:pPr>
        <w:spacing w:line="240" w:lineRule="auto" w:before="0" w:after="0"/>
      </w:pPr>
      <w:r>
        <w:rPr>
          <w:rFonts w:ascii="Times New Roman" w:hAnsi="Times New Roman" w:eastAsia="Times New Roman"/>
          <w:sz w:val="22"/>
        </w:rPr>
        <w:t>https://www.tensorflow.org/tfx/transform/api_docs/python/tft/experimental/compute_and_apply_approximate_vocabulary</w:t>
      </w:r>
    </w:p>
    <w:p>
      <w:pPr>
        <w:spacing w:line="240" w:lineRule="auto" w:before="0" w:after="0"/>
      </w:pPr>
      <w:r>
        <w:rPr>
          <w:rFonts w:ascii="Times New Roman" w:hAnsi="Times New Roman" w:eastAsia="Times New Roman"/>
          <w:sz w:val="22"/>
        </w:rPr>
        <w:t>https://www.tensorflow.org/tfx/transform/api_docs/python/tft/experimental/document_frequency</w:t>
      </w:r>
    </w:p>
    <w:p>
      <w:pPr>
        <w:spacing w:line="240" w:lineRule="auto" w:before="0" w:after="0"/>
      </w:pPr>
      <w:r>
        <w:rPr>
          <w:rFonts w:ascii="Times New Roman" w:hAnsi="Times New Roman" w:eastAsia="Times New Roman"/>
          <w:sz w:val="22"/>
        </w:rPr>
        <w:t>https://www.tensorflow.org/tfx/transform/api_docs/python/tft/experimental/get_vocabulary_size_by_name</w:t>
      </w:r>
    </w:p>
    <w:p>
      <w:pPr>
        <w:spacing w:line="240" w:lineRule="auto" w:before="0" w:after="0"/>
      </w:pPr>
      <w:r>
        <w:rPr>
          <w:rFonts w:ascii="Times New Roman" w:hAnsi="Times New Roman" w:eastAsia="Times New Roman"/>
          <w:sz w:val="22"/>
        </w:rPr>
        <w:t>https://www.tensorflow.org/tfx/transform/api_docs/python/tft/experimental/idf</w:t>
      </w:r>
    </w:p>
    <w:p>
      <w:pPr>
        <w:spacing w:line="240" w:lineRule="auto" w:before="0" w:after="0"/>
      </w:pPr>
      <w:r>
        <w:rPr>
          <w:rFonts w:ascii="Times New Roman" w:hAnsi="Times New Roman" w:eastAsia="Times New Roman"/>
          <w:sz w:val="22"/>
        </w:rPr>
        <w:t>https://www.tensorflow.org/tfx/transform/api_docs/python/tft/experimental/ptransform_analyzer</w:t>
      </w:r>
    </w:p>
    <w:p>
      <w:pPr>
        <w:spacing w:line="240" w:lineRule="auto" w:before="0" w:after="0"/>
      </w:pPr>
      <w:r>
        <w:rPr>
          <w:rFonts w:ascii="Times New Roman" w:hAnsi="Times New Roman" w:eastAsia="Times New Roman"/>
          <w:sz w:val="22"/>
        </w:rPr>
        <w:t>https://www.tensorflow.org/tfx/transform/api_docs/python/tft_beam</w:t>
      </w:r>
    </w:p>
    <w:p>
      <w:pPr>
        <w:spacing w:line="240" w:lineRule="auto" w:before="0" w:after="0"/>
      </w:pPr>
      <w:r>
        <w:rPr>
          <w:rFonts w:ascii="Times New Roman" w:hAnsi="Times New Roman" w:eastAsia="Times New Roman"/>
          <w:sz w:val="22"/>
        </w:rPr>
        <w:t>https://www.tensorflow.org/tfx/transform/api_docs/python/tft_beam/AnalyzeAndTransformDataset</w:t>
      </w:r>
    </w:p>
    <w:p>
      <w:pPr>
        <w:spacing w:line="240" w:lineRule="auto" w:before="0" w:after="0"/>
      </w:pPr>
      <w:r>
        <w:rPr>
          <w:rFonts w:ascii="Times New Roman" w:hAnsi="Times New Roman" w:eastAsia="Times New Roman"/>
          <w:sz w:val="22"/>
        </w:rPr>
        <w:t>https://www.tensorflow.org/tfx/transform/api_docs/python/tft_beam/AnalyzeDataset</w:t>
      </w:r>
    </w:p>
    <w:p>
      <w:pPr>
        <w:spacing w:line="240" w:lineRule="auto" w:before="0" w:after="0"/>
      </w:pPr>
      <w:r>
        <w:rPr>
          <w:rFonts w:ascii="Times New Roman" w:hAnsi="Times New Roman" w:eastAsia="Times New Roman"/>
          <w:sz w:val="22"/>
        </w:rPr>
        <w:t>https://www.tensorflow.org/tfx/transform/api_docs/python/tft_beam/AnalyzeDatasetWithCache</w:t>
      </w:r>
    </w:p>
    <w:p>
      <w:pPr>
        <w:spacing w:line="240" w:lineRule="auto" w:before="0" w:after="0"/>
      </w:pPr>
      <w:r>
        <w:rPr>
          <w:rFonts w:ascii="Times New Roman" w:hAnsi="Times New Roman" w:eastAsia="Times New Roman"/>
          <w:sz w:val="22"/>
        </w:rPr>
        <w:t>https://www.tensorflow.org/tfx/transform/api_docs/python/tft_beam/Context</w:t>
      </w:r>
    </w:p>
    <w:p>
      <w:pPr>
        <w:spacing w:line="240" w:lineRule="auto" w:before="0" w:after="0"/>
      </w:pPr>
      <w:r>
        <w:rPr>
          <w:rFonts w:ascii="Times New Roman" w:hAnsi="Times New Roman" w:eastAsia="Times New Roman"/>
          <w:sz w:val="22"/>
        </w:rPr>
        <w:t>https://www.tensorflow.org/tfx/transform/api_docs/python/tft_beam/EncodeTransformedDataset</w:t>
      </w:r>
    </w:p>
    <w:p>
      <w:pPr>
        <w:spacing w:line="240" w:lineRule="auto" w:before="0" w:after="0"/>
      </w:pPr>
      <w:r>
        <w:rPr>
          <w:rFonts w:ascii="Times New Roman" w:hAnsi="Times New Roman" w:eastAsia="Times New Roman"/>
          <w:sz w:val="22"/>
        </w:rPr>
        <w:t>https://www.tensorflow.org/tfx/transform/api_docs/python/tft_beam/ReadTransformFn</w:t>
      </w:r>
    </w:p>
    <w:p>
      <w:pPr>
        <w:spacing w:line="240" w:lineRule="auto" w:before="0" w:after="0"/>
      </w:pPr>
      <w:r>
        <w:rPr>
          <w:rFonts w:ascii="Times New Roman" w:hAnsi="Times New Roman" w:eastAsia="Times New Roman"/>
          <w:sz w:val="22"/>
        </w:rPr>
        <w:t>https://www.tensorflow.org/tfx/transform/api_docs/python/tft_beam/TransformDataset</w:t>
      </w:r>
    </w:p>
    <w:p>
      <w:pPr>
        <w:spacing w:line="240" w:lineRule="auto" w:before="0" w:after="0"/>
      </w:pPr>
      <w:r>
        <w:rPr>
          <w:rFonts w:ascii="Times New Roman" w:hAnsi="Times New Roman" w:eastAsia="Times New Roman"/>
          <w:sz w:val="22"/>
        </w:rPr>
        <w:t>https://www.tensorflow.org/tfx/transform/api_docs/python/tft_beam/WriteMetadata</w:t>
      </w:r>
    </w:p>
    <w:p>
      <w:pPr>
        <w:spacing w:line="240" w:lineRule="auto" w:before="0" w:after="0"/>
      </w:pPr>
      <w:r>
        <w:rPr>
          <w:rFonts w:ascii="Times New Roman" w:hAnsi="Times New Roman" w:eastAsia="Times New Roman"/>
          <w:sz w:val="22"/>
        </w:rPr>
        <w:t>https://www.tensorflow.org/tfx/transform/api_docs/python/tft_beam/WriteTransformFn</w:t>
      </w:r>
    </w:p>
    <w:p>
      <w:pPr>
        <w:spacing w:line="240" w:lineRule="auto" w:before="0" w:after="0"/>
      </w:pPr>
      <w:r>
        <w:rPr>
          <w:rFonts w:ascii="Times New Roman" w:hAnsi="Times New Roman" w:eastAsia="Times New Roman"/>
          <w:sz w:val="22"/>
        </w:rPr>
        <w:t>https://www.tensorflow.org/tfx/transform/api_docs/python/tft_beam/analyzer_cache</w:t>
      </w:r>
    </w:p>
    <w:p>
      <w:pPr>
        <w:spacing w:line="240" w:lineRule="auto" w:before="0" w:after="0"/>
      </w:pPr>
      <w:r>
        <w:rPr>
          <w:rFonts w:ascii="Times New Roman" w:hAnsi="Times New Roman" w:eastAsia="Times New Roman"/>
          <w:sz w:val="22"/>
        </w:rPr>
        <w:t>https://www.tensorflow.org/tfx/transform/api_docs/python/tft_beam/analyzer_cache/BeamAnalysisCache</w:t>
      </w:r>
    </w:p>
    <w:p>
      <w:pPr>
        <w:spacing w:line="240" w:lineRule="auto" w:before="0" w:after="0"/>
      </w:pPr>
      <w:r>
        <w:rPr>
          <w:rFonts w:ascii="Times New Roman" w:hAnsi="Times New Roman" w:eastAsia="Times New Roman"/>
          <w:sz w:val="22"/>
        </w:rPr>
        <w:t>https://www.tensorflow.org/tfx/transform/api_docs/python/tft_beam/analyzer_cache/DatasetCache</w:t>
      </w:r>
    </w:p>
    <w:p>
      <w:pPr>
        <w:spacing w:line="240" w:lineRule="auto" w:before="0" w:after="0"/>
      </w:pPr>
      <w:r>
        <w:rPr>
          <w:rFonts w:ascii="Times New Roman" w:hAnsi="Times New Roman" w:eastAsia="Times New Roman"/>
          <w:sz w:val="22"/>
        </w:rPr>
        <w:t>https://www.tensorflow.org/tfx/transform/api_docs/python/tft_beam/analyzer_cache/DatasetCacheMetadata</w:t>
      </w:r>
    </w:p>
    <w:p>
      <w:pPr>
        <w:spacing w:line="240" w:lineRule="auto" w:before="0" w:after="0"/>
      </w:pPr>
      <w:r>
        <w:rPr>
          <w:rFonts w:ascii="Times New Roman" w:hAnsi="Times New Roman" w:eastAsia="Times New Roman"/>
          <w:sz w:val="22"/>
        </w:rPr>
        <w:t>https://www.tensorflow.org/tfx/transform/api_docs/python/tft_beam/analyzer_cache/DatasetKey</w:t>
      </w:r>
    </w:p>
    <w:p>
      <w:pPr>
        <w:spacing w:line="240" w:lineRule="auto" w:before="0" w:after="0"/>
      </w:pPr>
      <w:r>
        <w:rPr>
          <w:rFonts w:ascii="Times New Roman" w:hAnsi="Times New Roman" w:eastAsia="Times New Roman"/>
          <w:sz w:val="22"/>
        </w:rPr>
        <w:t>https://www.tensorflow.org/tfx/transform/api_docs/python/tft_beam/analyzer_cache/ReadAnalysisCacheFromFS</w:t>
      </w:r>
    </w:p>
    <w:p>
      <w:pPr>
        <w:spacing w:line="240" w:lineRule="auto" w:before="0" w:after="0"/>
      </w:pPr>
      <w:r>
        <w:rPr>
          <w:rFonts w:ascii="Times New Roman" w:hAnsi="Times New Roman" w:eastAsia="Times New Roman"/>
          <w:sz w:val="22"/>
        </w:rPr>
        <w:t>https://www.tensorflow.org/tfx/transform/api_docs/python/tft_beam/analyzer_cache/WriteAnalysisCacheToFS</w:t>
      </w:r>
    </w:p>
    <w:p>
      <w:pPr>
        <w:spacing w:line="240" w:lineRule="auto" w:before="0" w:after="0"/>
      </w:pPr>
      <w:r>
        <w:rPr>
          <w:rFonts w:ascii="Times New Roman" w:hAnsi="Times New Roman" w:eastAsia="Times New Roman"/>
          <w:sz w:val="22"/>
        </w:rPr>
        <w:t>https://www.tensorflow.org/tfx/transform/api_docs/python/tft_beam/analyzer_cache/make_cache_entry_key</w:t>
      </w:r>
    </w:p>
    <w:p>
      <w:pPr>
        <w:spacing w:line="240" w:lineRule="auto" w:before="0" w:after="0"/>
      </w:pPr>
      <w:r>
        <w:rPr>
          <w:rFonts w:ascii="Times New Roman" w:hAnsi="Times New Roman" w:eastAsia="Times New Roman"/>
          <w:sz w:val="22"/>
        </w:rPr>
        <w:t>https://www.tensorflow.org/tfx/transform/api_docs/python/tft_beam/analyzer_cache/validate_dataset_keys</w:t>
      </w:r>
    </w:p>
    <w:p>
      <w:pPr>
        <w:spacing w:line="240" w:lineRule="auto" w:before="0" w:after="0"/>
      </w:pPr>
      <w:r>
        <w:rPr>
          <w:rFonts w:ascii="Times New Roman" w:hAnsi="Times New Roman" w:eastAsia="Times New Roman"/>
          <w:sz w:val="22"/>
        </w:rPr>
        <w:t>https://www.tensorflow.org/tfx/transform/api_docs/python/tft_beam/experimental</w:t>
      </w:r>
    </w:p>
    <w:p>
      <w:pPr>
        <w:spacing w:line="240" w:lineRule="auto" w:before="0" w:after="0"/>
      </w:pPr>
      <w:r>
        <w:rPr>
          <w:rFonts w:ascii="Times New Roman" w:hAnsi="Times New Roman" w:eastAsia="Times New Roman"/>
          <w:sz w:val="22"/>
        </w:rPr>
        <w:t>https://www.tensorflow.org/tfx/transform/api_docs/python/tft_beam/experimental/PTransformAnalyzer</w:t>
      </w:r>
    </w:p>
    <w:p>
      <w:pPr>
        <w:spacing w:line="240" w:lineRule="auto" w:before="0" w:after="0"/>
      </w:pPr>
      <w:r>
        <w:rPr>
          <w:rFonts w:ascii="Times New Roman" w:hAnsi="Times New Roman" w:eastAsia="Times New Roman"/>
          <w:sz w:val="22"/>
        </w:rPr>
        <w:t>https://www.tensorflow.org/tfx/model_analysis/api_docs/python/tfma</w:t>
      </w:r>
    </w:p>
    <w:p>
      <w:pPr>
        <w:spacing w:line="240" w:lineRule="auto" w:before="0" w:after="0"/>
      </w:pPr>
      <w:r>
        <w:rPr>
          <w:rFonts w:ascii="Times New Roman" w:hAnsi="Times New Roman" w:eastAsia="Times New Roman"/>
          <w:sz w:val="22"/>
        </w:rPr>
        <w:t>https://www.tensorflow.org/tfx/model_analysis/api_docs/python/tfma/AggregationOptions</w:t>
      </w:r>
    </w:p>
    <w:p>
      <w:pPr>
        <w:spacing w:line="240" w:lineRule="auto" w:before="0" w:after="0"/>
      </w:pPr>
      <w:r>
        <w:rPr>
          <w:rFonts w:ascii="Times New Roman" w:hAnsi="Times New Roman" w:eastAsia="Times New Roman"/>
          <w:sz w:val="22"/>
        </w:rPr>
        <w:t>https://www.tensorflow.org/tfx/model_analysis/api_docs/python/tfma/AggregationOptions/ClassWeightsEntry</w:t>
      </w:r>
    </w:p>
    <w:p>
      <w:pPr>
        <w:spacing w:line="240" w:lineRule="auto" w:before="0" w:after="0"/>
      </w:pPr>
      <w:r>
        <w:rPr>
          <w:rFonts w:ascii="Times New Roman" w:hAnsi="Times New Roman" w:eastAsia="Times New Roman"/>
          <w:sz w:val="22"/>
        </w:rPr>
        <w:t>https://www.tensorflow.org/tfx/model_analysis/api_docs/python/tfma/AttributionsForSlice</w:t>
      </w:r>
    </w:p>
    <w:p>
      <w:pPr>
        <w:spacing w:line="240" w:lineRule="auto" w:before="0" w:after="0"/>
      </w:pPr>
      <w:r>
        <w:rPr>
          <w:rFonts w:ascii="Times New Roman" w:hAnsi="Times New Roman" w:eastAsia="Times New Roman"/>
          <w:sz w:val="22"/>
        </w:rPr>
        <w:t>https://www.tensorflow.org/tfx/model_analysis/api_docs/python/tfma/AttributionsForSlice/AttributionsKeyAndValues</w:t>
      </w:r>
    </w:p>
    <w:p>
      <w:pPr>
        <w:spacing w:line="240" w:lineRule="auto" w:before="0" w:after="0"/>
      </w:pPr>
      <w:r>
        <w:rPr>
          <w:rFonts w:ascii="Times New Roman" w:hAnsi="Times New Roman" w:eastAsia="Times New Roman"/>
          <w:sz w:val="22"/>
        </w:rPr>
        <w:t>https://www.tensorflow.org/tfx/model_analysis/api_docs/python/tfma/AttributionsForSlice/AttributionsKeyAndValues/ValuesEntry</w:t>
      </w:r>
    </w:p>
    <w:p>
      <w:pPr>
        <w:spacing w:line="240" w:lineRule="auto" w:before="0" w:after="0"/>
      </w:pPr>
      <w:r>
        <w:rPr>
          <w:rFonts w:ascii="Times New Roman" w:hAnsi="Times New Roman" w:eastAsia="Times New Roman"/>
          <w:sz w:val="22"/>
        </w:rPr>
        <w:t>https://www.tensorflow.org/tfx/model_analysis/api_docs/python/tfma/BatchedInputsToExtracts</w:t>
      </w:r>
    </w:p>
    <w:p>
      <w:pPr>
        <w:spacing w:line="240" w:lineRule="auto" w:before="0" w:after="0"/>
      </w:pPr>
      <w:r>
        <w:rPr>
          <w:rFonts w:ascii="Times New Roman" w:hAnsi="Times New Roman" w:eastAsia="Times New Roman"/>
          <w:sz w:val="22"/>
        </w:rPr>
        <w:t>https://www.tensorflow.org/tfx/model_analysis/api_docs/python/tfma/BinarizationOptions</w:t>
      </w:r>
    </w:p>
    <w:p>
      <w:pPr>
        <w:spacing w:line="240" w:lineRule="auto" w:before="0" w:after="0"/>
      </w:pPr>
      <w:r>
        <w:rPr>
          <w:rFonts w:ascii="Times New Roman" w:hAnsi="Times New Roman" w:eastAsia="Times New Roman"/>
          <w:sz w:val="22"/>
        </w:rPr>
        <w:t>https://www.tensorflow.org/tfx/model_analysis/api_docs/python/tfma/ConfidenceIntervalOptions</w:t>
      </w:r>
    </w:p>
    <w:p>
      <w:pPr>
        <w:spacing w:line="240" w:lineRule="auto" w:before="0" w:after="0"/>
      </w:pPr>
      <w:r>
        <w:rPr>
          <w:rFonts w:ascii="Times New Roman" w:hAnsi="Times New Roman" w:eastAsia="Times New Roman"/>
          <w:sz w:val="22"/>
        </w:rPr>
        <w:t>https://www.tensorflow.org/tfx/model_analysis/api_docs/python/tfma/CrossSliceMetricThreshold</w:t>
      </w:r>
    </w:p>
    <w:p>
      <w:pPr>
        <w:spacing w:line="240" w:lineRule="auto" w:before="0" w:after="0"/>
      </w:pPr>
      <w:r>
        <w:rPr>
          <w:rFonts w:ascii="Times New Roman" w:hAnsi="Times New Roman" w:eastAsia="Times New Roman"/>
          <w:sz w:val="22"/>
        </w:rPr>
        <w:t>https://www.tensorflow.org/tfx/model_analysis/api_docs/python/tfma/CrossSliceMetricThresholds</w:t>
      </w:r>
    </w:p>
    <w:p>
      <w:pPr>
        <w:spacing w:line="240" w:lineRule="auto" w:before="0" w:after="0"/>
      </w:pPr>
      <w:r>
        <w:rPr>
          <w:rFonts w:ascii="Times New Roman" w:hAnsi="Times New Roman" w:eastAsia="Times New Roman"/>
          <w:sz w:val="22"/>
        </w:rPr>
        <w:t>https://www.tensorflow.org/tfx/model_analysis/api_docs/python/tfma/CrossSlicingSpec</w:t>
      </w:r>
    </w:p>
    <w:p>
      <w:pPr>
        <w:spacing w:line="240" w:lineRule="auto" w:before="0" w:after="0"/>
      </w:pPr>
      <w:r>
        <w:rPr>
          <w:rFonts w:ascii="Times New Roman" w:hAnsi="Times New Roman" w:eastAsia="Times New Roman"/>
          <w:sz w:val="22"/>
        </w:rPr>
        <w:t>https://www.tensorflow.org/tfx/model_analysis/api_docs/python/tfma/EvalConfig</w:t>
      </w:r>
    </w:p>
    <w:p>
      <w:pPr>
        <w:spacing w:line="240" w:lineRule="auto" w:before="0" w:after="0"/>
      </w:pPr>
      <w:r>
        <w:rPr>
          <w:rFonts w:ascii="Times New Roman" w:hAnsi="Times New Roman" w:eastAsia="Times New Roman"/>
          <w:sz w:val="22"/>
        </w:rPr>
        <w:t>https://www.tensorflow.org/tfx/model_analysis/api_docs/python/tfma/EvalResult</w:t>
      </w:r>
    </w:p>
    <w:p>
      <w:pPr>
        <w:spacing w:line="240" w:lineRule="auto" w:before="0" w:after="0"/>
      </w:pPr>
      <w:r>
        <w:rPr>
          <w:rFonts w:ascii="Times New Roman" w:hAnsi="Times New Roman" w:eastAsia="Times New Roman"/>
          <w:sz w:val="22"/>
        </w:rPr>
        <w:t>https://www.tensorflow.org/tfx/model_analysis/api_docs/python/tfma/ExampleWeightOptions</w:t>
      </w:r>
    </w:p>
    <w:p>
      <w:pPr>
        <w:spacing w:line="240" w:lineRule="auto" w:before="0" w:after="0"/>
      </w:pPr>
      <w:r>
        <w:rPr>
          <w:rFonts w:ascii="Times New Roman" w:hAnsi="Times New Roman" w:eastAsia="Times New Roman"/>
          <w:sz w:val="22"/>
        </w:rPr>
        <w:t>https://www.tensorflow.org/tfx/model_analysis/api_docs/python/tfma/ExtractAndEvaluate</w:t>
      </w:r>
    </w:p>
    <w:p>
      <w:pPr>
        <w:spacing w:line="240" w:lineRule="auto" w:before="0" w:after="0"/>
      </w:pPr>
      <w:r>
        <w:rPr>
          <w:rFonts w:ascii="Times New Roman" w:hAnsi="Times New Roman" w:eastAsia="Times New Roman"/>
          <w:sz w:val="22"/>
        </w:rPr>
        <w:t>https://www.tensorflow.org/tfx/model_analysis/api_docs/python/tfma/ExtractEvaluateAndWriteResults</w:t>
      </w:r>
    </w:p>
    <w:p>
      <w:pPr>
        <w:spacing w:line="240" w:lineRule="auto" w:before="0" w:after="0"/>
      </w:pPr>
      <w:r>
        <w:rPr>
          <w:rFonts w:ascii="Times New Roman" w:hAnsi="Times New Roman" w:eastAsia="Times New Roman"/>
          <w:sz w:val="22"/>
        </w:rPr>
        <w:t>https://www.tensorflow.org/tfx/model_analysis/api_docs/python/tfma/GenericChangeThreshold</w:t>
      </w:r>
    </w:p>
    <w:p>
      <w:pPr>
        <w:spacing w:line="240" w:lineRule="auto" w:before="0" w:after="0"/>
      </w:pPr>
      <w:r>
        <w:rPr>
          <w:rFonts w:ascii="Times New Roman" w:hAnsi="Times New Roman" w:eastAsia="Times New Roman"/>
          <w:sz w:val="22"/>
        </w:rPr>
        <w:t>https://www.tensorflow.org/tfx/model_analysis/api_docs/python/tfma/GenericValueThreshold</w:t>
      </w:r>
    </w:p>
    <w:p>
      <w:pPr>
        <w:spacing w:line="240" w:lineRule="auto" w:before="0" w:after="0"/>
      </w:pPr>
      <w:r>
        <w:rPr>
          <w:rFonts w:ascii="Times New Roman" w:hAnsi="Times New Roman" w:eastAsia="Times New Roman"/>
          <w:sz w:val="22"/>
        </w:rPr>
        <w:t>https://www.tensorflow.org/tfx/model_analysis/api_docs/python/tfma/InputsToExtracts</w:t>
      </w:r>
    </w:p>
    <w:p>
      <w:pPr>
        <w:spacing w:line="240" w:lineRule="auto" w:before="0" w:after="0"/>
      </w:pPr>
      <w:r>
        <w:rPr>
          <w:rFonts w:ascii="Times New Roman" w:hAnsi="Times New Roman" w:eastAsia="Times New Roman"/>
          <w:sz w:val="22"/>
        </w:rPr>
        <w:t>https://www.tensorflow.org/tfx/model_analysis/api_docs/python/tfma/MetricConfig</w:t>
      </w:r>
    </w:p>
    <w:p>
      <w:pPr>
        <w:spacing w:line="240" w:lineRule="auto" w:before="0" w:after="0"/>
      </w:pPr>
      <w:r>
        <w:rPr>
          <w:rFonts w:ascii="Times New Roman" w:hAnsi="Times New Roman" w:eastAsia="Times New Roman"/>
          <w:sz w:val="22"/>
        </w:rPr>
        <w:t>https://www.tensorflow.org/tfx/model_analysis/api_docs/python/tfma/MetricThreshold</w:t>
      </w:r>
    </w:p>
    <w:p>
      <w:pPr>
        <w:spacing w:line="240" w:lineRule="auto" w:before="0" w:after="0"/>
      </w:pPr>
      <w:r>
        <w:rPr>
          <w:rFonts w:ascii="Times New Roman" w:hAnsi="Times New Roman" w:eastAsia="Times New Roman"/>
          <w:sz w:val="22"/>
        </w:rPr>
        <w:t>https://www.tensorflow.org/tfx/model_analysis/api_docs/python/tfma/MetricsForSlice</w:t>
      </w:r>
    </w:p>
    <w:p>
      <w:pPr>
        <w:spacing w:line="240" w:lineRule="auto" w:before="0" w:after="0"/>
      </w:pPr>
      <w:r>
        <w:rPr>
          <w:rFonts w:ascii="Times New Roman" w:hAnsi="Times New Roman" w:eastAsia="Times New Roman"/>
          <w:sz w:val="22"/>
        </w:rPr>
        <w:t>https://www.tensorflow.org/tfx/model_analysis/api_docs/python/tfma/MetricsForSlice/MetricKeyAndValue</w:t>
      </w:r>
    </w:p>
    <w:p>
      <w:pPr>
        <w:spacing w:line="240" w:lineRule="auto" w:before="0" w:after="0"/>
      </w:pPr>
      <w:r>
        <w:rPr>
          <w:rFonts w:ascii="Times New Roman" w:hAnsi="Times New Roman" w:eastAsia="Times New Roman"/>
          <w:sz w:val="22"/>
        </w:rPr>
        <w:t>https://www.tensorflow.org/tfx/model_analysis/api_docs/python/tfma/MetricsForSlice/MetricsEntry</w:t>
      </w:r>
    </w:p>
    <w:p>
      <w:pPr>
        <w:spacing w:line="240" w:lineRule="auto" w:before="0" w:after="0"/>
      </w:pPr>
      <w:r>
        <w:rPr>
          <w:rFonts w:ascii="Times New Roman" w:hAnsi="Times New Roman" w:eastAsia="Times New Roman"/>
          <w:sz w:val="22"/>
        </w:rPr>
        <w:t>https://www.tensorflow.org/tfx/model_analysis/api_docs/python/tfma/MetricsSpec</w:t>
      </w:r>
    </w:p>
    <w:p>
      <w:pPr>
        <w:spacing w:line="240" w:lineRule="auto" w:before="0" w:after="0"/>
      </w:pPr>
      <w:r>
        <w:rPr>
          <w:rFonts w:ascii="Times New Roman" w:hAnsi="Times New Roman" w:eastAsia="Times New Roman"/>
          <w:sz w:val="22"/>
        </w:rPr>
        <w:t>https://www.tensorflow.org/tfx/model_analysis/api_docs/python/tfma/MetricsSpec/CrossSliceThresholdsEntry</w:t>
      </w:r>
    </w:p>
    <w:p>
      <w:pPr>
        <w:spacing w:line="240" w:lineRule="auto" w:before="0" w:after="0"/>
      </w:pPr>
      <w:r>
        <w:rPr>
          <w:rFonts w:ascii="Times New Roman" w:hAnsi="Times New Roman" w:eastAsia="Times New Roman"/>
          <w:sz w:val="22"/>
        </w:rPr>
        <w:t>https://www.tensorflow.org/tfx/model_analysis/api_docs/python/tfma/MetricsSpec/OutputWeightsEntry</w:t>
      </w:r>
    </w:p>
    <w:p>
      <w:pPr>
        <w:spacing w:line="240" w:lineRule="auto" w:before="0" w:after="0"/>
      </w:pPr>
      <w:r>
        <w:rPr>
          <w:rFonts w:ascii="Times New Roman" w:hAnsi="Times New Roman" w:eastAsia="Times New Roman"/>
          <w:sz w:val="22"/>
        </w:rPr>
        <w:t>https://www.tensorflow.org/tfx/model_analysis/api_docs/python/tfma/MetricsSpec/PerSliceThresholdsEntry</w:t>
      </w:r>
    </w:p>
    <w:p>
      <w:pPr>
        <w:spacing w:line="240" w:lineRule="auto" w:before="0" w:after="0"/>
      </w:pPr>
      <w:r>
        <w:rPr>
          <w:rFonts w:ascii="Times New Roman" w:hAnsi="Times New Roman" w:eastAsia="Times New Roman"/>
          <w:sz w:val="22"/>
        </w:rPr>
        <w:t>https://www.tensorflow.org/tfx/model_analysis/api_docs/python/tfma/MetricsSpec/ThresholdsEntry</w:t>
      </w:r>
    </w:p>
    <w:p>
      <w:pPr>
        <w:spacing w:line="240" w:lineRule="auto" w:before="0" w:after="0"/>
      </w:pPr>
      <w:r>
        <w:rPr>
          <w:rFonts w:ascii="Times New Roman" w:hAnsi="Times New Roman" w:eastAsia="Times New Roman"/>
          <w:sz w:val="22"/>
        </w:rPr>
        <w:t>https://www.tensorflow.org/tfx/model_analysis/api_docs/python/tfma/ModelSpec</w:t>
      </w:r>
    </w:p>
    <w:p>
      <w:pPr>
        <w:spacing w:line="240" w:lineRule="auto" w:before="0" w:after="0"/>
      </w:pPr>
      <w:r>
        <w:rPr>
          <w:rFonts w:ascii="Times New Roman" w:hAnsi="Times New Roman" w:eastAsia="Times New Roman"/>
          <w:sz w:val="22"/>
        </w:rPr>
        <w:t>https://www.tensorflow.org/tfx/model_analysis/api_docs/python/tfma/ModelSpec/ExampleWeightKeysEntry</w:t>
      </w:r>
    </w:p>
    <w:p>
      <w:pPr>
        <w:spacing w:line="240" w:lineRule="auto" w:before="0" w:after="0"/>
      </w:pPr>
      <w:r>
        <w:rPr>
          <w:rFonts w:ascii="Times New Roman" w:hAnsi="Times New Roman" w:eastAsia="Times New Roman"/>
          <w:sz w:val="22"/>
        </w:rPr>
        <w:t>https://www.tensorflow.org/tfx/model_analysis/api_docs/python/tfma/ModelSpec/LabelKeysEntry</w:t>
      </w:r>
    </w:p>
    <w:p>
      <w:pPr>
        <w:spacing w:line="240" w:lineRule="auto" w:before="0" w:after="0"/>
      </w:pPr>
      <w:r>
        <w:rPr>
          <w:rFonts w:ascii="Times New Roman" w:hAnsi="Times New Roman" w:eastAsia="Times New Roman"/>
          <w:sz w:val="22"/>
        </w:rPr>
        <w:t>https://www.tensorflow.org/tfx/model_analysis/api_docs/python/tfma/ModelSpec/PredictionKeysEntry</w:t>
      </w:r>
    </w:p>
    <w:p>
      <w:pPr>
        <w:spacing w:line="240" w:lineRule="auto" w:before="0" w:after="0"/>
      </w:pPr>
      <w:r>
        <w:rPr>
          <w:rFonts w:ascii="Times New Roman" w:hAnsi="Times New Roman" w:eastAsia="Times New Roman"/>
          <w:sz w:val="22"/>
        </w:rPr>
        <w:t>https://www.tensorflow.org/tfx/model_analysis/api_docs/python/tfma/Options</w:t>
      </w:r>
    </w:p>
    <w:p>
      <w:pPr>
        <w:spacing w:line="240" w:lineRule="auto" w:before="0" w:after="0"/>
      </w:pPr>
      <w:r>
        <w:rPr>
          <w:rFonts w:ascii="Times New Roman" w:hAnsi="Times New Roman" w:eastAsia="Times New Roman"/>
          <w:sz w:val="22"/>
        </w:rPr>
        <w:t>https://www.tensorflow.org/tfx/model_analysis/api_docs/python/tfma/PaddingOptions</w:t>
      </w:r>
    </w:p>
    <w:p>
      <w:pPr>
        <w:spacing w:line="240" w:lineRule="auto" w:before="0" w:after="0"/>
      </w:pPr>
      <w:r>
        <w:rPr>
          <w:rFonts w:ascii="Times New Roman" w:hAnsi="Times New Roman" w:eastAsia="Times New Roman"/>
          <w:sz w:val="22"/>
        </w:rPr>
        <w:t>https://www.tensorflow.org/tfx/model_analysis/api_docs/python/tfma/PerSliceMetricThreshold</w:t>
      </w:r>
    </w:p>
    <w:p>
      <w:pPr>
        <w:spacing w:line="240" w:lineRule="auto" w:before="0" w:after="0"/>
      </w:pPr>
      <w:r>
        <w:rPr>
          <w:rFonts w:ascii="Times New Roman" w:hAnsi="Times New Roman" w:eastAsia="Times New Roman"/>
          <w:sz w:val="22"/>
        </w:rPr>
        <w:t>https://www.tensorflow.org/tfx/model_analysis/api_docs/python/tfma/PerSliceMetricThresholds</w:t>
      </w:r>
    </w:p>
    <w:p>
      <w:pPr>
        <w:spacing w:line="240" w:lineRule="auto" w:before="0" w:after="0"/>
      </w:pPr>
      <w:r>
        <w:rPr>
          <w:rFonts w:ascii="Times New Roman" w:hAnsi="Times New Roman" w:eastAsia="Times New Roman"/>
          <w:sz w:val="22"/>
        </w:rPr>
        <w:t>https://www.tensorflow.org/tfx/model_analysis/api_docs/python/tfma/PlotsForSlice</w:t>
      </w:r>
    </w:p>
    <w:p>
      <w:pPr>
        <w:spacing w:line="240" w:lineRule="auto" w:before="0" w:after="0"/>
      </w:pPr>
      <w:r>
        <w:rPr>
          <w:rFonts w:ascii="Times New Roman" w:hAnsi="Times New Roman" w:eastAsia="Times New Roman"/>
          <w:sz w:val="22"/>
        </w:rPr>
        <w:t>https://www.tensorflow.org/tfx/model_analysis/api_docs/python/tfma/PlotsForSlice/PlotKeyAndValue</w:t>
      </w:r>
    </w:p>
    <w:p>
      <w:pPr>
        <w:spacing w:line="240" w:lineRule="auto" w:before="0" w:after="0"/>
      </w:pPr>
      <w:r>
        <w:rPr>
          <w:rFonts w:ascii="Times New Roman" w:hAnsi="Times New Roman" w:eastAsia="Times New Roman"/>
          <w:sz w:val="22"/>
        </w:rPr>
        <w:t>https://www.tensorflow.org/tfx/model_analysis/api_docs/python/tfma/PlotsForSlice/PlotsEntry</w:t>
      </w:r>
    </w:p>
    <w:p>
      <w:pPr>
        <w:spacing w:line="240" w:lineRule="auto" w:before="0" w:after="0"/>
      </w:pPr>
      <w:r>
        <w:rPr>
          <w:rFonts w:ascii="Times New Roman" w:hAnsi="Times New Roman" w:eastAsia="Times New Roman"/>
          <w:sz w:val="22"/>
        </w:rPr>
        <w:t>https://www.tensorflow.org/tfx/model_analysis/api_docs/python/tfma/RepeatedInt32Value</w:t>
      </w:r>
    </w:p>
    <w:p>
      <w:pPr>
        <w:spacing w:line="240" w:lineRule="auto" w:before="0" w:after="0"/>
      </w:pPr>
      <w:r>
        <w:rPr>
          <w:rFonts w:ascii="Times New Roman" w:hAnsi="Times New Roman" w:eastAsia="Times New Roman"/>
          <w:sz w:val="22"/>
        </w:rPr>
        <w:t>https://www.tensorflow.org/tfx/model_analysis/api_docs/python/tfma/RepeatedStringValue</w:t>
      </w:r>
    </w:p>
    <w:p>
      <w:pPr>
        <w:spacing w:line="240" w:lineRule="auto" w:before="0" w:after="0"/>
      </w:pPr>
      <w:r>
        <w:rPr>
          <w:rFonts w:ascii="Times New Roman" w:hAnsi="Times New Roman" w:eastAsia="Times New Roman"/>
          <w:sz w:val="22"/>
        </w:rPr>
        <w:t>https://www.tensorflow.org/tfx/model_analysis/api_docs/python/tfma/SlicingSpec</w:t>
      </w:r>
    </w:p>
    <w:p>
      <w:pPr>
        <w:spacing w:line="240" w:lineRule="auto" w:before="0" w:after="0"/>
      </w:pPr>
      <w:r>
        <w:rPr>
          <w:rFonts w:ascii="Times New Roman" w:hAnsi="Times New Roman" w:eastAsia="Times New Roman"/>
          <w:sz w:val="22"/>
        </w:rPr>
        <w:t>https://www.tensorflow.org/tfx/model_analysis/api_docs/python/tfma/SlicingSpec/FeatureValuesEntry</w:t>
      </w:r>
    </w:p>
    <w:p>
      <w:pPr>
        <w:spacing w:line="240" w:lineRule="auto" w:before="0" w:after="0"/>
      </w:pPr>
      <w:r>
        <w:rPr>
          <w:rFonts w:ascii="Times New Roman" w:hAnsi="Times New Roman" w:eastAsia="Times New Roman"/>
          <w:sz w:val="22"/>
        </w:rPr>
        <w:t>https://www.tensorflow.org/tfx/model_analysis/api_docs/python/tfma/Validate</w:t>
      </w:r>
    </w:p>
    <w:p>
      <w:pPr>
        <w:spacing w:line="240" w:lineRule="auto" w:before="0" w:after="0"/>
      </w:pPr>
      <w:r>
        <w:rPr>
          <w:rFonts w:ascii="Times New Roman" w:hAnsi="Times New Roman" w:eastAsia="Times New Roman"/>
          <w:sz w:val="22"/>
        </w:rPr>
        <w:t>https://www.tensorflow.org/tfx/model_analysis/api_docs/python/tfma/ValidationResult</w:t>
      </w:r>
    </w:p>
    <w:p>
      <w:pPr>
        <w:spacing w:line="240" w:lineRule="auto" w:before="0" w:after="0"/>
      </w:pPr>
      <w:r>
        <w:rPr>
          <w:rFonts w:ascii="Times New Roman" w:hAnsi="Times New Roman" w:eastAsia="Times New Roman"/>
          <w:sz w:val="22"/>
        </w:rPr>
        <w:t>https://www.tensorflow.org/tfx/model_analysis/api_docs/python/tfma/WriteResults</w:t>
      </w:r>
    </w:p>
    <w:p>
      <w:pPr>
        <w:spacing w:line="240" w:lineRule="auto" w:before="0" w:after="0"/>
      </w:pPr>
      <w:r>
        <w:rPr>
          <w:rFonts w:ascii="Times New Roman" w:hAnsi="Times New Roman" w:eastAsia="Times New Roman"/>
          <w:sz w:val="22"/>
        </w:rPr>
        <w:t>https://www.tensorflow.org/tfx/model_analysis/api_docs/python/tfma/analyze_raw_data</w:t>
      </w:r>
    </w:p>
    <w:p>
      <w:pPr>
        <w:spacing w:line="240" w:lineRule="auto" w:before="0" w:after="0"/>
      </w:pPr>
      <w:r>
        <w:rPr>
          <w:rFonts w:ascii="Times New Roman" w:hAnsi="Times New Roman" w:eastAsia="Times New Roman"/>
          <w:sz w:val="22"/>
        </w:rPr>
        <w:t>https://www.tensorflow.org/tfx/model_analysis/api_docs/python/tfma/default_eval_shared_model</w:t>
      </w:r>
    </w:p>
    <w:p>
      <w:pPr>
        <w:spacing w:line="240" w:lineRule="auto" w:before="0" w:after="0"/>
      </w:pPr>
      <w:r>
        <w:rPr>
          <w:rFonts w:ascii="Times New Roman" w:hAnsi="Times New Roman" w:eastAsia="Times New Roman"/>
          <w:sz w:val="22"/>
        </w:rPr>
        <w:t>https://www.tensorflow.org/tfx/model_analysis/api_docs/python/tfma/default_evaluators</w:t>
      </w:r>
    </w:p>
    <w:p>
      <w:pPr>
        <w:spacing w:line="240" w:lineRule="auto" w:before="0" w:after="0"/>
      </w:pPr>
      <w:r>
        <w:rPr>
          <w:rFonts w:ascii="Times New Roman" w:hAnsi="Times New Roman" w:eastAsia="Times New Roman"/>
          <w:sz w:val="22"/>
        </w:rPr>
        <w:t>https://www.tensorflow.org/tfx/model_analysis/api_docs/python/tfma/default_extractors</w:t>
      </w:r>
    </w:p>
    <w:p>
      <w:pPr>
        <w:spacing w:line="240" w:lineRule="auto" w:before="0" w:after="0"/>
      </w:pPr>
      <w:r>
        <w:rPr>
          <w:rFonts w:ascii="Times New Roman" w:hAnsi="Times New Roman" w:eastAsia="Times New Roman"/>
          <w:sz w:val="22"/>
        </w:rPr>
        <w:t>https://www.tensorflow.org/tfx/model_analysis/api_docs/python/tfma/default_writers</w:t>
      </w:r>
    </w:p>
    <w:p>
      <w:pPr>
        <w:spacing w:line="240" w:lineRule="auto" w:before="0" w:after="0"/>
      </w:pPr>
      <w:r>
        <w:rPr>
          <w:rFonts w:ascii="Times New Roman" w:hAnsi="Times New Roman" w:eastAsia="Times New Roman"/>
          <w:sz w:val="22"/>
        </w:rPr>
        <w:t>https://www.tensorflow.org/tfx/model_analysis/api_docs/python/tfma/is_batched_input</w:t>
      </w:r>
    </w:p>
    <w:p>
      <w:pPr>
        <w:spacing w:line="240" w:lineRule="auto" w:before="0" w:after="0"/>
      </w:pPr>
      <w:r>
        <w:rPr>
          <w:rFonts w:ascii="Times New Roman" w:hAnsi="Times New Roman" w:eastAsia="Times New Roman"/>
          <w:sz w:val="22"/>
        </w:rPr>
        <w:t>https://www.tensorflow.org/tfx/model_analysis/api_docs/python/tfma/is_legacy_estimator</w:t>
      </w:r>
    </w:p>
    <w:p>
      <w:pPr>
        <w:spacing w:line="240" w:lineRule="auto" w:before="0" w:after="0"/>
      </w:pPr>
      <w:r>
        <w:rPr>
          <w:rFonts w:ascii="Times New Roman" w:hAnsi="Times New Roman" w:eastAsia="Times New Roman"/>
          <w:sz w:val="22"/>
        </w:rPr>
        <w:t>https://www.tensorflow.org/tfx/model_analysis/api_docs/python/tfma/load_attributions</w:t>
      </w:r>
    </w:p>
    <w:p>
      <w:pPr>
        <w:spacing w:line="240" w:lineRule="auto" w:before="0" w:after="0"/>
      </w:pPr>
      <w:r>
        <w:rPr>
          <w:rFonts w:ascii="Times New Roman" w:hAnsi="Times New Roman" w:eastAsia="Times New Roman"/>
          <w:sz w:val="22"/>
        </w:rPr>
        <w:t>https://www.tensorflow.org/tfx/model_analysis/api_docs/python/tfma/load_eval_result</w:t>
      </w:r>
    </w:p>
    <w:p>
      <w:pPr>
        <w:spacing w:line="240" w:lineRule="auto" w:before="0" w:after="0"/>
      </w:pPr>
      <w:r>
        <w:rPr>
          <w:rFonts w:ascii="Times New Roman" w:hAnsi="Times New Roman" w:eastAsia="Times New Roman"/>
          <w:sz w:val="22"/>
        </w:rPr>
        <w:t>https://www.tensorflow.org/tfx/model_analysis/api_docs/python/tfma/load_eval_results</w:t>
      </w:r>
    </w:p>
    <w:p>
      <w:pPr>
        <w:spacing w:line="240" w:lineRule="auto" w:before="0" w:after="0"/>
      </w:pPr>
      <w:r>
        <w:rPr>
          <w:rFonts w:ascii="Times New Roman" w:hAnsi="Times New Roman" w:eastAsia="Times New Roman"/>
          <w:sz w:val="22"/>
        </w:rPr>
        <w:t>https://www.tensorflow.org/tfx/model_analysis/api_docs/python/tfma/load_metrics</w:t>
      </w:r>
    </w:p>
    <w:p>
      <w:pPr>
        <w:spacing w:line="240" w:lineRule="auto" w:before="0" w:after="0"/>
      </w:pPr>
      <w:r>
        <w:rPr>
          <w:rFonts w:ascii="Times New Roman" w:hAnsi="Times New Roman" w:eastAsia="Times New Roman"/>
          <w:sz w:val="22"/>
        </w:rPr>
        <w:t>https://www.tensorflow.org/tfx/model_analysis/api_docs/python/tfma/load_plots</w:t>
      </w:r>
    </w:p>
    <w:p>
      <w:pPr>
        <w:spacing w:line="240" w:lineRule="auto" w:before="0" w:after="0"/>
      </w:pPr>
      <w:r>
        <w:rPr>
          <w:rFonts w:ascii="Times New Roman" w:hAnsi="Times New Roman" w:eastAsia="Times New Roman"/>
          <w:sz w:val="22"/>
        </w:rPr>
        <w:t>https://www.tensorflow.org/tfx/model_analysis/api_docs/python/tfma/load_validation_result</w:t>
      </w:r>
    </w:p>
    <w:p>
      <w:pPr>
        <w:spacing w:line="240" w:lineRule="auto" w:before="0" w:after="0"/>
      </w:pPr>
      <w:r>
        <w:rPr>
          <w:rFonts w:ascii="Times New Roman" w:hAnsi="Times New Roman" w:eastAsia="Times New Roman"/>
          <w:sz w:val="22"/>
        </w:rPr>
        <w:t>https://www.tensorflow.org/tfx/model_analysis/api_docs/python/tfma/make_eval_results</w:t>
      </w:r>
    </w:p>
    <w:p>
      <w:pPr>
        <w:spacing w:line="240" w:lineRule="auto" w:before="0" w:after="0"/>
      </w:pPr>
      <w:r>
        <w:rPr>
          <w:rFonts w:ascii="Times New Roman" w:hAnsi="Times New Roman" w:eastAsia="Times New Roman"/>
          <w:sz w:val="22"/>
        </w:rPr>
        <w:t>https://www.tensorflow.org/tfx/model_analysis/api_docs/python/tfma/multiple_data_analysis</w:t>
      </w:r>
    </w:p>
    <w:p>
      <w:pPr>
        <w:spacing w:line="240" w:lineRule="auto" w:before="0" w:after="0"/>
      </w:pPr>
      <w:r>
        <w:rPr>
          <w:rFonts w:ascii="Times New Roman" w:hAnsi="Times New Roman" w:eastAsia="Times New Roman"/>
          <w:sz w:val="22"/>
        </w:rPr>
        <w:t>https://www.tensorflow.org/tfx/model_analysis/api_docs/python/tfma/multiple_model_analysis</w:t>
      </w:r>
    </w:p>
    <w:p>
      <w:pPr>
        <w:spacing w:line="240" w:lineRule="auto" w:before="0" w:after="0"/>
      </w:pPr>
      <w:r>
        <w:rPr>
          <w:rFonts w:ascii="Times New Roman" w:hAnsi="Times New Roman" w:eastAsia="Times New Roman"/>
          <w:sz w:val="22"/>
        </w:rPr>
        <w:t>https://www.tensorflow.org/tfx/model_analysis/api_docs/python/tfma/run_model_analysis</w:t>
      </w:r>
    </w:p>
    <w:p>
      <w:pPr>
        <w:spacing w:line="240" w:lineRule="auto" w:before="0" w:after="0"/>
      </w:pPr>
      <w:r>
        <w:rPr>
          <w:rFonts w:ascii="Times New Roman" w:hAnsi="Times New Roman" w:eastAsia="Times New Roman"/>
          <w:sz w:val="22"/>
        </w:rPr>
        <w:t>https://www.tensorflow.org/tfx/model_analysis/api_docs/python/tfma/addons</w:t>
      </w:r>
    </w:p>
    <w:p>
      <w:pPr>
        <w:spacing w:line="240" w:lineRule="auto" w:before="0" w:after="0"/>
      </w:pPr>
      <w:r>
        <w:rPr>
          <w:rFonts w:ascii="Times New Roman" w:hAnsi="Times New Roman" w:eastAsia="Times New Roman"/>
          <w:sz w:val="22"/>
        </w:rPr>
        <w:t>https://www.tensorflow.org/tfx/model_analysis/api_docs/python/tfma/constants</w:t>
      </w:r>
    </w:p>
    <w:p>
      <w:pPr>
        <w:spacing w:line="240" w:lineRule="auto" w:before="0" w:after="0"/>
      </w:pPr>
      <w:r>
        <w:rPr>
          <w:rFonts w:ascii="Times New Roman" w:hAnsi="Times New Roman" w:eastAsia="Times New Roman"/>
          <w:sz w:val="22"/>
        </w:rPr>
        <w:t>https://www.tensorflow.org/tfx/model_analysis/api_docs/python/tfma/contrib</w:t>
      </w:r>
    </w:p>
    <w:p>
      <w:pPr>
        <w:spacing w:line="240" w:lineRule="auto" w:before="0" w:after="0"/>
      </w:pPr>
      <w:r>
        <w:rPr>
          <w:rFonts w:ascii="Times New Roman" w:hAnsi="Times New Roman" w:eastAsia="Times New Roman"/>
          <w:sz w:val="22"/>
        </w:rPr>
        <w:t>https://www.tensorflow.org/tfx/model_analysis/api_docs/python/tfma/evaluators</w:t>
      </w:r>
    </w:p>
    <w:p>
      <w:pPr>
        <w:spacing w:line="240" w:lineRule="auto" w:before="0" w:after="0"/>
      </w:pPr>
      <w:r>
        <w:rPr>
          <w:rFonts w:ascii="Times New Roman" w:hAnsi="Times New Roman" w:eastAsia="Times New Roman"/>
          <w:sz w:val="22"/>
        </w:rPr>
        <w:t>https://www.tensorflow.org/tfx/model_analysis/api_docs/python/tfma/evaluators/AnalysisTableEvaluator</w:t>
      </w:r>
    </w:p>
    <w:p>
      <w:pPr>
        <w:spacing w:line="240" w:lineRule="auto" w:before="0" w:after="0"/>
      </w:pPr>
      <w:r>
        <w:rPr>
          <w:rFonts w:ascii="Times New Roman" w:hAnsi="Times New Roman" w:eastAsia="Times New Roman"/>
          <w:sz w:val="22"/>
        </w:rPr>
        <w:t>https://www.tensorflow.org/tfx/model_analysis/api_docs/python/tfma/evaluators/Evaluation</w:t>
      </w:r>
    </w:p>
    <w:p>
      <w:pPr>
        <w:spacing w:line="240" w:lineRule="auto" w:before="0" w:after="0"/>
      </w:pPr>
      <w:r>
        <w:rPr>
          <w:rFonts w:ascii="Times New Roman" w:hAnsi="Times New Roman" w:eastAsia="Times New Roman"/>
          <w:sz w:val="22"/>
        </w:rPr>
        <w:t>https://www.tensorflow.org/tfx/model_analysis/api_docs/python/tfma/evaluators/Evaluator</w:t>
      </w:r>
    </w:p>
    <w:p>
      <w:pPr>
        <w:spacing w:line="240" w:lineRule="auto" w:before="0" w:after="0"/>
      </w:pPr>
      <w:r>
        <w:rPr>
          <w:rFonts w:ascii="Times New Roman" w:hAnsi="Times New Roman" w:eastAsia="Times New Roman"/>
          <w:sz w:val="22"/>
        </w:rPr>
        <w:t>https://www.tensorflow.org/tfx/model_analysis/api_docs/python/tfma/evaluators/MetricsAndPlotsEvaluator</w:t>
      </w:r>
    </w:p>
    <w:p>
      <w:pPr>
        <w:spacing w:line="240" w:lineRule="auto" w:before="0" w:after="0"/>
      </w:pPr>
      <w:r>
        <w:rPr>
          <w:rFonts w:ascii="Times New Roman" w:hAnsi="Times New Roman" w:eastAsia="Times New Roman"/>
          <w:sz w:val="22"/>
        </w:rPr>
        <w:t>https://www.tensorflow.org/tfx/model_analysis/api_docs/python/tfma/evaluators/MetricsPlotsAndValidationsEvaluator</w:t>
      </w:r>
    </w:p>
    <w:p>
      <w:pPr>
        <w:spacing w:line="240" w:lineRule="auto" w:before="0" w:after="0"/>
      </w:pPr>
      <w:r>
        <w:rPr>
          <w:rFonts w:ascii="Times New Roman" w:hAnsi="Times New Roman" w:eastAsia="Times New Roman"/>
          <w:sz w:val="22"/>
        </w:rPr>
        <w:t>https://www.tensorflow.org/tfx/model_analysis/api_docs/python/tfma/evaluators/verify_evaluator</w:t>
      </w:r>
    </w:p>
    <w:p>
      <w:pPr>
        <w:spacing w:line="240" w:lineRule="auto" w:before="0" w:after="0"/>
      </w:pPr>
      <w:r>
        <w:rPr>
          <w:rFonts w:ascii="Times New Roman" w:hAnsi="Times New Roman" w:eastAsia="Times New Roman"/>
          <w:sz w:val="22"/>
        </w:rPr>
        <w:t>https://www.tensorflow.org/tfx/model_analysis/api_docs/python/tfma/experimental</w:t>
      </w:r>
    </w:p>
    <w:p>
      <w:pPr>
        <w:spacing w:line="240" w:lineRule="auto" w:before="0" w:after="0"/>
      </w:pPr>
      <w:r>
        <w:rPr>
          <w:rFonts w:ascii="Times New Roman" w:hAnsi="Times New Roman" w:eastAsia="Times New Roman"/>
          <w:sz w:val="22"/>
        </w:rPr>
        <w:t>https://www.tensorflow.org/tfx/model_analysis/api_docs/python/tfma/export</w:t>
      </w:r>
    </w:p>
    <w:p>
      <w:pPr>
        <w:spacing w:line="240" w:lineRule="auto" w:before="0" w:after="0"/>
      </w:pPr>
      <w:r>
        <w:rPr>
          <w:rFonts w:ascii="Times New Roman" w:hAnsi="Times New Roman" w:eastAsia="Times New Roman"/>
          <w:sz w:val="22"/>
        </w:rPr>
        <w:t>https://www.tensorflow.org/tfx/model_analysis/api_docs/python/tfma/export/EvalInputReceiverType</w:t>
      </w:r>
    </w:p>
    <w:p>
      <w:pPr>
        <w:spacing w:line="240" w:lineRule="auto" w:before="0" w:after="0"/>
      </w:pPr>
      <w:r>
        <w:rPr>
          <w:rFonts w:ascii="Times New Roman" w:hAnsi="Times New Roman" w:eastAsia="Times New Roman"/>
          <w:sz w:val="22"/>
        </w:rPr>
        <w:t>https://www.tensorflow.org/tfx/model_analysis/api_docs/python/tfma/export/build_parsing_eval_input_receiver_fn</w:t>
      </w:r>
    </w:p>
    <w:p>
      <w:pPr>
        <w:spacing w:line="240" w:lineRule="auto" w:before="0" w:after="0"/>
      </w:pPr>
      <w:r>
        <w:rPr>
          <w:rFonts w:ascii="Times New Roman" w:hAnsi="Times New Roman" w:eastAsia="Times New Roman"/>
          <w:sz w:val="22"/>
        </w:rPr>
        <w:t>https://www.tensorflow.org/tfx/model_analysis/api_docs/python/tfma/exporter</w:t>
      </w:r>
    </w:p>
    <w:p>
      <w:pPr>
        <w:spacing w:line="240" w:lineRule="auto" w:before="0" w:after="0"/>
      </w:pPr>
      <w:r>
        <w:rPr>
          <w:rFonts w:ascii="Times New Roman" w:hAnsi="Times New Roman" w:eastAsia="Times New Roman"/>
          <w:sz w:val="22"/>
        </w:rPr>
        <w:t>https://www.tensorflow.org/tfx/model_analysis/api_docs/python/tfma/exporter/FinalExporter</w:t>
      </w:r>
    </w:p>
    <w:p>
      <w:pPr>
        <w:spacing w:line="240" w:lineRule="auto" w:before="0" w:after="0"/>
      </w:pPr>
      <w:r>
        <w:rPr>
          <w:rFonts w:ascii="Times New Roman" w:hAnsi="Times New Roman" w:eastAsia="Times New Roman"/>
          <w:sz w:val="22"/>
        </w:rPr>
        <w:t>https://www.tensorflow.org/tfx/model_analysis/api_docs/python/tfma/exporter/LatestExporter</w:t>
      </w:r>
    </w:p>
    <w:p>
      <w:pPr>
        <w:spacing w:line="240" w:lineRule="auto" w:before="0" w:after="0"/>
      </w:pPr>
      <w:r>
        <w:rPr>
          <w:rFonts w:ascii="Times New Roman" w:hAnsi="Times New Roman" w:eastAsia="Times New Roman"/>
          <w:sz w:val="22"/>
        </w:rPr>
        <w:t>https://www.tensorflow.org/tfx/model_analysis/api_docs/python/tfma/exporter/adapt_to_remove_metrics</w:t>
      </w:r>
    </w:p>
    <w:p>
      <w:pPr>
        <w:spacing w:line="240" w:lineRule="auto" w:before="0" w:after="0"/>
      </w:pPr>
      <w:r>
        <w:rPr>
          <w:rFonts w:ascii="Times New Roman" w:hAnsi="Times New Roman" w:eastAsia="Times New Roman"/>
          <w:sz w:val="22"/>
        </w:rPr>
        <w:t>https://www.tensorflow.org/tfx/model_analysis/api_docs/python/tfma/extractors</w:t>
      </w:r>
    </w:p>
    <w:p>
      <w:pPr>
        <w:spacing w:line="240" w:lineRule="auto" w:before="0" w:after="0"/>
      </w:pPr>
      <w:r>
        <w:rPr>
          <w:rFonts w:ascii="Times New Roman" w:hAnsi="Times New Roman" w:eastAsia="Times New Roman"/>
          <w:sz w:val="22"/>
        </w:rPr>
        <w:t>https://www.tensorflow.org/tfx/model_analysis/api_docs/python/tfma/extractors/ExampleWeightsExtractor</w:t>
      </w:r>
    </w:p>
    <w:p>
      <w:pPr>
        <w:spacing w:line="240" w:lineRule="auto" w:before="0" w:after="0"/>
      </w:pPr>
      <w:r>
        <w:rPr>
          <w:rFonts w:ascii="Times New Roman" w:hAnsi="Times New Roman" w:eastAsia="Times New Roman"/>
          <w:sz w:val="22"/>
        </w:rPr>
        <w:t>https://www.tensorflow.org/tfx/model_analysis/api_docs/python/tfma/extractors/Extractor</w:t>
      </w:r>
    </w:p>
    <w:p>
      <w:pPr>
        <w:spacing w:line="240" w:lineRule="auto" w:before="0" w:after="0"/>
      </w:pPr>
      <w:r>
        <w:rPr>
          <w:rFonts w:ascii="Times New Roman" w:hAnsi="Times New Roman" w:eastAsia="Times New Roman"/>
          <w:sz w:val="22"/>
        </w:rPr>
        <w:t>https://www.tensorflow.org/tfx/model_analysis/api_docs/python/tfma/extractors/FeatureExtractor</w:t>
      </w:r>
    </w:p>
    <w:p>
      <w:pPr>
        <w:spacing w:line="240" w:lineRule="auto" w:before="0" w:after="0"/>
      </w:pPr>
      <w:r>
        <w:rPr>
          <w:rFonts w:ascii="Times New Roman" w:hAnsi="Times New Roman" w:eastAsia="Times New Roman"/>
          <w:sz w:val="22"/>
        </w:rPr>
        <w:t>https://www.tensorflow.org/tfx/model_analysis/api_docs/python/tfma/extractors/FeaturesExtractor</w:t>
      </w:r>
    </w:p>
    <w:p>
      <w:pPr>
        <w:spacing w:line="240" w:lineRule="auto" w:before="0" w:after="0"/>
      </w:pPr>
      <w:r>
        <w:rPr>
          <w:rFonts w:ascii="Times New Roman" w:hAnsi="Times New Roman" w:eastAsia="Times New Roman"/>
          <w:sz w:val="22"/>
        </w:rPr>
        <w:t>https://www.tensorflow.org/tfx/model_analysis/api_docs/python/tfma/extractors/Filter</w:t>
      </w:r>
    </w:p>
    <w:p>
      <w:pPr>
        <w:spacing w:line="240" w:lineRule="auto" w:before="0" w:after="0"/>
      </w:pPr>
      <w:r>
        <w:rPr>
          <w:rFonts w:ascii="Times New Roman" w:hAnsi="Times New Roman" w:eastAsia="Times New Roman"/>
          <w:sz w:val="22"/>
        </w:rPr>
        <w:t>https://www.tensorflow.org/tfx/model_analysis/api_docs/python/tfma/extractors/InputExtractor</w:t>
      </w:r>
    </w:p>
    <w:p>
      <w:pPr>
        <w:spacing w:line="240" w:lineRule="auto" w:before="0" w:after="0"/>
      </w:pPr>
      <w:r>
        <w:rPr>
          <w:rFonts w:ascii="Times New Roman" w:hAnsi="Times New Roman" w:eastAsia="Times New Roman"/>
          <w:sz w:val="22"/>
        </w:rPr>
        <w:t>https://www.tensorflow.org/tfx/model_analysis/api_docs/python/tfma/extractors/LabelsExtractor</w:t>
      </w:r>
    </w:p>
    <w:p>
      <w:pPr>
        <w:spacing w:line="240" w:lineRule="auto" w:before="0" w:after="0"/>
      </w:pPr>
      <w:r>
        <w:rPr>
          <w:rFonts w:ascii="Times New Roman" w:hAnsi="Times New Roman" w:eastAsia="Times New Roman"/>
          <w:sz w:val="22"/>
        </w:rPr>
        <w:t>https://www.tensorflow.org/tfx/model_analysis/api_docs/python/tfma/extractors/PredictExtractor</w:t>
      </w:r>
    </w:p>
    <w:p>
      <w:pPr>
        <w:spacing w:line="240" w:lineRule="auto" w:before="0" w:after="0"/>
      </w:pPr>
      <w:r>
        <w:rPr>
          <w:rFonts w:ascii="Times New Roman" w:hAnsi="Times New Roman" w:eastAsia="Times New Roman"/>
          <w:sz w:val="22"/>
        </w:rPr>
        <w:t>https://www.tensorflow.org/tfx/model_analysis/api_docs/python/tfma/extractors/PredictionsExtractor</w:t>
      </w:r>
    </w:p>
    <w:p>
      <w:pPr>
        <w:spacing w:line="240" w:lineRule="auto" w:before="0" w:after="0"/>
      </w:pPr>
      <w:r>
        <w:rPr>
          <w:rFonts w:ascii="Times New Roman" w:hAnsi="Times New Roman" w:eastAsia="Times New Roman"/>
          <w:sz w:val="22"/>
        </w:rPr>
        <w:t>https://www.tensorflow.org/tfx/model_analysis/api_docs/python/tfma/extractors/SliceKeyExtractor</w:t>
      </w:r>
    </w:p>
    <w:p>
      <w:pPr>
        <w:spacing w:line="240" w:lineRule="auto" w:before="0" w:after="0"/>
      </w:pPr>
      <w:r>
        <w:rPr>
          <w:rFonts w:ascii="Times New Roman" w:hAnsi="Times New Roman" w:eastAsia="Times New Roman"/>
          <w:sz w:val="22"/>
        </w:rPr>
        <w:t>https://www.tensorflow.org/tfx/model_analysis/api_docs/python/tfma/extractors/TransformedFeaturesExtractor</w:t>
      </w:r>
    </w:p>
    <w:p>
      <w:pPr>
        <w:spacing w:line="240" w:lineRule="auto" w:before="0" w:after="0"/>
      </w:pPr>
      <w:r>
        <w:rPr>
          <w:rFonts w:ascii="Times New Roman" w:hAnsi="Times New Roman" w:eastAsia="Times New Roman"/>
          <w:sz w:val="22"/>
        </w:rPr>
        <w:t>https://www.tensorflow.org/tfx/model_analysis/api_docs/python/tfma/extractors/UnbatchExtractor</w:t>
      </w:r>
    </w:p>
    <w:p>
      <w:pPr>
        <w:spacing w:line="240" w:lineRule="auto" w:before="0" w:after="0"/>
      </w:pPr>
      <w:r>
        <w:rPr>
          <w:rFonts w:ascii="Times New Roman" w:hAnsi="Times New Roman" w:eastAsia="Times New Roman"/>
          <w:sz w:val="22"/>
        </w:rPr>
        <w:t>https://www.tensorflow.org/tfx/model_analysis/api_docs/python/tfma/metrics</w:t>
      </w:r>
    </w:p>
    <w:p>
      <w:pPr>
        <w:spacing w:line="240" w:lineRule="auto" w:before="0" w:after="0"/>
      </w:pPr>
      <w:r>
        <w:rPr>
          <w:rFonts w:ascii="Times New Roman" w:hAnsi="Times New Roman" w:eastAsia="Times New Roman"/>
          <w:sz w:val="22"/>
        </w:rPr>
        <w:t>https://www.tensorflow.org/tfx/model_analysis/api_docs/python/tfma/metrics/AUC</w:t>
      </w:r>
    </w:p>
    <w:p>
      <w:pPr>
        <w:spacing w:line="240" w:lineRule="auto" w:before="0" w:after="0"/>
      </w:pPr>
      <w:r>
        <w:rPr>
          <w:rFonts w:ascii="Times New Roman" w:hAnsi="Times New Roman" w:eastAsia="Times New Roman"/>
          <w:sz w:val="22"/>
        </w:rPr>
        <w:t>https://www.tensorflow.org/tfx/model_analysis/api_docs/python/tfma/metrics/AUCCurve</w:t>
      </w:r>
    </w:p>
    <w:p>
      <w:pPr>
        <w:spacing w:line="240" w:lineRule="auto" w:before="0" w:after="0"/>
      </w:pPr>
      <w:r>
        <w:rPr>
          <w:rFonts w:ascii="Times New Roman" w:hAnsi="Times New Roman" w:eastAsia="Times New Roman"/>
          <w:sz w:val="22"/>
        </w:rPr>
        <w:t>https://www.tensorflow.org/tfx/model_analysis/api_docs/python/tfma/metrics/AUCPrecisionRecall</w:t>
      </w:r>
    </w:p>
    <w:p>
      <w:pPr>
        <w:spacing w:line="240" w:lineRule="auto" w:before="0" w:after="0"/>
      </w:pPr>
      <w:r>
        <w:rPr>
          <w:rFonts w:ascii="Times New Roman" w:hAnsi="Times New Roman" w:eastAsia="Times New Roman"/>
          <w:sz w:val="22"/>
        </w:rPr>
        <w:t>https://www.tensorflow.org/tfx/model_analysis/api_docs/python/tfma/metrics/AUCSummationMethod</w:t>
      </w:r>
    </w:p>
    <w:p>
      <w:pPr>
        <w:spacing w:line="240" w:lineRule="auto" w:before="0" w:after="0"/>
      </w:pPr>
      <w:r>
        <w:rPr>
          <w:rFonts w:ascii="Times New Roman" w:hAnsi="Times New Roman" w:eastAsia="Times New Roman"/>
          <w:sz w:val="22"/>
        </w:rPr>
        <w:t>https://www.tensorflow.org/tfx/model_analysis/api_docs/python/tfma/metrics/AttributionsMetric</w:t>
      </w:r>
    </w:p>
    <w:p>
      <w:pPr>
        <w:spacing w:line="240" w:lineRule="auto" w:before="0" w:after="0"/>
      </w:pPr>
      <w:r>
        <w:rPr>
          <w:rFonts w:ascii="Times New Roman" w:hAnsi="Times New Roman" w:eastAsia="Times New Roman"/>
          <w:sz w:val="22"/>
        </w:rPr>
        <w:t>https://www.tensorflow.org/tfx/model_analysis/api_docs/python/tfma/metrics/BalancedAccuracy</w:t>
      </w:r>
    </w:p>
    <w:p>
      <w:pPr>
        <w:spacing w:line="240" w:lineRule="auto" w:before="0" w:after="0"/>
      </w:pPr>
      <w:r>
        <w:rPr>
          <w:rFonts w:ascii="Times New Roman" w:hAnsi="Times New Roman" w:eastAsia="Times New Roman"/>
          <w:sz w:val="22"/>
        </w:rPr>
        <w:t>https://www.tensorflow.org/tfx/model_analysis/api_docs/python/tfma/metrics/BinaryAccuracy</w:t>
      </w:r>
    </w:p>
    <w:p>
      <w:pPr>
        <w:spacing w:line="240" w:lineRule="auto" w:before="0" w:after="0"/>
      </w:pPr>
      <w:r>
        <w:rPr>
          <w:rFonts w:ascii="Times New Roman" w:hAnsi="Times New Roman" w:eastAsia="Times New Roman"/>
          <w:sz w:val="22"/>
        </w:rPr>
        <w:t>https://www.tensorflow.org/tfx/model_analysis/api_docs/python/tfma/metrics/BinaryCrossEntropy</w:t>
      </w:r>
    </w:p>
    <w:p>
      <w:pPr>
        <w:spacing w:line="240" w:lineRule="auto" w:before="0" w:after="0"/>
      </w:pPr>
      <w:r>
        <w:rPr>
          <w:rFonts w:ascii="Times New Roman" w:hAnsi="Times New Roman" w:eastAsia="Times New Roman"/>
          <w:sz w:val="22"/>
        </w:rPr>
        <w:t>https://www.tensorflow.org/tfx/model_analysis/api_docs/python/tfma/metrics/BooleanFlipRates</w:t>
      </w:r>
    </w:p>
    <w:p>
      <w:pPr>
        <w:spacing w:line="240" w:lineRule="auto" w:before="0" w:after="0"/>
      </w:pPr>
      <w:r>
        <w:rPr>
          <w:rFonts w:ascii="Times New Roman" w:hAnsi="Times New Roman" w:eastAsia="Times New Roman"/>
          <w:sz w:val="22"/>
        </w:rPr>
        <w:t>https://www.tensorflow.org/tfx/model_analysis/api_docs/python/tfma/metrics/COCOAveragePrecision</w:t>
      </w:r>
    </w:p>
    <w:p>
      <w:pPr>
        <w:spacing w:line="240" w:lineRule="auto" w:before="0" w:after="0"/>
      </w:pPr>
      <w:r>
        <w:rPr>
          <w:rFonts w:ascii="Times New Roman" w:hAnsi="Times New Roman" w:eastAsia="Times New Roman"/>
          <w:sz w:val="22"/>
        </w:rPr>
        <w:t>https://www.tensorflow.org/tfx/model_analysis/api_docs/python/tfma/metrics/COCOAverageRecall</w:t>
      </w:r>
    </w:p>
    <w:p>
      <w:pPr>
        <w:spacing w:line="240" w:lineRule="auto" w:before="0" w:after="0"/>
      </w:pPr>
      <w:r>
        <w:rPr>
          <w:rFonts w:ascii="Times New Roman" w:hAnsi="Times New Roman" w:eastAsia="Times New Roman"/>
          <w:sz w:val="22"/>
        </w:rPr>
        <w:t>https://www.tensorflow.org/tfx/model_analysis/api_docs/python/tfma/metrics/COCOMeanAveragePrecision</w:t>
      </w:r>
    </w:p>
    <w:p>
      <w:pPr>
        <w:spacing w:line="240" w:lineRule="auto" w:before="0" w:after="0"/>
      </w:pPr>
      <w:r>
        <w:rPr>
          <w:rFonts w:ascii="Times New Roman" w:hAnsi="Times New Roman" w:eastAsia="Times New Roman"/>
          <w:sz w:val="22"/>
        </w:rPr>
        <w:t>https://www.tensorflow.org/tfx/model_analysis/api_docs/python/tfma/metrics/COCOMeanAverageRecall</w:t>
      </w:r>
    </w:p>
    <w:p>
      <w:pPr>
        <w:spacing w:line="240" w:lineRule="auto" w:before="0" w:after="0"/>
      </w:pPr>
      <w:r>
        <w:rPr>
          <w:rFonts w:ascii="Times New Roman" w:hAnsi="Times New Roman" w:eastAsia="Times New Roman"/>
          <w:sz w:val="22"/>
        </w:rPr>
        <w:t>https://www.tensorflow.org/tfx/model_analysis/api_docs/python/tfma/metrics/Calibration</w:t>
      </w:r>
    </w:p>
    <w:p>
      <w:pPr>
        <w:spacing w:line="240" w:lineRule="auto" w:before="0" w:after="0"/>
      </w:pPr>
      <w:r>
        <w:rPr>
          <w:rFonts w:ascii="Times New Roman" w:hAnsi="Times New Roman" w:eastAsia="Times New Roman"/>
          <w:sz w:val="22"/>
        </w:rPr>
        <w:t>https://www.tensorflow.org/tfx/model_analysis/api_docs/python/tfma/metrics/CalibrationPlot</w:t>
      </w:r>
    </w:p>
    <w:p>
      <w:pPr>
        <w:spacing w:line="240" w:lineRule="auto" w:before="0" w:after="0"/>
      </w:pPr>
      <w:r>
        <w:rPr>
          <w:rFonts w:ascii="Times New Roman" w:hAnsi="Times New Roman" w:eastAsia="Times New Roman"/>
          <w:sz w:val="22"/>
        </w:rPr>
        <w:t>https://www.tensorflow.org/tfx/model_analysis/api_docs/python/tfma/metrics/CategoricalCrossEntropy</w:t>
      </w:r>
    </w:p>
    <w:p>
      <w:pPr>
        <w:spacing w:line="240" w:lineRule="auto" w:before="0" w:after="0"/>
      </w:pPr>
      <w:r>
        <w:rPr>
          <w:rFonts w:ascii="Times New Roman" w:hAnsi="Times New Roman" w:eastAsia="Times New Roman"/>
          <w:sz w:val="22"/>
        </w:rPr>
        <w:t>https://www.tensorflow.org/tfx/model_analysis/api_docs/python/tfma/metrics/CoefficientOfDiscrimination</w:t>
      </w:r>
    </w:p>
    <w:p>
      <w:pPr>
        <w:spacing w:line="240" w:lineRule="auto" w:before="0" w:after="0"/>
      </w:pPr>
      <w:r>
        <w:rPr>
          <w:rFonts w:ascii="Times New Roman" w:hAnsi="Times New Roman" w:eastAsia="Times New Roman"/>
          <w:sz w:val="22"/>
        </w:rPr>
        <w:t>https://www.tensorflow.org/tfx/model_analysis/api_docs/python/tfma/metrics/CombinedFeaturePreprocessor</w:t>
      </w:r>
    </w:p>
    <w:p>
      <w:pPr>
        <w:spacing w:line="240" w:lineRule="auto" w:before="0" w:after="0"/>
      </w:pPr>
      <w:r>
        <w:rPr>
          <w:rFonts w:ascii="Times New Roman" w:hAnsi="Times New Roman" w:eastAsia="Times New Roman"/>
          <w:sz w:val="22"/>
        </w:rPr>
        <w:t>https://www.tensorflow.org/tfx/model_analysis/api_docs/python/tfma/metrics/ConfusionMatrixAtThresholds</w:t>
      </w:r>
    </w:p>
    <w:p>
      <w:pPr>
        <w:spacing w:line="240" w:lineRule="auto" w:before="0" w:after="0"/>
      </w:pPr>
      <w:r>
        <w:rPr>
          <w:rFonts w:ascii="Times New Roman" w:hAnsi="Times New Roman" w:eastAsia="Times New Roman"/>
          <w:sz w:val="22"/>
        </w:rPr>
        <w:t>https://www.tensorflow.org/tfx/model_analysis/api_docs/python/tfma/metrics/ConfusionMatrixPlot</w:t>
      </w:r>
    </w:p>
    <w:p>
      <w:pPr>
        <w:spacing w:line="240" w:lineRule="auto" w:before="0" w:after="0"/>
      </w:pPr>
      <w:r>
        <w:rPr>
          <w:rFonts w:ascii="Times New Roman" w:hAnsi="Times New Roman" w:eastAsia="Times New Roman"/>
          <w:sz w:val="22"/>
        </w:rPr>
        <w:t>https://www.tensorflow.org/tfx/model_analysis/api_docs/python/tfma/metrics/DerivedMetricComputation</w:t>
      </w:r>
    </w:p>
    <w:p>
      <w:pPr>
        <w:spacing w:line="240" w:lineRule="auto" w:before="0" w:after="0"/>
      </w:pPr>
      <w:r>
        <w:rPr>
          <w:rFonts w:ascii="Times New Roman" w:hAnsi="Times New Roman" w:eastAsia="Times New Roman"/>
          <w:sz w:val="22"/>
        </w:rPr>
        <w:t>https://www.tensorflow.org/tfx/model_analysis/api_docs/python/tfma/metrics/DiagnosticOddsRatio</w:t>
      </w:r>
    </w:p>
    <w:p>
      <w:pPr>
        <w:spacing w:line="240" w:lineRule="auto" w:before="0" w:after="0"/>
      </w:pPr>
      <w:r>
        <w:rPr>
          <w:rFonts w:ascii="Times New Roman" w:hAnsi="Times New Roman" w:eastAsia="Times New Roman"/>
          <w:sz w:val="22"/>
        </w:rPr>
        <w:t>https://www.tensorflow.org/tfx/model_analysis/api_docs/python/tfma/metrics/ExactMatch</w:t>
      </w:r>
    </w:p>
    <w:p>
      <w:pPr>
        <w:spacing w:line="240" w:lineRule="auto" w:before="0" w:after="0"/>
      </w:pPr>
      <w:r>
        <w:rPr>
          <w:rFonts w:ascii="Times New Roman" w:hAnsi="Times New Roman" w:eastAsia="Times New Roman"/>
          <w:sz w:val="22"/>
        </w:rPr>
        <w:t>https://www.tensorflow.org/tfx/model_analysis/api_docs/python/tfma/metrics/ExampleCount</w:t>
      </w:r>
    </w:p>
    <w:p>
      <w:pPr>
        <w:spacing w:line="240" w:lineRule="auto" w:before="0" w:after="0"/>
      </w:pPr>
      <w:r>
        <w:rPr>
          <w:rFonts w:ascii="Times New Roman" w:hAnsi="Times New Roman" w:eastAsia="Times New Roman"/>
          <w:sz w:val="22"/>
        </w:rPr>
        <w:t>https://www.tensorflow.org/tfx/model_analysis/api_docs/python/tfma/metrics/F1Score</w:t>
      </w:r>
    </w:p>
    <w:p>
      <w:pPr>
        <w:spacing w:line="240" w:lineRule="auto" w:before="0" w:after="0"/>
      </w:pPr>
      <w:r>
        <w:rPr>
          <w:rFonts w:ascii="Times New Roman" w:hAnsi="Times New Roman" w:eastAsia="Times New Roman"/>
          <w:sz w:val="22"/>
        </w:rPr>
        <w:t>https://www.tensorflow.org/tfx/model_analysis/api_docs/python/tfma/metrics/FN</w:t>
      </w:r>
    </w:p>
    <w:p>
      <w:pPr>
        <w:spacing w:line="240" w:lineRule="auto" w:before="0" w:after="0"/>
      </w:pPr>
      <w:r>
        <w:rPr>
          <w:rFonts w:ascii="Times New Roman" w:hAnsi="Times New Roman" w:eastAsia="Times New Roman"/>
          <w:sz w:val="22"/>
        </w:rPr>
        <w:t>https://www.tensorflow.org/tfx/model_analysis/api_docs/python/tfma/metrics/FNR</w:t>
      </w:r>
    </w:p>
    <w:p>
      <w:pPr>
        <w:spacing w:line="240" w:lineRule="auto" w:before="0" w:after="0"/>
      </w:pPr>
      <w:r>
        <w:rPr>
          <w:rFonts w:ascii="Times New Roman" w:hAnsi="Times New Roman" w:eastAsia="Times New Roman"/>
          <w:sz w:val="22"/>
        </w:rPr>
        <w:t>https://www.tensorflow.org/tfx/model_analysis/api_docs/python/tfma/metrics/FP</w:t>
      </w:r>
    </w:p>
    <w:p>
      <w:pPr>
        <w:spacing w:line="240" w:lineRule="auto" w:before="0" w:after="0"/>
      </w:pPr>
      <w:r>
        <w:rPr>
          <w:rFonts w:ascii="Times New Roman" w:hAnsi="Times New Roman" w:eastAsia="Times New Roman"/>
          <w:sz w:val="22"/>
        </w:rPr>
        <w:t>https://www.tensorflow.org/tfx/model_analysis/api_docs/python/tfma/metrics/FPR</w:t>
      </w:r>
    </w:p>
    <w:p>
      <w:pPr>
        <w:spacing w:line="240" w:lineRule="auto" w:before="0" w:after="0"/>
      </w:pPr>
      <w:r>
        <w:rPr>
          <w:rFonts w:ascii="Times New Roman" w:hAnsi="Times New Roman" w:eastAsia="Times New Roman"/>
          <w:sz w:val="22"/>
        </w:rPr>
        <w:t>https://www.tensorflow.org/tfx/model_analysis/api_docs/python/tfma/metrics/FallOut</w:t>
      </w:r>
    </w:p>
    <w:p>
      <w:pPr>
        <w:spacing w:line="240" w:lineRule="auto" w:before="0" w:after="0"/>
      </w:pPr>
      <w:r>
        <w:rPr>
          <w:rFonts w:ascii="Times New Roman" w:hAnsi="Times New Roman" w:eastAsia="Times New Roman"/>
          <w:sz w:val="22"/>
        </w:rPr>
        <w:t>https://www.tensorflow.org/tfx/model_analysis/api_docs/python/tfma/metrics/FalseDiscoveryRate</w:t>
      </w:r>
    </w:p>
    <w:p>
      <w:pPr>
        <w:spacing w:line="240" w:lineRule="auto" w:before="0" w:after="0"/>
      </w:pPr>
      <w:r>
        <w:rPr>
          <w:rFonts w:ascii="Times New Roman" w:hAnsi="Times New Roman" w:eastAsia="Times New Roman"/>
          <w:sz w:val="22"/>
        </w:rPr>
        <w:t>https://www.tensorflow.org/tfx/model_analysis/api_docs/python/tfma/metrics/FalseNegatives</w:t>
      </w:r>
    </w:p>
    <w:p>
      <w:pPr>
        <w:spacing w:line="240" w:lineRule="auto" w:before="0" w:after="0"/>
      </w:pPr>
      <w:r>
        <w:rPr>
          <w:rFonts w:ascii="Times New Roman" w:hAnsi="Times New Roman" w:eastAsia="Times New Roman"/>
          <w:sz w:val="22"/>
        </w:rPr>
        <w:t>https://www.tensorflow.org/tfx/model_analysis/api_docs/python/tfma/metrics/FalseOmissionRate</w:t>
      </w:r>
    </w:p>
    <w:p>
      <w:pPr>
        <w:spacing w:line="240" w:lineRule="auto" w:before="0" w:after="0"/>
      </w:pPr>
      <w:r>
        <w:rPr>
          <w:rFonts w:ascii="Times New Roman" w:hAnsi="Times New Roman" w:eastAsia="Times New Roman"/>
          <w:sz w:val="22"/>
        </w:rPr>
        <w:t>https://www.tensorflow.org/tfx/model_analysis/api_docs/python/tfma/metrics/FalsePositives</w:t>
      </w:r>
    </w:p>
    <w:p>
      <w:pPr>
        <w:spacing w:line="240" w:lineRule="auto" w:before="0" w:after="0"/>
      </w:pPr>
      <w:r>
        <w:rPr>
          <w:rFonts w:ascii="Times New Roman" w:hAnsi="Times New Roman" w:eastAsia="Times New Roman"/>
          <w:sz w:val="22"/>
        </w:rPr>
        <w:t>https://www.tensorflow.org/tfx/model_analysis/api_docs/python/tfma/metrics/FeaturePreprocessor</w:t>
      </w:r>
    </w:p>
    <w:p>
      <w:pPr>
        <w:spacing w:line="240" w:lineRule="auto" w:before="0" w:after="0"/>
      </w:pPr>
      <w:r>
        <w:rPr>
          <w:rFonts w:ascii="Times New Roman" w:hAnsi="Times New Roman" w:eastAsia="Times New Roman"/>
          <w:sz w:val="22"/>
        </w:rPr>
        <w:t>https://www.tensorflow.org/tfx/model_analysis/api_docs/python/tfma/metrics/FowlkesMallowsIndex</w:t>
      </w:r>
    </w:p>
    <w:p>
      <w:pPr>
        <w:spacing w:line="240" w:lineRule="auto" w:before="0" w:after="0"/>
      </w:pPr>
      <w:r>
        <w:rPr>
          <w:rFonts w:ascii="Times New Roman" w:hAnsi="Times New Roman" w:eastAsia="Times New Roman"/>
          <w:sz w:val="22"/>
        </w:rPr>
        <w:t>https://www.tensorflow.org/tfx/model_analysis/api_docs/python/tfma/metrics/Informedness</w:t>
      </w:r>
    </w:p>
    <w:p>
      <w:pPr>
        <w:spacing w:line="240" w:lineRule="auto" w:before="0" w:after="0"/>
      </w:pPr>
      <w:r>
        <w:rPr>
          <w:rFonts w:ascii="Times New Roman" w:hAnsi="Times New Roman" w:eastAsia="Times New Roman"/>
          <w:sz w:val="22"/>
        </w:rPr>
        <w:t>https://www.tensorflow.org/tfx/model_analysis/api_docs/python/tfma/metrics/Markedness</w:t>
      </w:r>
    </w:p>
    <w:p>
      <w:pPr>
        <w:spacing w:line="240" w:lineRule="auto" w:before="0" w:after="0"/>
      </w:pPr>
      <w:r>
        <w:rPr>
          <w:rFonts w:ascii="Times New Roman" w:hAnsi="Times New Roman" w:eastAsia="Times New Roman"/>
          <w:sz w:val="22"/>
        </w:rPr>
        <w:t>https://www.tensorflow.org/tfx/model_analysis/api_docs/python/tfma/metrics/MatthewsCorrelationCoefficient</w:t>
      </w:r>
    </w:p>
    <w:p>
      <w:pPr>
        <w:spacing w:line="240" w:lineRule="auto" w:before="0" w:after="0"/>
      </w:pPr>
      <w:r>
        <w:rPr>
          <w:rFonts w:ascii="Times New Roman" w:hAnsi="Times New Roman" w:eastAsia="Times New Roman"/>
          <w:sz w:val="22"/>
        </w:rPr>
        <w:t>https://www.tensorflow.org/tfx/model_analysis/api_docs/python/tfma/metrics/MaxRecall</w:t>
      </w:r>
    </w:p>
    <w:p>
      <w:pPr>
        <w:spacing w:line="240" w:lineRule="auto" w:before="0" w:after="0"/>
      </w:pPr>
      <w:r>
        <w:rPr>
          <w:rFonts w:ascii="Times New Roman" w:hAnsi="Times New Roman" w:eastAsia="Times New Roman"/>
          <w:sz w:val="22"/>
        </w:rPr>
        <w:t>https://www.tensorflow.org/tfx/model_analysis/api_docs/python/tfma/metrics/Mean</w:t>
      </w:r>
    </w:p>
    <w:p>
      <w:pPr>
        <w:spacing w:line="240" w:lineRule="auto" w:before="0" w:after="0"/>
      </w:pPr>
      <w:r>
        <w:rPr>
          <w:rFonts w:ascii="Times New Roman" w:hAnsi="Times New Roman" w:eastAsia="Times New Roman"/>
          <w:sz w:val="22"/>
        </w:rPr>
        <w:t>https://www.tensorflow.org/tfx/model_analysis/api_docs/python/tfma/metrics/MeanAbsoluteAttributions</w:t>
      </w:r>
    </w:p>
    <w:p>
      <w:pPr>
        <w:spacing w:line="240" w:lineRule="auto" w:before="0" w:after="0"/>
      </w:pPr>
      <w:r>
        <w:rPr>
          <w:rFonts w:ascii="Times New Roman" w:hAnsi="Times New Roman" w:eastAsia="Times New Roman"/>
          <w:sz w:val="22"/>
        </w:rPr>
        <w:t>https://www.tensorflow.org/tfx/model_analysis/api_docs/python/tfma/metrics/MeanAbsoluteError</w:t>
      </w:r>
    </w:p>
    <w:p>
      <w:pPr>
        <w:spacing w:line="240" w:lineRule="auto" w:before="0" w:after="0"/>
      </w:pPr>
      <w:r>
        <w:rPr>
          <w:rFonts w:ascii="Times New Roman" w:hAnsi="Times New Roman" w:eastAsia="Times New Roman"/>
          <w:sz w:val="22"/>
        </w:rPr>
        <w:t>https://www.tensorflow.org/tfx/model_analysis/api_docs/python/tfma/metrics/MeanAbsolutePercentageError</w:t>
      </w:r>
    </w:p>
    <w:p>
      <w:pPr>
        <w:spacing w:line="240" w:lineRule="auto" w:before="0" w:after="0"/>
      </w:pPr>
      <w:r>
        <w:rPr>
          <w:rFonts w:ascii="Times New Roman" w:hAnsi="Times New Roman" w:eastAsia="Times New Roman"/>
          <w:sz w:val="22"/>
        </w:rPr>
        <w:t>https://www.tensorflow.org/tfx/model_analysis/api_docs/python/tfma/metrics/MeanAttributions</w:t>
      </w:r>
    </w:p>
    <w:p>
      <w:pPr>
        <w:spacing w:line="240" w:lineRule="auto" w:before="0" w:after="0"/>
      </w:pPr>
      <w:r>
        <w:rPr>
          <w:rFonts w:ascii="Times New Roman" w:hAnsi="Times New Roman" w:eastAsia="Times New Roman"/>
          <w:sz w:val="22"/>
        </w:rPr>
        <w:t>https://www.tensorflow.org/tfx/model_analysis/api_docs/python/tfma/metrics/MeanLabel</w:t>
      </w:r>
    </w:p>
    <w:p>
      <w:pPr>
        <w:spacing w:line="240" w:lineRule="auto" w:before="0" w:after="0"/>
      </w:pPr>
      <w:r>
        <w:rPr>
          <w:rFonts w:ascii="Times New Roman" w:hAnsi="Times New Roman" w:eastAsia="Times New Roman"/>
          <w:sz w:val="22"/>
        </w:rPr>
        <w:t>https://www.tensorflow.org/tfx/model_analysis/api_docs/python/tfma/metrics/MeanPrediction</w:t>
      </w:r>
    </w:p>
    <w:p>
      <w:pPr>
        <w:spacing w:line="240" w:lineRule="auto" w:before="0" w:after="0"/>
      </w:pPr>
      <w:r>
        <w:rPr>
          <w:rFonts w:ascii="Times New Roman" w:hAnsi="Times New Roman" w:eastAsia="Times New Roman"/>
          <w:sz w:val="22"/>
        </w:rPr>
        <w:t>https://www.tensorflow.org/tfx/model_analysis/api_docs/python/tfma/metrics/MeanSquaredError</w:t>
      </w:r>
    </w:p>
    <w:p>
      <w:pPr>
        <w:spacing w:line="240" w:lineRule="auto" w:before="0" w:after="0"/>
      </w:pPr>
      <w:r>
        <w:rPr>
          <w:rFonts w:ascii="Times New Roman" w:hAnsi="Times New Roman" w:eastAsia="Times New Roman"/>
          <w:sz w:val="22"/>
        </w:rPr>
        <w:t>https://www.tensorflow.org/tfx/model_analysis/api_docs/python/tfma/metrics/MeanSquaredLogarithmicError</w:t>
      </w:r>
    </w:p>
    <w:p>
      <w:pPr>
        <w:spacing w:line="240" w:lineRule="auto" w:before="0" w:after="0"/>
      </w:pPr>
      <w:r>
        <w:rPr>
          <w:rFonts w:ascii="Times New Roman" w:hAnsi="Times New Roman" w:eastAsia="Times New Roman"/>
          <w:sz w:val="22"/>
        </w:rPr>
        <w:t>https://www.tensorflow.org/tfx/model_analysis/api_docs/python/tfma/metrics/Metric</w:t>
      </w:r>
    </w:p>
    <w:p>
      <w:pPr>
        <w:spacing w:line="240" w:lineRule="auto" w:before="0" w:after="0"/>
      </w:pPr>
      <w:r>
        <w:rPr>
          <w:rFonts w:ascii="Times New Roman" w:hAnsi="Times New Roman" w:eastAsia="Times New Roman"/>
          <w:sz w:val="22"/>
        </w:rPr>
        <w:t>https://www.tensorflow.org/tfx/model_analysis/api_docs/python/tfma/metrics/MetricComputation</w:t>
      </w:r>
    </w:p>
    <w:p>
      <w:pPr>
        <w:spacing w:line="240" w:lineRule="auto" w:before="0" w:after="0"/>
      </w:pPr>
      <w:r>
        <w:rPr>
          <w:rFonts w:ascii="Times New Roman" w:hAnsi="Times New Roman" w:eastAsia="Times New Roman"/>
          <w:sz w:val="22"/>
        </w:rPr>
        <w:t>https://www.tensorflow.org/tfx/model_analysis/api_docs/python/tfma/metrics/MetricComputations</w:t>
      </w:r>
    </w:p>
    <w:p>
      <w:pPr>
        <w:spacing w:line="240" w:lineRule="auto" w:before="0" w:after="0"/>
      </w:pPr>
      <w:r>
        <w:rPr>
          <w:rFonts w:ascii="Times New Roman" w:hAnsi="Times New Roman" w:eastAsia="Times New Roman"/>
          <w:sz w:val="22"/>
        </w:rPr>
        <w:t>https://www.tensorflow.org/tfx/model_analysis/api_docs/python/tfma/metrics/MetricKey</w:t>
      </w:r>
    </w:p>
    <w:p>
      <w:pPr>
        <w:spacing w:line="240" w:lineRule="auto" w:before="0" w:after="0"/>
      </w:pPr>
      <w:r>
        <w:rPr>
          <w:rFonts w:ascii="Times New Roman" w:hAnsi="Times New Roman" w:eastAsia="Times New Roman"/>
          <w:sz w:val="22"/>
        </w:rPr>
        <w:t>https://www.tensorflow.org/tfx/model_analysis/api_docs/python/tfma/metrics/MetricsDict</w:t>
      </w:r>
    </w:p>
    <w:p>
      <w:pPr>
        <w:spacing w:line="240" w:lineRule="auto" w:before="0" w:after="0"/>
      </w:pPr>
      <w:r>
        <w:rPr>
          <w:rFonts w:ascii="Times New Roman" w:hAnsi="Times New Roman" w:eastAsia="Times New Roman"/>
          <w:sz w:val="22"/>
        </w:rPr>
        <w:t>https://www.tensorflow.org/tfx/model_analysis/api_docs/python/tfma/metrics/MinLabelPosition</w:t>
      </w:r>
    </w:p>
    <w:p>
      <w:pPr>
        <w:spacing w:line="240" w:lineRule="auto" w:before="0" w:after="0"/>
      </w:pPr>
      <w:r>
        <w:rPr>
          <w:rFonts w:ascii="Times New Roman" w:hAnsi="Times New Roman" w:eastAsia="Times New Roman"/>
          <w:sz w:val="22"/>
        </w:rPr>
        <w:t>https://www.tensorflow.org/tfx/model_analysis/api_docs/python/tfma/metrics/MissRate</w:t>
      </w:r>
    </w:p>
    <w:p>
      <w:pPr>
        <w:spacing w:line="240" w:lineRule="auto" w:before="0" w:after="0"/>
      </w:pPr>
      <w:r>
        <w:rPr>
          <w:rFonts w:ascii="Times New Roman" w:hAnsi="Times New Roman" w:eastAsia="Times New Roman"/>
          <w:sz w:val="22"/>
        </w:rPr>
        <w:t>https://www.tensorflow.org/tfx/model_analysis/api_docs/python/tfma/metrics/MultiClassConfusionMatrixAtThresholds</w:t>
      </w:r>
    </w:p>
    <w:p>
      <w:pPr>
        <w:spacing w:line="240" w:lineRule="auto" w:before="0" w:after="0"/>
      </w:pPr>
      <w:r>
        <w:rPr>
          <w:rFonts w:ascii="Times New Roman" w:hAnsi="Times New Roman" w:eastAsia="Times New Roman"/>
          <w:sz w:val="22"/>
        </w:rPr>
        <w:t>https://www.tensorflow.org/tfx/model_analysis/api_docs/python/tfma/metrics/MultiClassConfusionMatrixPlot</w:t>
      </w:r>
    </w:p>
    <w:p>
      <w:pPr>
        <w:spacing w:line="240" w:lineRule="auto" w:before="0" w:after="0"/>
      </w:pPr>
      <w:r>
        <w:rPr>
          <w:rFonts w:ascii="Times New Roman" w:hAnsi="Times New Roman" w:eastAsia="Times New Roman"/>
          <w:sz w:val="22"/>
        </w:rPr>
        <w:t>https://www.tensorflow.org/tfx/model_analysis/api_docs/python/tfma/metrics/MultiLabelConfusionMatrixPlot</w:t>
      </w:r>
    </w:p>
    <w:p>
      <w:pPr>
        <w:spacing w:line="240" w:lineRule="auto" w:before="0" w:after="0"/>
      </w:pPr>
      <w:r>
        <w:rPr>
          <w:rFonts w:ascii="Times New Roman" w:hAnsi="Times New Roman" w:eastAsia="Times New Roman"/>
          <w:sz w:val="22"/>
        </w:rPr>
        <w:t>https://www.tensorflow.org/tfx/model_analysis/api_docs/python/tfma/metrics/NDCG</w:t>
      </w:r>
    </w:p>
    <w:p>
      <w:pPr>
        <w:spacing w:line="240" w:lineRule="auto" w:before="0" w:after="0"/>
      </w:pPr>
      <w:r>
        <w:rPr>
          <w:rFonts w:ascii="Times New Roman" w:hAnsi="Times New Roman" w:eastAsia="Times New Roman"/>
          <w:sz w:val="22"/>
        </w:rPr>
        <w:t>https://www.tensorflow.org/tfx/model_analysis/api_docs/python/tfma/metrics/NPV</w:t>
      </w:r>
    </w:p>
    <w:p>
      <w:pPr>
        <w:spacing w:line="240" w:lineRule="auto" w:before="0" w:after="0"/>
      </w:pPr>
      <w:r>
        <w:rPr>
          <w:rFonts w:ascii="Times New Roman" w:hAnsi="Times New Roman" w:eastAsia="Times New Roman"/>
          <w:sz w:val="22"/>
        </w:rPr>
        <w:t>https://www.tensorflow.org/tfx/model_analysis/api_docs/python/tfma/metrics/NegativeLikelihoodRatio</w:t>
      </w:r>
    </w:p>
    <w:p>
      <w:pPr>
        <w:spacing w:line="240" w:lineRule="auto" w:before="0" w:after="0"/>
      </w:pPr>
      <w:r>
        <w:rPr>
          <w:rFonts w:ascii="Times New Roman" w:hAnsi="Times New Roman" w:eastAsia="Times New Roman"/>
          <w:sz w:val="22"/>
        </w:rPr>
        <w:t>https://www.tensorflow.org/tfx/model_analysis/api_docs/python/tfma/metrics/NegativePredictiveValue</w:t>
      </w:r>
    </w:p>
    <w:p>
      <w:pPr>
        <w:spacing w:line="240" w:lineRule="auto" w:before="0" w:after="0"/>
      </w:pPr>
      <w:r>
        <w:rPr>
          <w:rFonts w:ascii="Times New Roman" w:hAnsi="Times New Roman" w:eastAsia="Times New Roman"/>
          <w:sz w:val="22"/>
        </w:rPr>
        <w:t>https://www.tensorflow.org/tfx/model_analysis/api_docs/python/tfma/metrics/ObjectDetectionConfusionMatrixPlot</w:t>
      </w:r>
    </w:p>
    <w:p>
      <w:pPr>
        <w:spacing w:line="240" w:lineRule="auto" w:before="0" w:after="0"/>
      </w:pPr>
      <w:r>
        <w:rPr>
          <w:rFonts w:ascii="Times New Roman" w:hAnsi="Times New Roman" w:eastAsia="Times New Roman"/>
          <w:sz w:val="22"/>
        </w:rPr>
        <w:t>https://www.tensorflow.org/tfx/model_analysis/api_docs/python/tfma/metrics/ObjectDetectionMaxRecall</w:t>
      </w:r>
    </w:p>
    <w:p>
      <w:pPr>
        <w:spacing w:line="240" w:lineRule="auto" w:before="0" w:after="0"/>
      </w:pPr>
      <w:r>
        <w:rPr>
          <w:rFonts w:ascii="Times New Roman" w:hAnsi="Times New Roman" w:eastAsia="Times New Roman"/>
          <w:sz w:val="22"/>
        </w:rPr>
        <w:t>https://www.tensorflow.org/tfx/model_analysis/api_docs/python/tfma/metrics/ObjectDetectionPrecision</w:t>
      </w:r>
    </w:p>
    <w:p>
      <w:pPr>
        <w:spacing w:line="240" w:lineRule="auto" w:before="0" w:after="0"/>
      </w:pPr>
      <w:r>
        <w:rPr>
          <w:rFonts w:ascii="Times New Roman" w:hAnsi="Times New Roman" w:eastAsia="Times New Roman"/>
          <w:sz w:val="22"/>
        </w:rPr>
        <w:t>https://www.tensorflow.org/tfx/model_analysis/api_docs/python/tfma/metrics/ObjectDetectionPrecisionAtRecall</w:t>
      </w:r>
    </w:p>
    <w:p>
      <w:pPr>
        <w:spacing w:line="240" w:lineRule="auto" w:before="0" w:after="0"/>
      </w:pPr>
      <w:r>
        <w:rPr>
          <w:rFonts w:ascii="Times New Roman" w:hAnsi="Times New Roman" w:eastAsia="Times New Roman"/>
          <w:sz w:val="22"/>
        </w:rPr>
        <w:t>https://www.tensorflow.org/tfx/model_analysis/api_docs/python/tfma/metrics/ObjectDetectionRecall</w:t>
      </w:r>
    </w:p>
    <w:p>
      <w:pPr>
        <w:spacing w:line="240" w:lineRule="auto" w:before="0" w:after="0"/>
      </w:pPr>
      <w:r>
        <w:rPr>
          <w:rFonts w:ascii="Times New Roman" w:hAnsi="Times New Roman" w:eastAsia="Times New Roman"/>
          <w:sz w:val="22"/>
        </w:rPr>
        <w:t>https://www.tensorflow.org/tfx/model_analysis/api_docs/python/tfma/metrics/ObjectDetectionThresholdAtRecall</w:t>
      </w:r>
    </w:p>
    <w:p>
      <w:pPr>
        <w:spacing w:line="240" w:lineRule="auto" w:before="0" w:after="0"/>
      </w:pPr>
      <w:r>
        <w:rPr>
          <w:rFonts w:ascii="Times New Roman" w:hAnsi="Times New Roman" w:eastAsia="Times New Roman"/>
          <w:sz w:val="22"/>
        </w:rPr>
        <w:t>https://www.tensorflow.org/tfx/model_analysis/api_docs/python/tfma/metrics/PPV</w:t>
      </w:r>
    </w:p>
    <w:p>
      <w:pPr>
        <w:spacing w:line="240" w:lineRule="auto" w:before="0" w:after="0"/>
      </w:pPr>
      <w:r>
        <w:rPr>
          <w:rFonts w:ascii="Times New Roman" w:hAnsi="Times New Roman" w:eastAsia="Times New Roman"/>
          <w:sz w:val="22"/>
        </w:rPr>
        <w:t>https://www.tensorflow.org/tfx/model_analysis/api_docs/python/tfma/metrics/PlotKey</w:t>
      </w:r>
    </w:p>
    <w:p>
      <w:pPr>
        <w:spacing w:line="240" w:lineRule="auto" w:before="0" w:after="0"/>
      </w:pPr>
      <w:r>
        <w:rPr>
          <w:rFonts w:ascii="Times New Roman" w:hAnsi="Times New Roman" w:eastAsia="Times New Roman"/>
          <w:sz w:val="22"/>
        </w:rPr>
        <w:t>https://www.tensorflow.org/tfx/model_analysis/api_docs/python/tfma/metrics/PositiveLikelihoodRatio</w:t>
      </w:r>
    </w:p>
    <w:p>
      <w:pPr>
        <w:spacing w:line="240" w:lineRule="auto" w:before="0" w:after="0"/>
      </w:pPr>
      <w:r>
        <w:rPr>
          <w:rFonts w:ascii="Times New Roman" w:hAnsi="Times New Roman" w:eastAsia="Times New Roman"/>
          <w:sz w:val="22"/>
        </w:rPr>
        <w:t>https://www.tensorflow.org/tfx/model_analysis/api_docs/python/tfma/metrics/Precision</w:t>
      </w:r>
    </w:p>
    <w:p>
      <w:pPr>
        <w:spacing w:line="240" w:lineRule="auto" w:before="0" w:after="0"/>
      </w:pPr>
      <w:r>
        <w:rPr>
          <w:rFonts w:ascii="Times New Roman" w:hAnsi="Times New Roman" w:eastAsia="Times New Roman"/>
          <w:sz w:val="22"/>
        </w:rPr>
        <w:t>https://www.tensorflow.org/tfx/model_analysis/api_docs/python/tfma/metrics/PrecisionAtRecall</w:t>
      </w:r>
    </w:p>
    <w:p>
      <w:pPr>
        <w:spacing w:line="240" w:lineRule="auto" w:before="0" w:after="0"/>
      </w:pPr>
      <w:r>
        <w:rPr>
          <w:rFonts w:ascii="Times New Roman" w:hAnsi="Times New Roman" w:eastAsia="Times New Roman"/>
          <w:sz w:val="22"/>
        </w:rPr>
        <w:t>https://www.tensorflow.org/tfx/model_analysis/api_docs/python/tfma/metrics/Preprocessor</w:t>
      </w:r>
    </w:p>
    <w:p>
      <w:pPr>
        <w:spacing w:line="240" w:lineRule="auto" w:before="0" w:after="0"/>
      </w:pPr>
      <w:r>
        <w:rPr>
          <w:rFonts w:ascii="Times New Roman" w:hAnsi="Times New Roman" w:eastAsia="Times New Roman"/>
          <w:sz w:val="22"/>
        </w:rPr>
        <w:t>https://www.tensorflow.org/tfx/model_analysis/api_docs/python/tfma/metrics/Preprocessor/BundleContextParam</w:t>
      </w:r>
    </w:p>
    <w:p>
      <w:pPr>
        <w:spacing w:line="240" w:lineRule="auto" w:before="0" w:after="0"/>
      </w:pPr>
      <w:r>
        <w:rPr>
          <w:rFonts w:ascii="Times New Roman" w:hAnsi="Times New Roman" w:eastAsia="Times New Roman"/>
          <w:sz w:val="22"/>
        </w:rPr>
        <w:t>https://www.tensorflow.org/tfx/model_analysis/api_docs/python/tfma/metrics/Preprocessor/BundleFinalizerParam</w:t>
      </w:r>
    </w:p>
    <w:p>
      <w:pPr>
        <w:spacing w:line="240" w:lineRule="auto" w:before="0" w:after="0"/>
      </w:pPr>
      <w:r>
        <w:rPr>
          <w:rFonts w:ascii="Times New Roman" w:hAnsi="Times New Roman" w:eastAsia="Times New Roman"/>
          <w:sz w:val="22"/>
        </w:rPr>
        <w:t>https://www.tensorflow.org/tfx/model_analysis/api_docs/python/tfma/metrics/Preprocessor/RestrictionParam</w:t>
      </w:r>
    </w:p>
    <w:p>
      <w:pPr>
        <w:spacing w:line="240" w:lineRule="auto" w:before="0" w:after="0"/>
      </w:pPr>
      <w:r>
        <w:rPr>
          <w:rFonts w:ascii="Times New Roman" w:hAnsi="Times New Roman" w:eastAsia="Times New Roman"/>
          <w:sz w:val="22"/>
        </w:rPr>
        <w:t>https://www.tensorflow.org/tfx/model_analysis/api_docs/python/tfma/metrics/Preprocessor/SetupContextParam</w:t>
      </w:r>
    </w:p>
    <w:p>
      <w:pPr>
        <w:spacing w:line="240" w:lineRule="auto" w:before="0" w:after="0"/>
      </w:pPr>
      <w:r>
        <w:rPr>
          <w:rFonts w:ascii="Times New Roman" w:hAnsi="Times New Roman" w:eastAsia="Times New Roman"/>
          <w:sz w:val="22"/>
        </w:rPr>
        <w:t>https://www.tensorflow.org/tfx/model_analysis/api_docs/python/tfma/metrics/Preprocessor/StateParam</w:t>
      </w:r>
    </w:p>
    <w:p>
      <w:pPr>
        <w:spacing w:line="240" w:lineRule="auto" w:before="0" w:after="0"/>
      </w:pPr>
      <w:r>
        <w:rPr>
          <w:rFonts w:ascii="Times New Roman" w:hAnsi="Times New Roman" w:eastAsia="Times New Roman"/>
          <w:sz w:val="22"/>
        </w:rPr>
        <w:t>https://www.tensorflow.org/tfx/model_analysis/api_docs/python/tfma/metrics/Preprocessor/TimerParam</w:t>
      </w:r>
    </w:p>
    <w:p>
      <w:pPr>
        <w:spacing w:line="240" w:lineRule="auto" w:before="0" w:after="0"/>
      </w:pPr>
      <w:r>
        <w:rPr>
          <w:rFonts w:ascii="Times New Roman" w:hAnsi="Times New Roman" w:eastAsia="Times New Roman"/>
          <w:sz w:val="22"/>
        </w:rPr>
        <w:t>https://www.tensorflow.org/tfx/model_analysis/api_docs/python/tfma/metrics/Preprocessor/WatermarkEstimatorParam</w:t>
      </w:r>
    </w:p>
    <w:p>
      <w:pPr>
        <w:spacing w:line="240" w:lineRule="auto" w:before="0" w:after="0"/>
      </w:pPr>
      <w:r>
        <w:rPr>
          <w:rFonts w:ascii="Times New Roman" w:hAnsi="Times New Roman" w:eastAsia="Times New Roman"/>
          <w:sz w:val="22"/>
        </w:rPr>
        <w:t>https://www.tensorflow.org/tfx/model_analysis/api_docs/python/tfma/metrics/Prevalence</w:t>
      </w:r>
    </w:p>
    <w:p>
      <w:pPr>
        <w:spacing w:line="240" w:lineRule="auto" w:before="0" w:after="0"/>
      </w:pPr>
      <w:r>
        <w:rPr>
          <w:rFonts w:ascii="Times New Roman" w:hAnsi="Times New Roman" w:eastAsia="Times New Roman"/>
          <w:sz w:val="22"/>
        </w:rPr>
        <w:t>https://www.tensorflow.org/tfx/model_analysis/api_docs/python/tfma/metrics/PrevalenceThreshold</w:t>
      </w:r>
    </w:p>
    <w:p>
      <w:pPr>
        <w:spacing w:line="240" w:lineRule="auto" w:before="0" w:after="0"/>
      </w:pPr>
      <w:r>
        <w:rPr>
          <w:rFonts w:ascii="Times New Roman" w:hAnsi="Times New Roman" w:eastAsia="Times New Roman"/>
          <w:sz w:val="22"/>
        </w:rPr>
        <w:t>https://www.tensorflow.org/tfx/model_analysis/api_docs/python/tfma/metrics/QueryStatistics</w:t>
      </w:r>
    </w:p>
    <w:p>
      <w:pPr>
        <w:spacing w:line="240" w:lineRule="auto" w:before="0" w:after="0"/>
      </w:pPr>
      <w:r>
        <w:rPr>
          <w:rFonts w:ascii="Times New Roman" w:hAnsi="Times New Roman" w:eastAsia="Times New Roman"/>
          <w:sz w:val="22"/>
        </w:rPr>
        <w:t>https://www.tensorflow.org/tfx/model_analysis/api_docs/python/tfma/metrics/Recall</w:t>
      </w:r>
    </w:p>
    <w:p>
      <w:pPr>
        <w:spacing w:line="240" w:lineRule="auto" w:before="0" w:after="0"/>
      </w:pPr>
      <w:r>
        <w:rPr>
          <w:rFonts w:ascii="Times New Roman" w:hAnsi="Times New Roman" w:eastAsia="Times New Roman"/>
          <w:sz w:val="22"/>
        </w:rPr>
        <w:t>https://www.tensorflow.org/tfx/model_analysis/api_docs/python/tfma/metrics/RecallAtPrecision</w:t>
      </w:r>
    </w:p>
    <w:p>
      <w:pPr>
        <w:spacing w:line="240" w:lineRule="auto" w:before="0" w:after="0"/>
      </w:pPr>
      <w:r>
        <w:rPr>
          <w:rFonts w:ascii="Times New Roman" w:hAnsi="Times New Roman" w:eastAsia="Times New Roman"/>
          <w:sz w:val="22"/>
        </w:rPr>
        <w:t>https://www.tensorflow.org/tfx/model_analysis/api_docs/python/tfma/metrics/RelativeCoefficientOfDiscrimination</w:t>
      </w:r>
    </w:p>
    <w:p>
      <w:pPr>
        <w:spacing w:line="240" w:lineRule="auto" w:before="0" w:after="0"/>
      </w:pPr>
      <w:r>
        <w:rPr>
          <w:rFonts w:ascii="Times New Roman" w:hAnsi="Times New Roman" w:eastAsia="Times New Roman"/>
          <w:sz w:val="22"/>
        </w:rPr>
        <w:t>https://www.tensorflow.org/tfx/model_analysis/api_docs/python/tfma/metrics/ScoreDistributionPlot</w:t>
      </w:r>
    </w:p>
    <w:p>
      <w:pPr>
        <w:spacing w:line="240" w:lineRule="auto" w:before="0" w:after="0"/>
      </w:pPr>
      <w:r>
        <w:rPr>
          <w:rFonts w:ascii="Times New Roman" w:hAnsi="Times New Roman" w:eastAsia="Times New Roman"/>
          <w:sz w:val="22"/>
        </w:rPr>
        <w:t>https://www.tensorflow.org/tfx/model_analysis/api_docs/python/tfma/metrics/SemanticSegmentationConfusionMatrix</w:t>
      </w:r>
    </w:p>
    <w:p>
      <w:pPr>
        <w:spacing w:line="240" w:lineRule="auto" w:before="0" w:after="0"/>
      </w:pPr>
      <w:r>
        <w:rPr>
          <w:rFonts w:ascii="Times New Roman" w:hAnsi="Times New Roman" w:eastAsia="Times New Roman"/>
          <w:sz w:val="22"/>
        </w:rPr>
        <w:t>https://www.tensorflow.org/tfx/model_analysis/api_docs/python/tfma/metrics/SemanticSegmentationFalsePositive</w:t>
      </w:r>
    </w:p>
    <w:p>
      <w:pPr>
        <w:spacing w:line="240" w:lineRule="auto" w:before="0" w:after="0"/>
      </w:pPr>
      <w:r>
        <w:rPr>
          <w:rFonts w:ascii="Times New Roman" w:hAnsi="Times New Roman" w:eastAsia="Times New Roman"/>
          <w:sz w:val="22"/>
        </w:rPr>
        <w:t>https://www.tensorflow.org/tfx/model_analysis/api_docs/python/tfma/metrics/SemanticSegmentationTruePositive</w:t>
      </w:r>
    </w:p>
    <w:p>
      <w:pPr>
        <w:spacing w:line="240" w:lineRule="auto" w:before="0" w:after="0"/>
      </w:pPr>
      <w:r>
        <w:rPr>
          <w:rFonts w:ascii="Times New Roman" w:hAnsi="Times New Roman" w:eastAsia="Times New Roman"/>
          <w:sz w:val="22"/>
        </w:rPr>
        <w:t>https://www.tensorflow.org/tfx/model_analysis/api_docs/python/tfma/metrics/SensitivityAtSpecificity</w:t>
      </w:r>
    </w:p>
    <w:p>
      <w:pPr>
        <w:spacing w:line="240" w:lineRule="auto" w:before="0" w:after="0"/>
      </w:pPr>
      <w:r>
        <w:rPr>
          <w:rFonts w:ascii="Times New Roman" w:hAnsi="Times New Roman" w:eastAsia="Times New Roman"/>
          <w:sz w:val="22"/>
        </w:rPr>
        <w:t>https://www.tensorflow.org/tfx/model_analysis/api_docs/python/tfma/metrics/SetMatchPrecision</w:t>
      </w:r>
    </w:p>
    <w:p>
      <w:pPr>
        <w:spacing w:line="240" w:lineRule="auto" w:before="0" w:after="0"/>
      </w:pPr>
      <w:r>
        <w:rPr>
          <w:rFonts w:ascii="Times New Roman" w:hAnsi="Times New Roman" w:eastAsia="Times New Roman"/>
          <w:sz w:val="22"/>
        </w:rPr>
        <w:t>https://www.tensorflow.org/tfx/model_analysis/api_docs/python/tfma/metrics/SetMatchRecall</w:t>
      </w:r>
    </w:p>
    <w:p>
      <w:pPr>
        <w:spacing w:line="240" w:lineRule="auto" w:before="0" w:after="0"/>
      </w:pPr>
      <w:r>
        <w:rPr>
          <w:rFonts w:ascii="Times New Roman" w:hAnsi="Times New Roman" w:eastAsia="Times New Roman"/>
          <w:sz w:val="22"/>
        </w:rPr>
        <w:t>https://www.tensorflow.org/tfx/model_analysis/api_docs/python/tfma/metrics/Specificity</w:t>
      </w:r>
    </w:p>
    <w:p>
      <w:pPr>
        <w:spacing w:line="240" w:lineRule="auto" w:before="0" w:after="0"/>
      </w:pPr>
      <w:r>
        <w:rPr>
          <w:rFonts w:ascii="Times New Roman" w:hAnsi="Times New Roman" w:eastAsia="Times New Roman"/>
          <w:sz w:val="22"/>
        </w:rPr>
        <w:t>https://www.tensorflow.org/tfx/model_analysis/api_docs/python/tfma/metrics/SpecificityAtSensitivity</w:t>
      </w:r>
    </w:p>
    <w:p>
      <w:pPr>
        <w:spacing w:line="240" w:lineRule="auto" w:before="0" w:after="0"/>
      </w:pPr>
      <w:r>
        <w:rPr>
          <w:rFonts w:ascii="Times New Roman" w:hAnsi="Times New Roman" w:eastAsia="Times New Roman"/>
          <w:sz w:val="22"/>
        </w:rPr>
        <w:t>https://www.tensorflow.org/tfx/model_analysis/api_docs/python/tfma/metrics/SquaredPearsonCorrelation</w:t>
      </w:r>
    </w:p>
    <w:p>
      <w:pPr>
        <w:spacing w:line="240" w:lineRule="auto" w:before="0" w:after="0"/>
      </w:pPr>
      <w:r>
        <w:rPr>
          <w:rFonts w:ascii="Times New Roman" w:hAnsi="Times New Roman" w:eastAsia="Times New Roman"/>
          <w:sz w:val="22"/>
        </w:rPr>
        <w:t>https://www.tensorflow.org/tfx/model_analysis/api_docs/python/tfma/metrics/StandardMetricInputs</w:t>
      </w:r>
    </w:p>
    <w:p>
      <w:pPr>
        <w:spacing w:line="240" w:lineRule="auto" w:before="0" w:after="0"/>
      </w:pPr>
      <w:r>
        <w:rPr>
          <w:rFonts w:ascii="Times New Roman" w:hAnsi="Times New Roman" w:eastAsia="Times New Roman"/>
          <w:sz w:val="22"/>
        </w:rPr>
        <w:t>https://www.tensorflow.org/tfx/model_analysis/api_docs/python/tfma/metrics/SubKey</w:t>
      </w:r>
    </w:p>
    <w:p>
      <w:pPr>
        <w:spacing w:line="240" w:lineRule="auto" w:before="0" w:after="0"/>
      </w:pPr>
      <w:r>
        <w:rPr>
          <w:rFonts w:ascii="Times New Roman" w:hAnsi="Times New Roman" w:eastAsia="Times New Roman"/>
          <w:sz w:val="22"/>
        </w:rPr>
        <w:t>https://www.tensorflow.org/tfx/model_analysis/api_docs/python/tfma/metrics/SymmetricPredictionDifference</w:t>
      </w:r>
    </w:p>
    <w:p>
      <w:pPr>
        <w:spacing w:line="240" w:lineRule="auto" w:before="0" w:after="0"/>
      </w:pPr>
      <w:r>
        <w:rPr>
          <w:rFonts w:ascii="Times New Roman" w:hAnsi="Times New Roman" w:eastAsia="Times New Roman"/>
          <w:sz w:val="22"/>
        </w:rPr>
        <w:t>https://www.tensorflow.org/tfx/model_analysis/api_docs/python/tfma/metrics/TN</w:t>
      </w:r>
    </w:p>
    <w:p>
      <w:pPr>
        <w:spacing w:line="240" w:lineRule="auto" w:before="0" w:after="0"/>
      </w:pPr>
      <w:r>
        <w:rPr>
          <w:rFonts w:ascii="Times New Roman" w:hAnsi="Times New Roman" w:eastAsia="Times New Roman"/>
          <w:sz w:val="22"/>
        </w:rPr>
        <w:t>https://www.tensorflow.org/tfx/model_analysis/api_docs/python/tfma/metrics/TNR</w:t>
      </w:r>
    </w:p>
    <w:p>
      <w:pPr>
        <w:spacing w:line="240" w:lineRule="auto" w:before="0" w:after="0"/>
      </w:pPr>
      <w:r>
        <w:rPr>
          <w:rFonts w:ascii="Times New Roman" w:hAnsi="Times New Roman" w:eastAsia="Times New Roman"/>
          <w:sz w:val="22"/>
        </w:rPr>
        <w:t>https://www.tensorflow.org/tfx/model_analysis/api_docs/python/tfma/metrics/TP</w:t>
      </w:r>
    </w:p>
    <w:p>
      <w:pPr>
        <w:spacing w:line="240" w:lineRule="auto" w:before="0" w:after="0"/>
      </w:pPr>
      <w:r>
        <w:rPr>
          <w:rFonts w:ascii="Times New Roman" w:hAnsi="Times New Roman" w:eastAsia="Times New Roman"/>
          <w:sz w:val="22"/>
        </w:rPr>
        <w:t>https://www.tensorflow.org/tfx/model_analysis/api_docs/python/tfma/metrics/TPR</w:t>
      </w:r>
    </w:p>
    <w:p>
      <w:pPr>
        <w:spacing w:line="240" w:lineRule="auto" w:before="0" w:after="0"/>
      </w:pPr>
      <w:r>
        <w:rPr>
          <w:rFonts w:ascii="Times New Roman" w:hAnsi="Times New Roman" w:eastAsia="Times New Roman"/>
          <w:sz w:val="22"/>
        </w:rPr>
        <w:t>https://www.tensorflow.org/tfx/model_analysis/api_docs/python/tfma/metrics/ThreatScore</w:t>
      </w:r>
    </w:p>
    <w:p>
      <w:pPr>
        <w:spacing w:line="240" w:lineRule="auto" w:before="0" w:after="0"/>
      </w:pPr>
      <w:r>
        <w:rPr>
          <w:rFonts w:ascii="Times New Roman" w:hAnsi="Times New Roman" w:eastAsia="Times New Roman"/>
          <w:sz w:val="22"/>
        </w:rPr>
        <w:t>https://www.tensorflow.org/tfx/model_analysis/api_docs/python/tfma/metrics/TotalAbsoluteAttributions</w:t>
      </w:r>
    </w:p>
    <w:p>
      <w:pPr>
        <w:spacing w:line="240" w:lineRule="auto" w:before="0" w:after="0"/>
      </w:pPr>
      <w:r>
        <w:rPr>
          <w:rFonts w:ascii="Times New Roman" w:hAnsi="Times New Roman" w:eastAsia="Times New Roman"/>
          <w:sz w:val="22"/>
        </w:rPr>
        <w:t>https://www.tensorflow.org/tfx/model_analysis/api_docs/python/tfma/metrics/TotalAttributions</w:t>
      </w:r>
    </w:p>
    <w:p>
      <w:pPr>
        <w:spacing w:line="240" w:lineRule="auto" w:before="0" w:after="0"/>
      </w:pPr>
      <w:r>
        <w:rPr>
          <w:rFonts w:ascii="Times New Roman" w:hAnsi="Times New Roman" w:eastAsia="Times New Roman"/>
          <w:sz w:val="22"/>
        </w:rPr>
        <w:t>https://www.tensorflow.org/tfx/model_analysis/api_docs/python/tfma/metrics/TrueNegatives</w:t>
      </w:r>
    </w:p>
    <w:p>
      <w:pPr>
        <w:spacing w:line="240" w:lineRule="auto" w:before="0" w:after="0"/>
      </w:pPr>
      <w:r>
        <w:rPr>
          <w:rFonts w:ascii="Times New Roman" w:hAnsi="Times New Roman" w:eastAsia="Times New Roman"/>
          <w:sz w:val="22"/>
        </w:rPr>
        <w:t>https://www.tensorflow.org/tfx/model_analysis/api_docs/python/tfma/metrics/TruePositives</w:t>
      </w:r>
    </w:p>
    <w:p>
      <w:pPr>
        <w:spacing w:line="240" w:lineRule="auto" w:before="0" w:after="0"/>
      </w:pPr>
      <w:r>
        <w:rPr>
          <w:rFonts w:ascii="Times New Roman" w:hAnsi="Times New Roman" w:eastAsia="Times New Roman"/>
          <w:sz w:val="22"/>
        </w:rPr>
        <w:t>https://www.tensorflow.org/tfx/model_analysis/api_docs/python/tfma/metrics/WeightedExampleCount</w:t>
      </w:r>
    </w:p>
    <w:p>
      <w:pPr>
        <w:spacing w:line="240" w:lineRule="auto" w:before="0" w:after="0"/>
      </w:pPr>
      <w:r>
        <w:rPr>
          <w:rFonts w:ascii="Times New Roman" w:hAnsi="Times New Roman" w:eastAsia="Times New Roman"/>
          <w:sz w:val="22"/>
        </w:rPr>
        <w:t>https://www.tensorflow.org/tfx/model_analysis/api_docs/python/tfma/metrics/default_binary_classification_specs</w:t>
      </w:r>
    </w:p>
    <w:p>
      <w:pPr>
        <w:spacing w:line="240" w:lineRule="auto" w:before="0" w:after="0"/>
      </w:pPr>
      <w:r>
        <w:rPr>
          <w:rFonts w:ascii="Times New Roman" w:hAnsi="Times New Roman" w:eastAsia="Times New Roman"/>
          <w:sz w:val="22"/>
        </w:rPr>
        <w:t>https://www.tensorflow.org/tfx/model_analysis/api_docs/python/tfma/metrics/default_multi_class_classification_specs</w:t>
      </w:r>
    </w:p>
    <w:p>
      <w:pPr>
        <w:spacing w:line="240" w:lineRule="auto" w:before="0" w:after="0"/>
      </w:pPr>
      <w:r>
        <w:rPr>
          <w:rFonts w:ascii="Times New Roman" w:hAnsi="Times New Roman" w:eastAsia="Times New Roman"/>
          <w:sz w:val="22"/>
        </w:rPr>
        <w:t>https://www.tensorflow.org/tfx/model_analysis/api_docs/python/tfma/metrics/default_regression_specs</w:t>
      </w:r>
    </w:p>
    <w:p>
      <w:pPr>
        <w:spacing w:line="240" w:lineRule="auto" w:before="0" w:after="0"/>
      </w:pPr>
      <w:r>
        <w:rPr>
          <w:rFonts w:ascii="Times New Roman" w:hAnsi="Times New Roman" w:eastAsia="Times New Roman"/>
          <w:sz w:val="22"/>
        </w:rPr>
        <w:t>https://www.tensorflow.org/tfx/model_analysis/api_docs/python/tfma/metrics/has_attributions_metrics</w:t>
      </w:r>
    </w:p>
    <w:p>
      <w:pPr>
        <w:spacing w:line="240" w:lineRule="auto" w:before="0" w:after="0"/>
      </w:pPr>
      <w:r>
        <w:rPr>
          <w:rFonts w:ascii="Times New Roman" w:hAnsi="Times New Roman" w:eastAsia="Times New Roman"/>
          <w:sz w:val="22"/>
        </w:rPr>
        <w:t>https://www.tensorflow.org/tfx/model_analysis/api_docs/python/tfma/metrics/merge_per_key_computations</w:t>
      </w:r>
    </w:p>
    <w:p>
      <w:pPr>
        <w:spacing w:line="240" w:lineRule="auto" w:before="0" w:after="0"/>
      </w:pPr>
      <w:r>
        <w:rPr>
          <w:rFonts w:ascii="Times New Roman" w:hAnsi="Times New Roman" w:eastAsia="Times New Roman"/>
          <w:sz w:val="22"/>
        </w:rPr>
        <w:t>https://www.tensorflow.org/tfx/model_analysis/api_docs/python/tfma/metrics/metric_thresholds_from_metrics_specs</w:t>
      </w:r>
    </w:p>
    <w:p>
      <w:pPr>
        <w:spacing w:line="240" w:lineRule="auto" w:before="0" w:after="0"/>
      </w:pPr>
      <w:r>
        <w:rPr>
          <w:rFonts w:ascii="Times New Roman" w:hAnsi="Times New Roman" w:eastAsia="Times New Roman"/>
          <w:sz w:val="22"/>
        </w:rPr>
        <w:t>https://www.tensorflow.org/tfx/model_analysis/api_docs/python/tfma/metrics/specs_from_metrics</w:t>
      </w:r>
    </w:p>
    <w:p>
      <w:pPr>
        <w:spacing w:line="240" w:lineRule="auto" w:before="0" w:after="0"/>
      </w:pPr>
      <w:r>
        <w:rPr>
          <w:rFonts w:ascii="Times New Roman" w:hAnsi="Times New Roman" w:eastAsia="Times New Roman"/>
          <w:sz w:val="22"/>
        </w:rPr>
        <w:t>https://www.tensorflow.org/tfx/model_analysis/api_docs/python/tfma/metrics/to_label_prediction_example_weight</w:t>
      </w:r>
    </w:p>
    <w:p>
      <w:pPr>
        <w:spacing w:line="240" w:lineRule="auto" w:before="0" w:after="0"/>
      </w:pPr>
      <w:r>
        <w:rPr>
          <w:rFonts w:ascii="Times New Roman" w:hAnsi="Times New Roman" w:eastAsia="Times New Roman"/>
          <w:sz w:val="22"/>
        </w:rPr>
        <w:t>https://www.tensorflow.org/tfx/model_analysis/api_docs/python/tfma/metrics/to_standard_metric_inputs</w:t>
      </w:r>
    </w:p>
    <w:p>
      <w:pPr>
        <w:spacing w:line="240" w:lineRule="auto" w:before="0" w:after="0"/>
      </w:pPr>
      <w:r>
        <w:rPr>
          <w:rFonts w:ascii="Times New Roman" w:hAnsi="Times New Roman" w:eastAsia="Times New Roman"/>
          <w:sz w:val="22"/>
        </w:rPr>
        <w:t>https://www.tensorflow.org/tfx/model_analysis/api_docs/python/tfma/model_agnostic_eval</w:t>
      </w:r>
    </w:p>
    <w:p>
      <w:pPr>
        <w:spacing w:line="240" w:lineRule="auto" w:before="0" w:after="0"/>
      </w:pPr>
      <w:r>
        <w:rPr>
          <w:rFonts w:ascii="Times New Roman" w:hAnsi="Times New Roman" w:eastAsia="Times New Roman"/>
          <w:sz w:val="22"/>
        </w:rPr>
        <w:t>https://www.tensorflow.org/tfx/model_analysis/api_docs/python/tfma/post_export_metrics</w:t>
      </w:r>
    </w:p>
    <w:p>
      <w:pPr>
        <w:spacing w:line="240" w:lineRule="auto" w:before="0" w:after="0"/>
      </w:pPr>
      <w:r>
        <w:rPr>
          <w:rFonts w:ascii="Times New Roman" w:hAnsi="Times New Roman" w:eastAsia="Times New Roman"/>
          <w:sz w:val="22"/>
        </w:rPr>
        <w:t>https://www.tensorflow.org/tfx/model_analysis/api_docs/python/tfma/post_export_metrics/auc</w:t>
      </w:r>
    </w:p>
    <w:p>
      <w:pPr>
        <w:spacing w:line="240" w:lineRule="auto" w:before="0" w:after="0"/>
      </w:pPr>
      <w:r>
        <w:rPr>
          <w:rFonts w:ascii="Times New Roman" w:hAnsi="Times New Roman" w:eastAsia="Times New Roman"/>
          <w:sz w:val="22"/>
        </w:rPr>
        <w:t>https://www.tensorflow.org/tfx/model_analysis/api_docs/python/tfma/post_export_metrics/auc_plots</w:t>
      </w:r>
    </w:p>
    <w:p>
      <w:pPr>
        <w:spacing w:line="240" w:lineRule="auto" w:before="0" w:after="0"/>
      </w:pPr>
      <w:r>
        <w:rPr>
          <w:rFonts w:ascii="Times New Roman" w:hAnsi="Times New Roman" w:eastAsia="Times New Roman"/>
          <w:sz w:val="22"/>
        </w:rPr>
        <w:t>https://www.tensorflow.org/tfx/model_analysis/api_docs/python/tfma/post_export_metrics/calibration</w:t>
      </w:r>
    </w:p>
    <w:p>
      <w:pPr>
        <w:spacing w:line="240" w:lineRule="auto" w:before="0" w:after="0"/>
      </w:pPr>
      <w:r>
        <w:rPr>
          <w:rFonts w:ascii="Times New Roman" w:hAnsi="Times New Roman" w:eastAsia="Times New Roman"/>
          <w:sz w:val="22"/>
        </w:rPr>
        <w:t>https://www.tensorflow.org/tfx/model_analysis/api_docs/python/tfma/post_export_metrics/calibration_plot_and_prediction_histogram</w:t>
      </w:r>
    </w:p>
    <w:p>
      <w:pPr>
        <w:spacing w:line="240" w:lineRule="auto" w:before="0" w:after="0"/>
      </w:pPr>
      <w:r>
        <w:rPr>
          <w:rFonts w:ascii="Times New Roman" w:hAnsi="Times New Roman" w:eastAsia="Times New Roman"/>
          <w:sz w:val="22"/>
        </w:rPr>
        <w:t>https://www.tensorflow.org/tfx/model_analysis/api_docs/python/tfma/post_export_metrics/confusion_matrix_at_thresholds</w:t>
      </w:r>
    </w:p>
    <w:p>
      <w:pPr>
        <w:spacing w:line="240" w:lineRule="auto" w:before="0" w:after="0"/>
      </w:pPr>
      <w:r>
        <w:rPr>
          <w:rFonts w:ascii="Times New Roman" w:hAnsi="Times New Roman" w:eastAsia="Times New Roman"/>
          <w:sz w:val="22"/>
        </w:rPr>
        <w:t>https://www.tensorflow.org/tfx/model_analysis/api_docs/python/tfma/post_export_metrics/example_count</w:t>
      </w:r>
    </w:p>
    <w:p>
      <w:pPr>
        <w:spacing w:line="240" w:lineRule="auto" w:before="0" w:after="0"/>
      </w:pPr>
      <w:r>
        <w:rPr>
          <w:rFonts w:ascii="Times New Roman" w:hAnsi="Times New Roman" w:eastAsia="Times New Roman"/>
          <w:sz w:val="22"/>
        </w:rPr>
        <w:t>https://www.tensorflow.org/tfx/model_analysis/api_docs/python/tfma/post_export_metrics/example_weight</w:t>
      </w:r>
    </w:p>
    <w:p>
      <w:pPr>
        <w:spacing w:line="240" w:lineRule="auto" w:before="0" w:after="0"/>
      </w:pPr>
      <w:r>
        <w:rPr>
          <w:rFonts w:ascii="Times New Roman" w:hAnsi="Times New Roman" w:eastAsia="Times New Roman"/>
          <w:sz w:val="22"/>
        </w:rPr>
        <w:t>https://www.tensorflow.org/tfx/model_analysis/api_docs/python/tfma/post_export_metrics/fairness_auc</w:t>
      </w:r>
    </w:p>
    <w:p>
      <w:pPr>
        <w:spacing w:line="240" w:lineRule="auto" w:before="0" w:after="0"/>
      </w:pPr>
      <w:r>
        <w:rPr>
          <w:rFonts w:ascii="Times New Roman" w:hAnsi="Times New Roman" w:eastAsia="Times New Roman"/>
          <w:sz w:val="22"/>
        </w:rPr>
        <w:t>https://www.tensorflow.org/tfx/model_analysis/api_docs/python/tfma/post_export_metrics/fairness_indicators</w:t>
      </w:r>
    </w:p>
    <w:p>
      <w:pPr>
        <w:spacing w:line="240" w:lineRule="auto" w:before="0" w:after="0"/>
      </w:pPr>
      <w:r>
        <w:rPr>
          <w:rFonts w:ascii="Times New Roman" w:hAnsi="Times New Roman" w:eastAsia="Times New Roman"/>
          <w:sz w:val="22"/>
        </w:rPr>
        <w:t>https://www.tensorflow.org/tfx/model_analysis/api_docs/python/tfma/post_export_metrics/mean_absolute_error</w:t>
      </w:r>
    </w:p>
    <w:p>
      <w:pPr>
        <w:spacing w:line="240" w:lineRule="auto" w:before="0" w:after="0"/>
      </w:pPr>
      <w:r>
        <w:rPr>
          <w:rFonts w:ascii="Times New Roman" w:hAnsi="Times New Roman" w:eastAsia="Times New Roman"/>
          <w:sz w:val="22"/>
        </w:rPr>
        <w:t>https://www.tensorflow.org/tfx/model_analysis/api_docs/python/tfma/post_export_metrics/mean_squared_error</w:t>
      </w:r>
    </w:p>
    <w:p>
      <w:pPr>
        <w:spacing w:line="240" w:lineRule="auto" w:before="0" w:after="0"/>
      </w:pPr>
      <w:r>
        <w:rPr>
          <w:rFonts w:ascii="Times New Roman" w:hAnsi="Times New Roman" w:eastAsia="Times New Roman"/>
          <w:sz w:val="22"/>
        </w:rPr>
        <w:t>https://www.tensorflow.org/tfx/model_analysis/api_docs/python/tfma/post_export_metrics/precision_at_k</w:t>
      </w:r>
    </w:p>
    <w:p>
      <w:pPr>
        <w:spacing w:line="240" w:lineRule="auto" w:before="0" w:after="0"/>
      </w:pPr>
      <w:r>
        <w:rPr>
          <w:rFonts w:ascii="Times New Roman" w:hAnsi="Times New Roman" w:eastAsia="Times New Roman"/>
          <w:sz w:val="22"/>
        </w:rPr>
        <w:t>https://www.tensorflow.org/tfx/model_analysis/api_docs/python/tfma/post_export_metrics/recall_at_k</w:t>
      </w:r>
    </w:p>
    <w:p>
      <w:pPr>
        <w:spacing w:line="240" w:lineRule="auto" w:before="0" w:after="0"/>
      </w:pPr>
      <w:r>
        <w:rPr>
          <w:rFonts w:ascii="Times New Roman" w:hAnsi="Times New Roman" w:eastAsia="Times New Roman"/>
          <w:sz w:val="22"/>
        </w:rPr>
        <w:t>https://www.tensorflow.org/tfx/model_analysis/api_docs/python/tfma/post_export_metrics/root_mean_squared_error</w:t>
      </w:r>
    </w:p>
    <w:p>
      <w:pPr>
        <w:spacing w:line="240" w:lineRule="auto" w:before="0" w:after="0"/>
      </w:pPr>
      <w:r>
        <w:rPr>
          <w:rFonts w:ascii="Times New Roman" w:hAnsi="Times New Roman" w:eastAsia="Times New Roman"/>
          <w:sz w:val="22"/>
        </w:rPr>
        <w:t>https://www.tensorflow.org/tfx/model_analysis/api_docs/python/tfma/post_export_metrics/squared_pearson_correlation</w:t>
      </w:r>
    </w:p>
    <w:p>
      <w:pPr>
        <w:spacing w:line="240" w:lineRule="auto" w:before="0" w:after="0"/>
      </w:pPr>
      <w:r>
        <w:rPr>
          <w:rFonts w:ascii="Times New Roman" w:hAnsi="Times New Roman" w:eastAsia="Times New Roman"/>
          <w:sz w:val="22"/>
        </w:rPr>
        <w:t>https://www.tensorflow.org/tfx/model_analysis/api_docs/python/tfma/sdk</w:t>
      </w:r>
    </w:p>
    <w:p>
      <w:pPr>
        <w:spacing w:line="240" w:lineRule="auto" w:before="0" w:after="0"/>
      </w:pPr>
      <w:r>
        <w:rPr>
          <w:rFonts w:ascii="Times New Roman" w:hAnsi="Times New Roman" w:eastAsia="Times New Roman"/>
          <w:sz w:val="22"/>
        </w:rPr>
        <w:t>https://www.tensorflow.org/tfx/model_analysis/api_docs/python/tfma/types</w:t>
      </w:r>
    </w:p>
    <w:p>
      <w:pPr>
        <w:spacing w:line="240" w:lineRule="auto" w:before="0" w:after="0"/>
      </w:pPr>
      <w:r>
        <w:rPr>
          <w:rFonts w:ascii="Times New Roman" w:hAnsi="Times New Roman" w:eastAsia="Times New Roman"/>
          <w:sz w:val="22"/>
        </w:rPr>
        <w:t>https://www.tensorflow.org/tfx/model_analysis/api_docs/python/tfma/types/AddMetricsCallbackType</w:t>
      </w:r>
    </w:p>
    <w:p>
      <w:pPr>
        <w:spacing w:line="240" w:lineRule="auto" w:before="0" w:after="0"/>
      </w:pPr>
      <w:r>
        <w:rPr>
          <w:rFonts w:ascii="Times New Roman" w:hAnsi="Times New Roman" w:eastAsia="Times New Roman"/>
          <w:sz w:val="22"/>
        </w:rPr>
        <w:t>https://www.tensorflow.org/tfx/model_analysis/api_docs/python/tfma/types/DictOfFetchedTensorValues</w:t>
      </w:r>
    </w:p>
    <w:p>
      <w:pPr>
        <w:spacing w:line="240" w:lineRule="auto" w:before="0" w:after="0"/>
      </w:pPr>
      <w:r>
        <w:rPr>
          <w:rFonts w:ascii="Times New Roman" w:hAnsi="Times New Roman" w:eastAsia="Times New Roman"/>
          <w:sz w:val="22"/>
        </w:rPr>
        <w:t>https://www.tensorflow.org/tfx/model_analysis/api_docs/python/tfma/types/DictOfTensorType</w:t>
      </w:r>
    </w:p>
    <w:p>
      <w:pPr>
        <w:spacing w:line="240" w:lineRule="auto" w:before="0" w:after="0"/>
      </w:pPr>
      <w:r>
        <w:rPr>
          <w:rFonts w:ascii="Times New Roman" w:hAnsi="Times New Roman" w:eastAsia="Times New Roman"/>
          <w:sz w:val="22"/>
        </w:rPr>
        <w:t>https://www.tensorflow.org/tfx/model_analysis/api_docs/python/tfma/types/DictOfTensorTypeMaybeDict</w:t>
      </w:r>
    </w:p>
    <w:p>
      <w:pPr>
        <w:spacing w:line="240" w:lineRule="auto" w:before="0" w:after="0"/>
      </w:pPr>
      <w:r>
        <w:rPr>
          <w:rFonts w:ascii="Times New Roman" w:hAnsi="Times New Roman" w:eastAsia="Times New Roman"/>
          <w:sz w:val="22"/>
        </w:rPr>
        <w:t>https://www.tensorflow.org/tfx/model_analysis/api_docs/python/tfma/types/DictOfTensorValue</w:t>
      </w:r>
    </w:p>
    <w:p>
      <w:pPr>
        <w:spacing w:line="240" w:lineRule="auto" w:before="0" w:after="0"/>
      </w:pPr>
      <w:r>
        <w:rPr>
          <w:rFonts w:ascii="Times New Roman" w:hAnsi="Times New Roman" w:eastAsia="Times New Roman"/>
          <w:sz w:val="22"/>
        </w:rPr>
        <w:t>https://www.tensorflow.org/tfx/model_analysis/api_docs/python/tfma/types/DictOfTensorValueMaybeDict</w:t>
      </w:r>
    </w:p>
    <w:p>
      <w:pPr>
        <w:spacing w:line="240" w:lineRule="auto" w:before="0" w:after="0"/>
      </w:pPr>
      <w:r>
        <w:rPr>
          <w:rFonts w:ascii="Times New Roman" w:hAnsi="Times New Roman" w:eastAsia="Times New Roman"/>
          <w:sz w:val="22"/>
        </w:rPr>
        <w:t>https://www.tensorflow.org/tfx/model_analysis/api_docs/python/tfma/types/DictOfTypeSpec</w:t>
      </w:r>
    </w:p>
    <w:p>
      <w:pPr>
        <w:spacing w:line="240" w:lineRule="auto" w:before="0" w:after="0"/>
      </w:pPr>
      <w:r>
        <w:rPr>
          <w:rFonts w:ascii="Times New Roman" w:hAnsi="Times New Roman" w:eastAsia="Times New Roman"/>
          <w:sz w:val="22"/>
        </w:rPr>
        <w:t>https://www.tensorflow.org/tfx/model_analysis/api_docs/python/tfma/types/DictOfTypeSpecMaybeDict</w:t>
      </w:r>
    </w:p>
    <w:p>
      <w:pPr>
        <w:spacing w:line="240" w:lineRule="auto" w:before="0" w:after="0"/>
      </w:pPr>
      <w:r>
        <w:rPr>
          <w:rFonts w:ascii="Times New Roman" w:hAnsi="Times New Roman" w:eastAsia="Times New Roman"/>
          <w:sz w:val="22"/>
        </w:rPr>
        <w:t>https://www.tensorflow.org/tfx/model_analysis/api_docs/python/tfma/types/EvalSharedModel</w:t>
      </w:r>
    </w:p>
    <w:p>
      <w:pPr>
        <w:spacing w:line="240" w:lineRule="auto" w:before="0" w:after="0"/>
      </w:pPr>
      <w:r>
        <w:rPr>
          <w:rFonts w:ascii="Times New Roman" w:hAnsi="Times New Roman" w:eastAsia="Times New Roman"/>
          <w:sz w:val="22"/>
        </w:rPr>
        <w:t>https://www.tensorflow.org/tfx/model_analysis/api_docs/python/tfma/types/Extracts</w:t>
      </w:r>
    </w:p>
    <w:p>
      <w:pPr>
        <w:spacing w:line="240" w:lineRule="auto" w:before="0" w:after="0"/>
      </w:pPr>
      <w:r>
        <w:rPr>
          <w:rFonts w:ascii="Times New Roman" w:hAnsi="Times New Roman" w:eastAsia="Times New Roman"/>
          <w:sz w:val="22"/>
        </w:rPr>
        <w:t>https://www.tensorflow.org/tfx/model_analysis/api_docs/python/tfma/types/FPLKeyType</w:t>
      </w:r>
    </w:p>
    <w:p>
      <w:pPr>
        <w:spacing w:line="240" w:lineRule="auto" w:before="0" w:after="0"/>
      </w:pPr>
      <w:r>
        <w:rPr>
          <w:rFonts w:ascii="Times New Roman" w:hAnsi="Times New Roman" w:eastAsia="Times New Roman"/>
          <w:sz w:val="22"/>
        </w:rPr>
        <w:t>https://www.tensorflow.org/tfx/model_analysis/api_docs/python/tfma/types/FeaturesPredictionsLabels</w:t>
      </w:r>
    </w:p>
    <w:p>
      <w:pPr>
        <w:spacing w:line="240" w:lineRule="auto" w:before="0" w:after="0"/>
      </w:pPr>
      <w:r>
        <w:rPr>
          <w:rFonts w:ascii="Times New Roman" w:hAnsi="Times New Roman" w:eastAsia="Times New Roman"/>
          <w:sz w:val="22"/>
        </w:rPr>
        <w:t>https://www.tensorflow.org/tfx/model_analysis/api_docs/python/tfma/types/MaterializedColumn</w:t>
      </w:r>
    </w:p>
    <w:p>
      <w:pPr>
        <w:spacing w:line="240" w:lineRule="auto" w:before="0" w:after="0"/>
      </w:pPr>
      <w:r>
        <w:rPr>
          <w:rFonts w:ascii="Times New Roman" w:hAnsi="Times New Roman" w:eastAsia="Times New Roman"/>
          <w:sz w:val="22"/>
        </w:rPr>
        <w:t>https://www.tensorflow.org/tfx/model_analysis/api_docs/python/tfma/types/MaybeMultipleEvalSharedModels</w:t>
      </w:r>
    </w:p>
    <w:p>
      <w:pPr>
        <w:spacing w:line="240" w:lineRule="auto" w:before="0" w:after="0"/>
      </w:pPr>
      <w:r>
        <w:rPr>
          <w:rFonts w:ascii="Times New Roman" w:hAnsi="Times New Roman" w:eastAsia="Times New Roman"/>
          <w:sz w:val="22"/>
        </w:rPr>
        <w:t>https://www.tensorflow.org/tfx/model_analysis/api_docs/python/tfma/types/MetricValueType</w:t>
      </w:r>
    </w:p>
    <w:p>
      <w:pPr>
        <w:spacing w:line="240" w:lineRule="auto" w:before="0" w:after="0"/>
      </w:pPr>
      <w:r>
        <w:rPr>
          <w:rFonts w:ascii="Times New Roman" w:hAnsi="Times New Roman" w:eastAsia="Times New Roman"/>
          <w:sz w:val="22"/>
        </w:rPr>
        <w:t>https://www.tensorflow.org/tfx/model_analysis/api_docs/python/tfma/types/MetricVariablesType</w:t>
      </w:r>
    </w:p>
    <w:p>
      <w:pPr>
        <w:spacing w:line="240" w:lineRule="auto" w:before="0" w:after="0"/>
      </w:pPr>
      <w:r>
        <w:rPr>
          <w:rFonts w:ascii="Times New Roman" w:hAnsi="Times New Roman" w:eastAsia="Times New Roman"/>
          <w:sz w:val="22"/>
        </w:rPr>
        <w:t>https://www.tensorflow.org/tfx/model_analysis/api_docs/python/tfma/types/ModelLoader</w:t>
      </w:r>
    </w:p>
    <w:p>
      <w:pPr>
        <w:spacing w:line="240" w:lineRule="auto" w:before="0" w:after="0"/>
      </w:pPr>
      <w:r>
        <w:rPr>
          <w:rFonts w:ascii="Times New Roman" w:hAnsi="Times New Roman" w:eastAsia="Times New Roman"/>
          <w:sz w:val="22"/>
        </w:rPr>
        <w:t>https://www.tensorflow.org/tfx/model_analysis/api_docs/python/tfma/types/PrimitiveMetricValueType</w:t>
      </w:r>
    </w:p>
    <w:p>
      <w:pPr>
        <w:spacing w:line="240" w:lineRule="auto" w:before="0" w:after="0"/>
      </w:pPr>
      <w:r>
        <w:rPr>
          <w:rFonts w:ascii="Times New Roman" w:hAnsi="Times New Roman" w:eastAsia="Times New Roman"/>
          <w:sz w:val="22"/>
        </w:rPr>
        <w:t>https://www.tensorflow.org/tfx/model_analysis/api_docs/python/tfma/types/RaggedTensorValue</w:t>
      </w:r>
    </w:p>
    <w:p>
      <w:pPr>
        <w:spacing w:line="240" w:lineRule="auto" w:before="0" w:after="0"/>
      </w:pPr>
      <w:r>
        <w:rPr>
          <w:rFonts w:ascii="Times New Roman" w:hAnsi="Times New Roman" w:eastAsia="Times New Roman"/>
          <w:sz w:val="22"/>
        </w:rPr>
        <w:t>https://www.tensorflow.org/tfx/model_analysis/api_docs/python/tfma/types/SparseTensorValue</w:t>
      </w:r>
    </w:p>
    <w:p>
      <w:pPr>
        <w:spacing w:line="240" w:lineRule="auto" w:before="0" w:after="0"/>
      </w:pPr>
      <w:r>
        <w:rPr>
          <w:rFonts w:ascii="Times New Roman" w:hAnsi="Times New Roman" w:eastAsia="Times New Roman"/>
          <w:sz w:val="22"/>
        </w:rPr>
        <w:t>https://www.tensorflow.org/tfx/model_analysis/api_docs/python/tfma/types/StructuredMetricValue</w:t>
      </w:r>
    </w:p>
    <w:p>
      <w:pPr>
        <w:spacing w:line="240" w:lineRule="auto" w:before="0" w:after="0"/>
      </w:pPr>
      <w:r>
        <w:rPr>
          <w:rFonts w:ascii="Times New Roman" w:hAnsi="Times New Roman" w:eastAsia="Times New Roman"/>
          <w:sz w:val="22"/>
        </w:rPr>
        <w:t>https://www.tensorflow.org/tfx/model_analysis/api_docs/python/tfma/types/TensorOrOperationType</w:t>
      </w:r>
    </w:p>
    <w:p>
      <w:pPr>
        <w:spacing w:line="240" w:lineRule="auto" w:before="0" w:after="0"/>
      </w:pPr>
      <w:r>
        <w:rPr>
          <w:rFonts w:ascii="Times New Roman" w:hAnsi="Times New Roman" w:eastAsia="Times New Roman"/>
          <w:sz w:val="22"/>
        </w:rPr>
        <w:t>https://www.tensorflow.org/tfx/model_analysis/api_docs/python/tfma/types/TensorType</w:t>
      </w:r>
    </w:p>
    <w:p>
      <w:pPr>
        <w:spacing w:line="240" w:lineRule="auto" w:before="0" w:after="0"/>
      </w:pPr>
      <w:r>
        <w:rPr>
          <w:rFonts w:ascii="Times New Roman" w:hAnsi="Times New Roman" w:eastAsia="Times New Roman"/>
          <w:sz w:val="22"/>
        </w:rPr>
        <w:t>https://www.tensorflow.org/tfx/model_analysis/api_docs/python/tfma/types/TensorTypeMaybeDict</w:t>
      </w:r>
    </w:p>
    <w:p>
      <w:pPr>
        <w:spacing w:line="240" w:lineRule="auto" w:before="0" w:after="0"/>
      </w:pPr>
      <w:r>
        <w:rPr>
          <w:rFonts w:ascii="Times New Roman" w:hAnsi="Times New Roman" w:eastAsia="Times New Roman"/>
          <w:sz w:val="22"/>
        </w:rPr>
        <w:t>https://www.tensorflow.org/tfx/model_analysis/api_docs/python/tfma/types/TensorTypeMaybeMultiLevelDict</w:t>
      </w:r>
    </w:p>
    <w:p>
      <w:pPr>
        <w:spacing w:line="240" w:lineRule="auto" w:before="0" w:after="0"/>
      </w:pPr>
      <w:r>
        <w:rPr>
          <w:rFonts w:ascii="Times New Roman" w:hAnsi="Times New Roman" w:eastAsia="Times New Roman"/>
          <w:sz w:val="22"/>
        </w:rPr>
        <w:t>https://www.tensorflow.org/tfx/model_analysis/api_docs/python/tfma/types/TensorValue</w:t>
      </w:r>
    </w:p>
    <w:p>
      <w:pPr>
        <w:spacing w:line="240" w:lineRule="auto" w:before="0" w:after="0"/>
      </w:pPr>
      <w:r>
        <w:rPr>
          <w:rFonts w:ascii="Times New Roman" w:hAnsi="Times New Roman" w:eastAsia="Times New Roman"/>
          <w:sz w:val="22"/>
        </w:rPr>
        <w:t>https://www.tensorflow.org/tfx/model_analysis/api_docs/python/tfma/types/TensorValueMaybeDict</w:t>
      </w:r>
    </w:p>
    <w:p>
      <w:pPr>
        <w:spacing w:line="240" w:lineRule="auto" w:before="0" w:after="0"/>
      </w:pPr>
      <w:r>
        <w:rPr>
          <w:rFonts w:ascii="Times New Roman" w:hAnsi="Times New Roman" w:eastAsia="Times New Roman"/>
          <w:sz w:val="22"/>
        </w:rPr>
        <w:t>https://www.tensorflow.org/tfx/model_analysis/api_docs/python/tfma/types/TensorValueMaybeMultiLevelDict</w:t>
      </w:r>
    </w:p>
    <w:p>
      <w:pPr>
        <w:spacing w:line="240" w:lineRule="auto" w:before="0" w:after="0"/>
      </w:pPr>
      <w:r>
        <w:rPr>
          <w:rFonts w:ascii="Times New Roman" w:hAnsi="Times New Roman" w:eastAsia="Times New Roman"/>
          <w:sz w:val="22"/>
        </w:rPr>
        <w:t>https://www.tensorflow.org/tfx/model_analysis/api_docs/python/tfma/types/TypeSpecMaybeDict</w:t>
      </w:r>
    </w:p>
    <w:p>
      <w:pPr>
        <w:spacing w:line="240" w:lineRule="auto" w:before="0" w:after="0"/>
      </w:pPr>
      <w:r>
        <w:rPr>
          <w:rFonts w:ascii="Times New Roman" w:hAnsi="Times New Roman" w:eastAsia="Times New Roman"/>
          <w:sz w:val="22"/>
        </w:rPr>
        <w:t>https://www.tensorflow.org/tfx/model_analysis/api_docs/python/tfma/types/TypeSpecMaybeMultiLevelDict</w:t>
      </w:r>
    </w:p>
    <w:p>
      <w:pPr>
        <w:spacing w:line="240" w:lineRule="auto" w:before="0" w:after="0"/>
      </w:pPr>
      <w:r>
        <w:rPr>
          <w:rFonts w:ascii="Times New Roman" w:hAnsi="Times New Roman" w:eastAsia="Times New Roman"/>
          <w:sz w:val="22"/>
        </w:rPr>
        <w:t>https://www.tensorflow.org/tfx/model_analysis/api_docs/python/tfma/types/ValueWithTDistribution</w:t>
      </w:r>
    </w:p>
    <w:p>
      <w:pPr>
        <w:spacing w:line="240" w:lineRule="auto" w:before="0" w:after="0"/>
      </w:pPr>
      <w:r>
        <w:rPr>
          <w:rFonts w:ascii="Times New Roman" w:hAnsi="Times New Roman" w:eastAsia="Times New Roman"/>
          <w:sz w:val="22"/>
        </w:rPr>
        <w:t>https://www.tensorflow.org/tfx/model_analysis/api_docs/python/tfma/types/VarLenTensorValue</w:t>
      </w:r>
    </w:p>
    <w:p>
      <w:pPr>
        <w:spacing w:line="240" w:lineRule="auto" w:before="0" w:after="0"/>
      </w:pPr>
      <w:r>
        <w:rPr>
          <w:rFonts w:ascii="Times New Roman" w:hAnsi="Times New Roman" w:eastAsia="Times New Roman"/>
          <w:sz w:val="22"/>
        </w:rPr>
        <w:t>https://www.tensorflow.org/tfx/model_analysis/api_docs/python/tfma/types/VarLenTensorValue/DenseRowIterator</w:t>
      </w:r>
    </w:p>
    <w:p>
      <w:pPr>
        <w:spacing w:line="240" w:lineRule="auto" w:before="0" w:after="0"/>
      </w:pPr>
      <w:r>
        <w:rPr>
          <w:rFonts w:ascii="Times New Roman" w:hAnsi="Times New Roman" w:eastAsia="Times New Roman"/>
          <w:sz w:val="22"/>
        </w:rPr>
        <w:t>https://www.tensorflow.org/tfx/model_analysis/api_docs/python/tfma/utils</w:t>
      </w:r>
    </w:p>
    <w:p>
      <w:pPr>
        <w:spacing w:line="240" w:lineRule="auto" w:before="0" w:after="0"/>
      </w:pPr>
      <w:r>
        <w:rPr>
          <w:rFonts w:ascii="Times New Roman" w:hAnsi="Times New Roman" w:eastAsia="Times New Roman"/>
          <w:sz w:val="22"/>
        </w:rPr>
        <w:t>https://www.tensorflow.org/tfx/model_analysis/api_docs/python/tfma/utils/CombineFnWithModels</w:t>
      </w:r>
    </w:p>
    <w:p>
      <w:pPr>
        <w:spacing w:line="240" w:lineRule="auto" w:before="0" w:after="0"/>
      </w:pPr>
      <w:r>
        <w:rPr>
          <w:rFonts w:ascii="Times New Roman" w:hAnsi="Times New Roman" w:eastAsia="Times New Roman"/>
          <w:sz w:val="22"/>
        </w:rPr>
        <w:t>https://www.tensorflow.org/tfx/model_analysis/api_docs/python/tfma/utils/DoFnWithModels</w:t>
      </w:r>
    </w:p>
    <w:p>
      <w:pPr>
        <w:spacing w:line="240" w:lineRule="auto" w:before="0" w:after="0"/>
      </w:pPr>
      <w:r>
        <w:rPr>
          <w:rFonts w:ascii="Times New Roman" w:hAnsi="Times New Roman" w:eastAsia="Times New Roman"/>
          <w:sz w:val="22"/>
        </w:rPr>
        <w:t>https://www.tensorflow.org/tfx/model_analysis/api_docs/python/tfma/utils/calculate_confidence_interval</w:t>
      </w:r>
    </w:p>
    <w:p>
      <w:pPr>
        <w:spacing w:line="240" w:lineRule="auto" w:before="0" w:after="0"/>
      </w:pPr>
      <w:r>
        <w:rPr>
          <w:rFonts w:ascii="Times New Roman" w:hAnsi="Times New Roman" w:eastAsia="Times New Roman"/>
          <w:sz w:val="22"/>
        </w:rPr>
        <w:t>https://www.tensorflow.org/tfx/model_analysis/api_docs/python/tfma/utils/compound_key</w:t>
      </w:r>
    </w:p>
    <w:p>
      <w:pPr>
        <w:spacing w:line="240" w:lineRule="auto" w:before="0" w:after="0"/>
      </w:pPr>
      <w:r>
        <w:rPr>
          <w:rFonts w:ascii="Times New Roman" w:hAnsi="Times New Roman" w:eastAsia="Times New Roman"/>
          <w:sz w:val="22"/>
        </w:rPr>
        <w:t>https://www.tensorflow.org/tfx/model_analysis/api_docs/python/tfma/utils/create_keys_key</w:t>
      </w:r>
    </w:p>
    <w:p>
      <w:pPr>
        <w:spacing w:line="240" w:lineRule="auto" w:before="0" w:after="0"/>
      </w:pPr>
      <w:r>
        <w:rPr>
          <w:rFonts w:ascii="Times New Roman" w:hAnsi="Times New Roman" w:eastAsia="Times New Roman"/>
          <w:sz w:val="22"/>
        </w:rPr>
        <w:t>https://www.tensorflow.org/tfx/model_analysis/api_docs/python/tfma/utils/create_values_key</w:t>
      </w:r>
    </w:p>
    <w:p>
      <w:pPr>
        <w:spacing w:line="240" w:lineRule="auto" w:before="0" w:after="0"/>
      </w:pPr>
      <w:r>
        <w:rPr>
          <w:rFonts w:ascii="Times New Roman" w:hAnsi="Times New Roman" w:eastAsia="Times New Roman"/>
          <w:sz w:val="22"/>
        </w:rPr>
        <w:t>https://www.tensorflow.org/tfx/model_analysis/api_docs/python/tfma/utils/get_baseline_model_spec</w:t>
      </w:r>
    </w:p>
    <w:p>
      <w:pPr>
        <w:spacing w:line="240" w:lineRule="auto" w:before="0" w:after="0"/>
      </w:pPr>
      <w:r>
        <w:rPr>
          <w:rFonts w:ascii="Times New Roman" w:hAnsi="Times New Roman" w:eastAsia="Times New Roman"/>
          <w:sz w:val="22"/>
        </w:rPr>
        <w:t>https://www.tensorflow.org/tfx/model_analysis/api_docs/python/tfma/utils/get_by_keys</w:t>
      </w:r>
    </w:p>
    <w:p>
      <w:pPr>
        <w:spacing w:line="240" w:lineRule="auto" w:before="0" w:after="0"/>
      </w:pPr>
      <w:r>
        <w:rPr>
          <w:rFonts w:ascii="Times New Roman" w:hAnsi="Times New Roman" w:eastAsia="Times New Roman"/>
          <w:sz w:val="22"/>
        </w:rPr>
        <w:t>https://www.tensorflow.org/tfx/model_analysis/api_docs/python/tfma/utils/get_model_spec</w:t>
      </w:r>
    </w:p>
    <w:p>
      <w:pPr>
        <w:spacing w:line="240" w:lineRule="auto" w:before="0" w:after="0"/>
      </w:pPr>
      <w:r>
        <w:rPr>
          <w:rFonts w:ascii="Times New Roman" w:hAnsi="Times New Roman" w:eastAsia="Times New Roman"/>
          <w:sz w:val="22"/>
        </w:rPr>
        <w:t>https://www.tensorflow.org/tfx/model_analysis/api_docs/python/tfma/utils/get_model_type</w:t>
      </w:r>
    </w:p>
    <w:p>
      <w:pPr>
        <w:spacing w:line="240" w:lineRule="auto" w:before="0" w:after="0"/>
      </w:pPr>
      <w:r>
        <w:rPr>
          <w:rFonts w:ascii="Times New Roman" w:hAnsi="Times New Roman" w:eastAsia="Times New Roman"/>
          <w:sz w:val="22"/>
        </w:rPr>
        <w:t>https://www.tensorflow.org/tfx/model_analysis/api_docs/python/tfma/utils/get_non_baseline_model_specs</w:t>
      </w:r>
    </w:p>
    <w:p>
      <w:pPr>
        <w:spacing w:line="240" w:lineRule="auto" w:before="0" w:after="0"/>
      </w:pPr>
      <w:r>
        <w:rPr>
          <w:rFonts w:ascii="Times New Roman" w:hAnsi="Times New Roman" w:eastAsia="Times New Roman"/>
          <w:sz w:val="22"/>
        </w:rPr>
        <w:t>https://www.tensorflow.org/tfx/model_analysis/api_docs/python/tfma/utils/has_change_threshold</w:t>
      </w:r>
    </w:p>
    <w:p>
      <w:pPr>
        <w:spacing w:line="240" w:lineRule="auto" w:before="0" w:after="0"/>
      </w:pPr>
      <w:r>
        <w:rPr>
          <w:rFonts w:ascii="Times New Roman" w:hAnsi="Times New Roman" w:eastAsia="Times New Roman"/>
          <w:sz w:val="22"/>
        </w:rPr>
        <w:t>https://www.tensorflow.org/tfx/model_analysis/api_docs/python/tfma/utils/merge_extracts</w:t>
      </w:r>
    </w:p>
    <w:p>
      <w:pPr>
        <w:spacing w:line="240" w:lineRule="auto" w:before="0" w:after="0"/>
      </w:pPr>
      <w:r>
        <w:rPr>
          <w:rFonts w:ascii="Times New Roman" w:hAnsi="Times New Roman" w:eastAsia="Times New Roman"/>
          <w:sz w:val="22"/>
        </w:rPr>
        <w:t>https://www.tensorflow.org/tfx/model_analysis/api_docs/python/tfma/utils/model_construct_fn</w:t>
      </w:r>
    </w:p>
    <w:p>
      <w:pPr>
        <w:spacing w:line="240" w:lineRule="auto" w:before="0" w:after="0"/>
      </w:pPr>
      <w:r>
        <w:rPr>
          <w:rFonts w:ascii="Times New Roman" w:hAnsi="Times New Roman" w:eastAsia="Times New Roman"/>
          <w:sz w:val="22"/>
        </w:rPr>
        <w:t>https://www.tensorflow.org/tfx/model_analysis/api_docs/python/tfma/utils/unique_key</w:t>
      </w:r>
    </w:p>
    <w:p>
      <w:pPr>
        <w:spacing w:line="240" w:lineRule="auto" w:before="0" w:after="0"/>
      </w:pPr>
      <w:r>
        <w:rPr>
          <w:rFonts w:ascii="Times New Roman" w:hAnsi="Times New Roman" w:eastAsia="Times New Roman"/>
          <w:sz w:val="22"/>
        </w:rPr>
        <w:t>https://www.tensorflow.org/tfx/model_analysis/api_docs/python/tfma/utils/update_eval_config_with_defaults</w:t>
      </w:r>
    </w:p>
    <w:p>
      <w:pPr>
        <w:spacing w:line="240" w:lineRule="auto" w:before="0" w:after="0"/>
      </w:pPr>
      <w:r>
        <w:rPr>
          <w:rFonts w:ascii="Times New Roman" w:hAnsi="Times New Roman" w:eastAsia="Times New Roman"/>
          <w:sz w:val="22"/>
        </w:rPr>
        <w:t>https://www.tensorflow.org/tfx/model_analysis/api_docs/python/tfma/utils/verify_and_update_eval_shared_models</w:t>
      </w:r>
    </w:p>
    <w:p>
      <w:pPr>
        <w:spacing w:line="240" w:lineRule="auto" w:before="0" w:after="0"/>
      </w:pPr>
      <w:r>
        <w:rPr>
          <w:rFonts w:ascii="Times New Roman" w:hAnsi="Times New Roman" w:eastAsia="Times New Roman"/>
          <w:sz w:val="22"/>
        </w:rPr>
        <w:t>https://www.tensorflow.org/tfx/model_analysis/api_docs/python/tfma/utils/verify_eval_config</w:t>
      </w:r>
    </w:p>
    <w:p>
      <w:pPr>
        <w:spacing w:line="240" w:lineRule="auto" w:before="0" w:after="0"/>
      </w:pPr>
      <w:r>
        <w:rPr>
          <w:rFonts w:ascii="Times New Roman" w:hAnsi="Times New Roman" w:eastAsia="Times New Roman"/>
          <w:sz w:val="22"/>
        </w:rPr>
        <w:t>https://www.tensorflow.org/tfx/model_analysis/api_docs/python/tfma/validators</w:t>
      </w:r>
    </w:p>
    <w:p>
      <w:pPr>
        <w:spacing w:line="240" w:lineRule="auto" w:before="0" w:after="0"/>
      </w:pPr>
      <w:r>
        <w:rPr>
          <w:rFonts w:ascii="Times New Roman" w:hAnsi="Times New Roman" w:eastAsia="Times New Roman"/>
          <w:sz w:val="22"/>
        </w:rPr>
        <w:t>https://www.tensorflow.org/tfx/model_analysis/api_docs/python/tfma/validators/Validator</w:t>
      </w:r>
    </w:p>
    <w:p>
      <w:pPr>
        <w:spacing w:line="240" w:lineRule="auto" w:before="0" w:after="0"/>
      </w:pPr>
      <w:r>
        <w:rPr>
          <w:rFonts w:ascii="Times New Roman" w:hAnsi="Times New Roman" w:eastAsia="Times New Roman"/>
          <w:sz w:val="22"/>
        </w:rPr>
        <w:t>https://www.tensorflow.org/tfx/model_analysis/api_docs/python/tfma/version</w:t>
      </w:r>
    </w:p>
    <w:p>
      <w:pPr>
        <w:spacing w:line="240" w:lineRule="auto" w:before="0" w:after="0"/>
      </w:pPr>
      <w:r>
        <w:rPr>
          <w:rFonts w:ascii="Times New Roman" w:hAnsi="Times New Roman" w:eastAsia="Times New Roman"/>
          <w:sz w:val="22"/>
        </w:rPr>
        <w:t>https://www.tensorflow.org/tfx/model_analysis/api_docs/python/tfma/view</w:t>
      </w:r>
    </w:p>
    <w:p>
      <w:pPr>
        <w:spacing w:line="240" w:lineRule="auto" w:before="0" w:after="0"/>
      </w:pPr>
      <w:r>
        <w:rPr>
          <w:rFonts w:ascii="Times New Roman" w:hAnsi="Times New Roman" w:eastAsia="Times New Roman"/>
          <w:sz w:val="22"/>
        </w:rPr>
        <w:t>https://www.tensorflow.org/tfx/model_analysis/api_docs/python/tfma/view/SlicedMetrics</w:t>
      </w:r>
    </w:p>
    <w:p>
      <w:pPr>
        <w:spacing w:line="240" w:lineRule="auto" w:before="0" w:after="0"/>
      </w:pPr>
      <w:r>
        <w:rPr>
          <w:rFonts w:ascii="Times New Roman" w:hAnsi="Times New Roman" w:eastAsia="Times New Roman"/>
          <w:sz w:val="22"/>
        </w:rPr>
        <w:t>https://www.tensorflow.org/tfx/model_analysis/api_docs/python/tfma/view/SlicedPlots</w:t>
      </w:r>
    </w:p>
    <w:p>
      <w:pPr>
        <w:spacing w:line="240" w:lineRule="auto" w:before="0" w:after="0"/>
      </w:pPr>
      <w:r>
        <w:rPr>
          <w:rFonts w:ascii="Times New Roman" w:hAnsi="Times New Roman" w:eastAsia="Times New Roman"/>
          <w:sz w:val="22"/>
        </w:rPr>
        <w:t>https://www.tensorflow.org/tfx/model_analysis/api_docs/python/tfma/view/render_plot</w:t>
      </w:r>
    </w:p>
    <w:p>
      <w:pPr>
        <w:spacing w:line="240" w:lineRule="auto" w:before="0" w:after="0"/>
      </w:pPr>
      <w:r>
        <w:rPr>
          <w:rFonts w:ascii="Times New Roman" w:hAnsi="Times New Roman" w:eastAsia="Times New Roman"/>
          <w:sz w:val="22"/>
        </w:rPr>
        <w:t>https://www.tensorflow.org/tfx/model_analysis/api_docs/python/tfma/view/render_slicing_attributions</w:t>
      </w:r>
    </w:p>
    <w:p>
      <w:pPr>
        <w:spacing w:line="240" w:lineRule="auto" w:before="0" w:after="0"/>
      </w:pPr>
      <w:r>
        <w:rPr>
          <w:rFonts w:ascii="Times New Roman" w:hAnsi="Times New Roman" w:eastAsia="Times New Roman"/>
          <w:sz w:val="22"/>
        </w:rPr>
        <w:t>https://www.tensorflow.org/tfx/model_analysis/api_docs/python/tfma/view/render_slicing_metrics</w:t>
      </w:r>
    </w:p>
    <w:p>
      <w:pPr>
        <w:spacing w:line="240" w:lineRule="auto" w:before="0" w:after="0"/>
      </w:pPr>
      <w:r>
        <w:rPr>
          <w:rFonts w:ascii="Times New Roman" w:hAnsi="Times New Roman" w:eastAsia="Times New Roman"/>
          <w:sz w:val="22"/>
        </w:rPr>
        <w:t>https://www.tensorflow.org/tfx/model_analysis/api_docs/python/tfma/view/render_time_series</w:t>
      </w:r>
    </w:p>
    <w:p>
      <w:pPr>
        <w:spacing w:line="240" w:lineRule="auto" w:before="0" w:after="0"/>
      </w:pPr>
      <w:r>
        <w:rPr>
          <w:rFonts w:ascii="Times New Roman" w:hAnsi="Times New Roman" w:eastAsia="Times New Roman"/>
          <w:sz w:val="22"/>
        </w:rPr>
        <w:t>https://www.tensorflow.org/tfx/model_analysis/api_docs/python/tfma/writers</w:t>
      </w:r>
    </w:p>
    <w:p>
      <w:pPr>
        <w:spacing w:line="240" w:lineRule="auto" w:before="0" w:after="0"/>
      </w:pPr>
      <w:r>
        <w:rPr>
          <w:rFonts w:ascii="Times New Roman" w:hAnsi="Times New Roman" w:eastAsia="Times New Roman"/>
          <w:sz w:val="22"/>
        </w:rPr>
        <w:t>https://www.tensorflow.org/tfx/model_analysis/api_docs/python/tfma/writers/EvalConfigWriter</w:t>
      </w:r>
    </w:p>
    <w:p>
      <w:pPr>
        <w:spacing w:line="240" w:lineRule="auto" w:before="0" w:after="0"/>
      </w:pPr>
      <w:r>
        <w:rPr>
          <w:rFonts w:ascii="Times New Roman" w:hAnsi="Times New Roman" w:eastAsia="Times New Roman"/>
          <w:sz w:val="22"/>
        </w:rPr>
        <w:t>https://www.tensorflow.org/tfx/model_analysis/api_docs/python/tfma/writers/MetricsPlotsAndValidationsWriter</w:t>
      </w:r>
    </w:p>
    <w:p>
      <w:pPr>
        <w:spacing w:line="240" w:lineRule="auto" w:before="0" w:after="0"/>
      </w:pPr>
      <w:r>
        <w:rPr>
          <w:rFonts w:ascii="Times New Roman" w:hAnsi="Times New Roman" w:eastAsia="Times New Roman"/>
          <w:sz w:val="22"/>
        </w:rPr>
        <w:t>https://www.tensorflow.org/tfx/model_analysis/api_docs/python/tfma/writers/Write</w:t>
      </w:r>
    </w:p>
    <w:p>
      <w:pPr>
        <w:spacing w:line="240" w:lineRule="auto" w:before="0" w:after="0"/>
      </w:pPr>
      <w:r>
        <w:rPr>
          <w:rFonts w:ascii="Times New Roman" w:hAnsi="Times New Roman" w:eastAsia="Times New Roman"/>
          <w:sz w:val="22"/>
        </w:rPr>
        <w:t>https://www.tensorflow.org/tfx/model_analysis/api_docs/python/tfma/writers/Writer</w:t>
      </w:r>
    </w:p>
    <w:p>
      <w:pPr>
        <w:spacing w:line="240" w:lineRule="auto" w:before="0" w:after="0"/>
      </w:pPr>
      <w:r>
        <w:rPr>
          <w:rFonts w:ascii="Times New Roman" w:hAnsi="Times New Roman" w:eastAsia="Times New Roman"/>
          <w:sz w:val="22"/>
        </w:rPr>
        <w:t>https://www.tensorflow.org/tfx/model_analysis/api_docs/python/tfma/writers/convert_slice_metrics_to_proto</w:t>
      </w:r>
    </w:p>
    <w:p>
      <w:pPr>
        <w:spacing w:line="240" w:lineRule="auto" w:before="0" w:after="0"/>
      </w:pPr>
      <w:r>
        <w:rPr>
          <w:rFonts w:ascii="Times New Roman" w:hAnsi="Times New Roman" w:eastAsia="Times New Roman"/>
          <w:sz w:val="22"/>
        </w:rPr>
        <w:t>https://www.tensorflow.org/tfx/serving/api_docs/cc</w:t>
      </w:r>
    </w:p>
    <w:p>
      <w:pPr>
        <w:spacing w:line="240" w:lineRule="auto" w:before="0" w:after="0"/>
      </w:pPr>
      <w:r>
        <w:rPr>
          <w:rFonts w:ascii="Times New Roman" w:hAnsi="Times New Roman" w:eastAsia="Times New Roman"/>
          <w:sz w:val="22"/>
        </w:rPr>
        <w:t>https://www.tensorflow.org/tfx/serving/api_docs/cc/namespace/tensorflow/serving</w:t>
      </w:r>
    </w:p>
    <w:p>
      <w:pPr>
        <w:spacing w:line="240" w:lineRule="auto" w:before="0" w:after="0"/>
      </w:pPr>
      <w:r>
        <w:rPr>
          <w:rFonts w:ascii="Times New Roman" w:hAnsi="Times New Roman" w:eastAsia="Times New Roman"/>
          <w:sz w:val="22"/>
        </w:rPr>
        <w:t>https://www.tensorflow.org/tfx/serving/api_docs/cc/class/tensorflow/serving/aspired-version-policy</w:t>
      </w:r>
    </w:p>
    <w:p>
      <w:pPr>
        <w:spacing w:line="240" w:lineRule="auto" w:before="0" w:after="0"/>
      </w:pPr>
      <w:r>
        <w:rPr>
          <w:rFonts w:ascii="Times New Roman" w:hAnsi="Times New Roman" w:eastAsia="Times New Roman"/>
          <w:sz w:val="22"/>
        </w:rPr>
        <w:t>https://www.tensorflow.org/tfx/serving/api_docs/cc/struct/tensorflow/serving/aspired-version-policy/servable-action</w:t>
      </w:r>
    </w:p>
    <w:p>
      <w:pPr>
        <w:spacing w:line="240" w:lineRule="auto" w:before="0" w:after="0"/>
      </w:pPr>
      <w:r>
        <w:rPr>
          <w:rFonts w:ascii="Times New Roman" w:hAnsi="Times New Roman" w:eastAsia="Times New Roman"/>
          <w:sz w:val="22"/>
        </w:rPr>
        <w:t>https://www.tensorflow.org/tfx/serving/api_docs/cc/class/tensorflow/serving/aspired-versions-manager</w:t>
      </w:r>
    </w:p>
    <w:p>
      <w:pPr>
        <w:spacing w:line="240" w:lineRule="auto" w:before="0" w:after="0"/>
      </w:pPr>
      <w:r>
        <w:rPr>
          <w:rFonts w:ascii="Times New Roman" w:hAnsi="Times New Roman" w:eastAsia="Times New Roman"/>
          <w:sz w:val="22"/>
        </w:rPr>
        <w:t>https://www.tensorflow.org/tfx/serving/api_docs/cc/struct/tensorflow/serving/aspired-versions-manager/options</w:t>
      </w:r>
    </w:p>
    <w:p>
      <w:pPr>
        <w:spacing w:line="240" w:lineRule="auto" w:before="0" w:after="0"/>
      </w:pPr>
      <w:r>
        <w:rPr>
          <w:rFonts w:ascii="Times New Roman" w:hAnsi="Times New Roman" w:eastAsia="Times New Roman"/>
          <w:sz w:val="22"/>
        </w:rPr>
        <w:t>https://www.tensorflow.org/tfx/serving/api_docs/cc/class/tensorflow/serving/aspired-versions-manager-builder</w:t>
      </w:r>
    </w:p>
    <w:p>
      <w:pPr>
        <w:spacing w:line="240" w:lineRule="auto" w:before="0" w:after="0"/>
      </w:pPr>
      <w:r>
        <w:rPr>
          <w:rFonts w:ascii="Times New Roman" w:hAnsi="Times New Roman" w:eastAsia="Times New Roman"/>
          <w:sz w:val="22"/>
        </w:rPr>
        <w:t>https://www.tensorflow.org/tfx/serving/api_docs/cc/class/tensorflow/serving/basic-manager</w:t>
      </w:r>
    </w:p>
    <w:p>
      <w:pPr>
        <w:spacing w:line="240" w:lineRule="auto" w:before="0" w:after="0"/>
      </w:pPr>
      <w:r>
        <w:rPr>
          <w:rFonts w:ascii="Times New Roman" w:hAnsi="Times New Roman" w:eastAsia="Times New Roman"/>
          <w:sz w:val="22"/>
        </w:rPr>
        <w:t>https://www.tensorflow.org/tfx/serving/api_docs/cc/struct/tensorflow/serving/basic-manager/options</w:t>
      </w:r>
    </w:p>
    <w:p>
      <w:pPr>
        <w:spacing w:line="240" w:lineRule="auto" w:before="0" w:after="0"/>
      </w:pPr>
      <w:r>
        <w:rPr>
          <w:rFonts w:ascii="Times New Roman" w:hAnsi="Times New Roman" w:eastAsia="Times New Roman"/>
          <w:sz w:val="22"/>
        </w:rPr>
        <w:t>https://www.tensorflow.org/tfx/serving/api_docs/cc/class/tensorflow/serving/caching-manager</w:t>
      </w:r>
    </w:p>
    <w:p>
      <w:pPr>
        <w:spacing w:line="240" w:lineRule="auto" w:before="0" w:after="0"/>
      </w:pPr>
      <w:r>
        <w:rPr>
          <w:rFonts w:ascii="Times New Roman" w:hAnsi="Times New Roman" w:eastAsia="Times New Roman"/>
          <w:sz w:val="22"/>
        </w:rPr>
        <w:t>https://www.tensorflow.org/tfx/serving/api_docs/cc/class/tensorflow/serving/caching-manager/loader-factory</w:t>
      </w:r>
    </w:p>
    <w:p>
      <w:pPr>
        <w:spacing w:line="240" w:lineRule="auto" w:before="0" w:after="0"/>
      </w:pPr>
      <w:r>
        <w:rPr>
          <w:rFonts w:ascii="Times New Roman" w:hAnsi="Times New Roman" w:eastAsia="Times New Roman"/>
          <w:sz w:val="22"/>
        </w:rPr>
        <w:t>https://www.tensorflow.org/tfx/serving/api_docs/cc/struct/tensorflow/serving/caching-manager/options</w:t>
      </w:r>
    </w:p>
    <w:p>
      <w:pPr>
        <w:spacing w:line="240" w:lineRule="auto" w:before="0" w:after="0"/>
      </w:pPr>
      <w:r>
        <w:rPr>
          <w:rFonts w:ascii="Times New Roman" w:hAnsi="Times New Roman" w:eastAsia="Times New Roman"/>
          <w:sz w:val="22"/>
        </w:rPr>
        <w:t>https://www.tensorflow.org/tfx/serving/api_docs/cc/class/tensorflow/serving/classifier-interface</w:t>
      </w:r>
    </w:p>
    <w:p>
      <w:pPr>
        <w:spacing w:line="240" w:lineRule="auto" w:before="0" w:after="0"/>
      </w:pPr>
      <w:r>
        <w:rPr>
          <w:rFonts w:ascii="Times New Roman" w:hAnsi="Times New Roman" w:eastAsia="Times New Roman"/>
          <w:sz w:val="22"/>
        </w:rPr>
        <w:t>https://www.tensorflow.org/tfx/serving/api_docs/cc/class/tensorflow/serving/file-system-storage-path-source</w:t>
      </w:r>
    </w:p>
    <w:p>
      <w:pPr>
        <w:spacing w:line="240" w:lineRule="auto" w:before="0" w:after="0"/>
      </w:pPr>
      <w:r>
        <w:rPr>
          <w:rFonts w:ascii="Times New Roman" w:hAnsi="Times New Roman" w:eastAsia="Times New Roman"/>
          <w:sz w:val="22"/>
        </w:rPr>
        <w:t>https://www.tensorflow.org/tfx/serving/api_docs/cc/class/tensorflow/serving/loader</w:t>
      </w:r>
    </w:p>
    <w:p>
      <w:pPr>
        <w:spacing w:line="240" w:lineRule="auto" w:before="0" w:after="0"/>
      </w:pPr>
      <w:r>
        <w:rPr>
          <w:rFonts w:ascii="Times New Roman" w:hAnsi="Times New Roman" w:eastAsia="Times New Roman"/>
          <w:sz w:val="22"/>
        </w:rPr>
        <w:t>https://www.tensorflow.org/tfx/serving/api_docs/cc/struct/tensorflow/serving/loader/metadata</w:t>
      </w:r>
    </w:p>
    <w:p>
      <w:pPr>
        <w:spacing w:line="240" w:lineRule="auto" w:before="0" w:after="0"/>
      </w:pPr>
      <w:r>
        <w:rPr>
          <w:rFonts w:ascii="Times New Roman" w:hAnsi="Times New Roman" w:eastAsia="Times New Roman"/>
          <w:sz w:val="22"/>
        </w:rPr>
        <w:t>https://www.tensorflow.org/tfx/serving/api_docs/cc/class/tensorflow/serving/loader-harness</w:t>
      </w:r>
    </w:p>
    <w:p>
      <w:pPr>
        <w:spacing w:line="240" w:lineRule="auto" w:before="0" w:after="0"/>
      </w:pPr>
      <w:r>
        <w:rPr>
          <w:rFonts w:ascii="Times New Roman" w:hAnsi="Times New Roman" w:eastAsia="Times New Roman"/>
          <w:sz w:val="22"/>
        </w:rPr>
        <w:t>https://www.tensorflow.org/tfx/serving/api_docs/cc/struct/tensorflow/serving/loader-harness/options</w:t>
      </w:r>
    </w:p>
    <w:p>
      <w:pPr>
        <w:spacing w:line="240" w:lineRule="auto" w:before="0" w:after="0"/>
      </w:pPr>
      <w:r>
        <w:rPr>
          <w:rFonts w:ascii="Times New Roman" w:hAnsi="Times New Roman" w:eastAsia="Times New Roman"/>
          <w:sz w:val="22"/>
        </w:rPr>
        <w:t>https://www.tensorflow.org/tfx/serving/api_docs/cc/class/tensorflow/serving/manager</w:t>
      </w:r>
    </w:p>
    <w:p>
      <w:pPr>
        <w:spacing w:line="240" w:lineRule="auto" w:before="0" w:after="0"/>
      </w:pPr>
      <w:r>
        <w:rPr>
          <w:rFonts w:ascii="Times New Roman" w:hAnsi="Times New Roman" w:eastAsia="Times New Roman"/>
          <w:sz w:val="22"/>
        </w:rPr>
        <w:t>https://www.tensorflow.org/tfx/serving/api_docs/cc/class/tensorflow/serving/path-prefix-loader-factory</w:t>
      </w:r>
    </w:p>
    <w:p>
      <w:pPr>
        <w:spacing w:line="240" w:lineRule="auto" w:before="0" w:after="0"/>
      </w:pPr>
      <w:r>
        <w:rPr>
          <w:rFonts w:ascii="Times New Roman" w:hAnsi="Times New Roman" w:eastAsia="Times New Roman"/>
          <w:sz w:val="22"/>
        </w:rPr>
        <w:t>https://www.tensorflow.org/tfx/serving/api_docs/cc/class/tensorflow/serving/regressor-interface</w:t>
      </w:r>
    </w:p>
    <w:p>
      <w:pPr>
        <w:spacing w:line="240" w:lineRule="auto" w:before="0" w:after="0"/>
      </w:pPr>
      <w:r>
        <w:rPr>
          <w:rFonts w:ascii="Times New Roman" w:hAnsi="Times New Roman" w:eastAsia="Times New Roman"/>
          <w:sz w:val="22"/>
        </w:rPr>
        <w:t>https://www.tensorflow.org/tfx/serving/api_docs/cc/class/tensorflow/serving/resource-unsafe-loader</w:t>
      </w:r>
    </w:p>
    <w:p>
      <w:pPr>
        <w:spacing w:line="240" w:lineRule="auto" w:before="0" w:after="0"/>
      </w:pPr>
      <w:r>
        <w:rPr>
          <w:rFonts w:ascii="Times New Roman" w:hAnsi="Times New Roman" w:eastAsia="Times New Roman"/>
          <w:sz w:val="22"/>
        </w:rPr>
        <w:t>https://www.tensorflow.org/tfx/serving/api_docs/cc/class/tensorflow/serving/saved-model-bundle-factory</w:t>
      </w:r>
    </w:p>
    <w:p>
      <w:pPr>
        <w:spacing w:line="240" w:lineRule="auto" w:before="0" w:after="0"/>
      </w:pPr>
      <w:r>
        <w:rPr>
          <w:rFonts w:ascii="Times New Roman" w:hAnsi="Times New Roman" w:eastAsia="Times New Roman"/>
          <w:sz w:val="22"/>
        </w:rPr>
        <w:t>https://www.tensorflow.org/tfx/serving/api_docs/cc/class/tensorflow/serving/servable-handle</w:t>
      </w:r>
    </w:p>
    <w:p>
      <w:pPr>
        <w:spacing w:line="240" w:lineRule="auto" w:before="0" w:after="0"/>
      </w:pPr>
      <w:r>
        <w:rPr>
          <w:rFonts w:ascii="Times New Roman" w:hAnsi="Times New Roman" w:eastAsia="Times New Roman"/>
          <w:sz w:val="22"/>
        </w:rPr>
        <w:t>https://www.tensorflow.org/tfx/serving/api_docs/cc/class/tensorflow/serving/servable-state-monitor</w:t>
      </w:r>
    </w:p>
    <w:p>
      <w:pPr>
        <w:spacing w:line="240" w:lineRule="auto" w:before="0" w:after="0"/>
      </w:pPr>
      <w:r>
        <w:rPr>
          <w:rFonts w:ascii="Times New Roman" w:hAnsi="Times New Roman" w:eastAsia="Times New Roman"/>
          <w:sz w:val="22"/>
        </w:rPr>
        <w:t>https://www.tensorflow.org/tfx/serving/api_docs/cc/class/tensorflow/serving/server-core</w:t>
      </w:r>
    </w:p>
    <w:p>
      <w:pPr>
        <w:spacing w:line="240" w:lineRule="auto" w:before="0" w:after="0"/>
      </w:pPr>
      <w:r>
        <w:rPr>
          <w:rFonts w:ascii="Times New Roman" w:hAnsi="Times New Roman" w:eastAsia="Times New Roman"/>
          <w:sz w:val="22"/>
        </w:rPr>
        <w:t>https://www.tensorflow.org/tfx/serving/api_docs/cc/struct/tensorflow/serving/server-core/options</w:t>
      </w:r>
    </w:p>
    <w:p>
      <w:pPr>
        <w:spacing w:line="240" w:lineRule="auto" w:before="0" w:after="0"/>
      </w:pPr>
      <w:r>
        <w:rPr>
          <w:rFonts w:ascii="Times New Roman" w:hAnsi="Times New Roman" w:eastAsia="Times New Roman"/>
          <w:sz w:val="22"/>
        </w:rPr>
        <w:t>https://www.tensorflow.org/tfx/serving/api_docs/cc/class/tensorflow/serving/serving-session</w:t>
      </w:r>
    </w:p>
    <w:p>
      <w:pPr>
        <w:spacing w:line="240" w:lineRule="auto" w:before="0" w:after="0"/>
      </w:pPr>
      <w:r>
        <w:rPr>
          <w:rFonts w:ascii="Times New Roman" w:hAnsi="Times New Roman" w:eastAsia="Times New Roman"/>
          <w:sz w:val="22"/>
        </w:rPr>
        <w:t>https://www.tensorflow.org/tfx/serving/api_docs/cc/class/tensorflow/serving/serving-session-wrapper</w:t>
      </w:r>
    </w:p>
    <w:p>
      <w:pPr>
        <w:spacing w:line="240" w:lineRule="auto" w:before="0" w:after="0"/>
      </w:pPr>
      <w:r>
        <w:rPr>
          <w:rFonts w:ascii="Times New Roman" w:hAnsi="Times New Roman" w:eastAsia="Times New Roman"/>
          <w:sz w:val="22"/>
        </w:rPr>
        <w:t>https://www.tensorflow.org/tfx/serving/api_docs/cc/class/tensorflow/serving/session-wrapper-ignore-thread-pool-options</w:t>
      </w:r>
    </w:p>
    <w:p>
      <w:pPr>
        <w:spacing w:line="240" w:lineRule="auto" w:before="0" w:after="0"/>
      </w:pPr>
      <w:r>
        <w:rPr>
          <w:rFonts w:ascii="Times New Roman" w:hAnsi="Times New Roman" w:eastAsia="Times New Roman"/>
          <w:sz w:val="22"/>
        </w:rPr>
        <w:t>https://www.tensorflow.org/tfx/serving/api_docs/cc/class/tensorflow/serving/shared-ptr-handle</w:t>
      </w:r>
    </w:p>
    <w:p>
      <w:pPr>
        <w:spacing w:line="240" w:lineRule="auto" w:before="0" w:after="0"/>
      </w:pPr>
      <w:r>
        <w:rPr>
          <w:rFonts w:ascii="Times New Roman" w:hAnsi="Times New Roman" w:eastAsia="Times New Roman"/>
          <w:sz w:val="22"/>
        </w:rPr>
        <w:t>https://www.tensorflow.org/tfx/serving/api_docs/cc/class/tensorflow/serving/source</w:t>
      </w:r>
    </w:p>
    <w:p>
      <w:pPr>
        <w:spacing w:line="240" w:lineRule="auto" w:before="0" w:after="0"/>
      </w:pPr>
      <w:r>
        <w:rPr>
          <w:rFonts w:ascii="Times New Roman" w:hAnsi="Times New Roman" w:eastAsia="Times New Roman"/>
          <w:sz w:val="22"/>
        </w:rPr>
        <w:t>https://www.tensorflow.org/tfx/serving/api_docs/cc/class/tensorflow/serving/source-adapter</w:t>
      </w:r>
    </w:p>
    <w:p>
      <w:pPr>
        <w:spacing w:line="240" w:lineRule="auto" w:before="0" w:after="0"/>
      </w:pPr>
      <w:r>
        <w:rPr>
          <w:rFonts w:ascii="Times New Roman" w:hAnsi="Times New Roman" w:eastAsia="Times New Roman"/>
          <w:sz w:val="22"/>
        </w:rPr>
        <w:t>https://www.tensorflow.org/tfx/serving/api_docs/cc/class/tensorflow/serving/untyped-servable-handle</w:t>
      </w:r>
    </w:p>
    <w:p>
      <w:pPr>
        <w:spacing w:line="240" w:lineRule="auto" w:before="0" w:after="0"/>
      </w:pPr>
      <w:r>
        <w:rPr>
          <w:rFonts w:ascii="Times New Roman" w:hAnsi="Times New Roman" w:eastAsia="Times New Roman"/>
          <w:sz w:val="22"/>
        </w:rPr>
        <w:t>https://www.tensorflow.org/tfx/serving/api_docs/cc/struct/tensorflow/serving/aspired-servable-state-snapshot</w:t>
      </w:r>
    </w:p>
    <w:p>
      <w:pPr>
        <w:spacing w:line="240" w:lineRule="auto" w:before="0" w:after="0"/>
      </w:pPr>
      <w:r>
        <w:rPr>
          <w:rFonts w:ascii="Times New Roman" w:hAnsi="Times New Roman" w:eastAsia="Times New Roman"/>
          <w:sz w:val="22"/>
        </w:rPr>
        <w:t>https://www.tensorflow.org/tfx/serving/api_docs/cc/struct/tensorflow/serving/servable-request</w:t>
      </w:r>
    </w:p>
    <w:p>
      <w:pPr>
        <w:spacing w:line="240" w:lineRule="auto" w:before="0" w:after="0"/>
      </w:pPr>
      <w:r>
        <w:rPr>
          <w:rFonts w:ascii="Times New Roman" w:hAnsi="Times New Roman" w:eastAsia="Times New Roman"/>
          <w:sz w:val="22"/>
        </w:rPr>
        <w:t>https://www.tensorflow.org/tfx/serving/api_docs/cc/namespace/tensorflow</w:t>
      </w:r>
    </w:p>
    <w:p>
      <w:pPr>
        <w:spacing w:line="240" w:lineRule="auto" w:before="0" w:after="0"/>
      </w:pPr>
      <w:r>
        <w:rPr>
          <w:rFonts w:ascii="Times New Roman" w:hAnsi="Times New Roman" w:eastAsia="Times New Roman"/>
          <w:sz w:val="22"/>
        </w:rPr>
        <w:t>https://www.tensorflow.org/tfx/serving/api_docs/cc/namespace/tensorflow/serving/internal</w:t>
      </w:r>
    </w:p>
    <w:p>
      <w:pPr>
        <w:spacing w:line="240" w:lineRule="auto" w:before="0" w:after="0"/>
      </w:pPr>
      <w:r>
        <w:rPr>
          <w:rFonts w:ascii="Times New Roman" w:hAnsi="Times New Roman" w:eastAsia="Times New Roman"/>
          <w:sz w:val="22"/>
        </w:rPr>
        <w:t>https://www.tensorflow.org/tfx/ml_metadata/api_docs/python/mlmd</w:t>
      </w:r>
    </w:p>
    <w:p>
      <w:pPr>
        <w:spacing w:line="240" w:lineRule="auto" w:before="0" w:after="0"/>
      </w:pPr>
      <w:r>
        <w:rPr>
          <w:rFonts w:ascii="Times New Roman" w:hAnsi="Times New Roman" w:eastAsia="Times New Roman"/>
          <w:sz w:val="22"/>
        </w:rPr>
        <w:t>https://www.tensorflow.org/tfx/ml_metadata/api_docs/python/mlmd/ListOptions</w:t>
      </w:r>
    </w:p>
    <w:p>
      <w:pPr>
        <w:spacing w:line="240" w:lineRule="auto" w:before="0" w:after="0"/>
      </w:pPr>
      <w:r>
        <w:rPr>
          <w:rFonts w:ascii="Times New Roman" w:hAnsi="Times New Roman" w:eastAsia="Times New Roman"/>
          <w:sz w:val="22"/>
        </w:rPr>
        <w:t>https://www.tensorflow.org/tfx/ml_metadata/api_docs/python/mlmd/MetadataStore</w:t>
      </w:r>
    </w:p>
    <w:p>
      <w:pPr>
        <w:spacing w:line="240" w:lineRule="auto" w:before="0" w:after="0"/>
      </w:pPr>
      <w:r>
        <w:rPr>
          <w:rFonts w:ascii="Times New Roman" w:hAnsi="Times New Roman" w:eastAsia="Times New Roman"/>
          <w:sz w:val="22"/>
        </w:rPr>
        <w:t>https://www.tensorflow.org/tfx/ml_metadata/api_docs/python/mlmd/OrderByField</w:t>
      </w:r>
    </w:p>
    <w:p>
      <w:pPr>
        <w:spacing w:line="240" w:lineRule="auto" w:before="0" w:after="0"/>
      </w:pPr>
      <w:r>
        <w:rPr>
          <w:rFonts w:ascii="Times New Roman" w:hAnsi="Times New Roman" w:eastAsia="Times New Roman"/>
          <w:sz w:val="22"/>
        </w:rPr>
        <w:t>https://www.tensorflow.org/tfx/ml_metadata/api_docs/python/mlmd/downgrade_schema</w:t>
      </w:r>
    </w:p>
    <w:p>
      <w:pPr>
        <w:spacing w:line="240" w:lineRule="auto" w:before="0" w:after="0"/>
      </w:pPr>
      <w:r>
        <w:rPr>
          <w:rFonts w:ascii="Times New Roman" w:hAnsi="Times New Roman" w:eastAsia="Times New Roman"/>
          <w:sz w:val="22"/>
        </w:rPr>
        <w:t>https://www.tensorflow.org/tfx/tf_metadata/api_docs/python/tfmd/proto</w:t>
      </w:r>
    </w:p>
    <w:p>
      <w:pPr>
        <w:spacing w:line="240" w:lineRule="auto" w:before="0" w:after="0"/>
      </w:pPr>
      <w:r>
        <w:rPr>
          <w:rFonts w:ascii="Times New Roman" w:hAnsi="Times New Roman" w:eastAsia="Times New Roman"/>
          <w:sz w:val="22"/>
        </w:rPr>
        <w:t>https://www.tensorflow.org/tfx/tf_metadata/api_docs/python/tfmd/proto/anomalies_pb2</w:t>
      </w:r>
    </w:p>
    <w:p>
      <w:pPr>
        <w:spacing w:line="240" w:lineRule="auto" w:before="0" w:after="0"/>
      </w:pPr>
      <w:r>
        <w:rPr>
          <w:rFonts w:ascii="Times New Roman" w:hAnsi="Times New Roman" w:eastAsia="Times New Roman"/>
          <w:sz w:val="22"/>
        </w:rPr>
        <w:t>https://www.tensorflow.org/tfx/tf_metadata/api_docs/python/tfmd/proto/anomalies_pb2/Anomalies</w:t>
      </w:r>
    </w:p>
    <w:p>
      <w:pPr>
        <w:spacing w:line="240" w:lineRule="auto" w:before="0" w:after="0"/>
      </w:pPr>
      <w:r>
        <w:rPr>
          <w:rFonts w:ascii="Times New Roman" w:hAnsi="Times New Roman" w:eastAsia="Times New Roman"/>
          <w:sz w:val="22"/>
        </w:rPr>
        <w:t>https://www.tensorflow.org/tfx/tf_metadata/api_docs/python/tfmd/proto/anomalies_pb2/Anomalies/AnomalyInfoEntry</w:t>
      </w:r>
    </w:p>
    <w:p>
      <w:pPr>
        <w:spacing w:line="240" w:lineRule="auto" w:before="0" w:after="0"/>
      </w:pPr>
      <w:r>
        <w:rPr>
          <w:rFonts w:ascii="Times New Roman" w:hAnsi="Times New Roman" w:eastAsia="Times New Roman"/>
          <w:sz w:val="22"/>
        </w:rPr>
        <w:t>https://www.tensorflow.org/tfx/tf_metadata/api_docs/python/tfmd/proto/anomalies_pb2/AnomalyInfo</w:t>
      </w:r>
    </w:p>
    <w:p>
      <w:pPr>
        <w:spacing w:line="240" w:lineRule="auto" w:before="0" w:after="0"/>
      </w:pPr>
      <w:r>
        <w:rPr>
          <w:rFonts w:ascii="Times New Roman" w:hAnsi="Times New Roman" w:eastAsia="Times New Roman"/>
          <w:sz w:val="22"/>
        </w:rPr>
        <w:t>https://www.tensorflow.org/tfx/tf_metadata/api_docs/python/tfmd/proto/anomalies_pb2/AnomalyInfo/Reason</w:t>
      </w:r>
    </w:p>
    <w:p>
      <w:pPr>
        <w:spacing w:line="240" w:lineRule="auto" w:before="0" w:after="0"/>
      </w:pPr>
      <w:r>
        <w:rPr>
          <w:rFonts w:ascii="Times New Roman" w:hAnsi="Times New Roman" w:eastAsia="Times New Roman"/>
          <w:sz w:val="22"/>
        </w:rPr>
        <w:t>https://www.tensorflow.org/tfx/tf_metadata/api_docs/python/tfmd/proto/anomalies_pb2/ChangedRegion</w:t>
      </w:r>
    </w:p>
    <w:p>
      <w:pPr>
        <w:spacing w:line="240" w:lineRule="auto" w:before="0" w:after="0"/>
      </w:pPr>
      <w:r>
        <w:rPr>
          <w:rFonts w:ascii="Times New Roman" w:hAnsi="Times New Roman" w:eastAsia="Times New Roman"/>
          <w:sz w:val="22"/>
        </w:rPr>
        <w:t>https://www.tensorflow.org/tfx/tf_metadata/api_docs/python/tfmd/proto/anomalies_pb2/DiffRegion</w:t>
      </w:r>
    </w:p>
    <w:p>
      <w:pPr>
        <w:spacing w:line="240" w:lineRule="auto" w:before="0" w:after="0"/>
      </w:pPr>
      <w:r>
        <w:rPr>
          <w:rFonts w:ascii="Times New Roman" w:hAnsi="Times New Roman" w:eastAsia="Times New Roman"/>
          <w:sz w:val="22"/>
        </w:rPr>
        <w:t>https://www.tensorflow.org/tfx/tf_metadata/api_docs/python/tfmd/proto/anomalies_pb2/DriftSkewInfo</w:t>
      </w:r>
    </w:p>
    <w:p>
      <w:pPr>
        <w:spacing w:line="240" w:lineRule="auto" w:before="0" w:after="0"/>
      </w:pPr>
      <w:r>
        <w:rPr>
          <w:rFonts w:ascii="Times New Roman" w:hAnsi="Times New Roman" w:eastAsia="Times New Roman"/>
          <w:sz w:val="22"/>
        </w:rPr>
        <w:t>https://www.tensorflow.org/tfx/tf_metadata/api_docs/python/tfmd/proto/anomalies_pb2/DriftSkewInfo/Measurement</w:t>
      </w:r>
    </w:p>
    <w:p>
      <w:pPr>
        <w:spacing w:line="240" w:lineRule="auto" w:before="0" w:after="0"/>
      </w:pPr>
      <w:r>
        <w:rPr>
          <w:rFonts w:ascii="Times New Roman" w:hAnsi="Times New Roman" w:eastAsia="Times New Roman"/>
          <w:sz w:val="22"/>
        </w:rPr>
        <w:t>https://www.tensorflow.org/tfx/tf_metadata/api_docs/python/tfmd/proto/anomalies_pb2/HiddenRegion</w:t>
      </w:r>
    </w:p>
    <w:p>
      <w:pPr>
        <w:spacing w:line="240" w:lineRule="auto" w:before="0" w:after="0"/>
      </w:pPr>
      <w:r>
        <w:rPr>
          <w:rFonts w:ascii="Times New Roman" w:hAnsi="Times New Roman" w:eastAsia="Times New Roman"/>
          <w:sz w:val="22"/>
        </w:rPr>
        <w:t>https://www.tensorflow.org/tfx/tf_metadata/api_docs/python/tfmd/proto/anomalies_pb2/OneSideRegion</w:t>
      </w:r>
    </w:p>
    <w:p>
      <w:pPr>
        <w:spacing w:line="240" w:lineRule="auto" w:before="0" w:after="0"/>
      </w:pPr>
      <w:r>
        <w:rPr>
          <w:rFonts w:ascii="Times New Roman" w:hAnsi="Times New Roman" w:eastAsia="Times New Roman"/>
          <w:sz w:val="22"/>
        </w:rPr>
        <w:t>https://www.tensorflow.org/tfx/tf_metadata/api_docs/python/tfmd/proto/anomalies_pb2/UnchangedRegion</w:t>
      </w:r>
    </w:p>
    <w:p>
      <w:pPr>
        <w:spacing w:line="240" w:lineRule="auto" w:before="0" w:after="0"/>
      </w:pPr>
      <w:r>
        <w:rPr>
          <w:rFonts w:ascii="Times New Roman" w:hAnsi="Times New Roman" w:eastAsia="Times New Roman"/>
          <w:sz w:val="22"/>
        </w:rPr>
        <w:t>https://www.tensorflow.org/tfx/tf_metadata/api_docs/python/tfmd/proto/derived_feature_pb2</w:t>
      </w:r>
    </w:p>
    <w:p>
      <w:pPr>
        <w:spacing w:line="240" w:lineRule="auto" w:before="0" w:after="0"/>
      </w:pPr>
      <w:r>
        <w:rPr>
          <w:rFonts w:ascii="Times New Roman" w:hAnsi="Times New Roman" w:eastAsia="Times New Roman"/>
          <w:sz w:val="22"/>
        </w:rPr>
        <w:t>https://www.tensorflow.org/tfx/tf_metadata/api_docs/python/tfmd/proto/derived_feature_pb2/AllowlistDeriver</w:t>
      </w:r>
    </w:p>
    <w:p>
      <w:pPr>
        <w:spacing w:line="240" w:lineRule="auto" w:before="0" w:after="0"/>
      </w:pPr>
      <w:r>
        <w:rPr>
          <w:rFonts w:ascii="Times New Roman" w:hAnsi="Times New Roman" w:eastAsia="Times New Roman"/>
          <w:sz w:val="22"/>
        </w:rPr>
        <w:t>https://www.tensorflow.org/tfx/tf_metadata/api_docs/python/tfmd/proto/derived_feature_pb2/ArgmaxTopK</w:t>
      </w:r>
    </w:p>
    <w:p>
      <w:pPr>
        <w:spacing w:line="240" w:lineRule="auto" w:before="0" w:after="0"/>
      </w:pPr>
      <w:r>
        <w:rPr>
          <w:rFonts w:ascii="Times New Roman" w:hAnsi="Times New Roman" w:eastAsia="Times New Roman"/>
          <w:sz w:val="22"/>
        </w:rPr>
        <w:t>https://www.tensorflow.org/tfx/tf_metadata/api_docs/python/tfmd/proto/derived_feature_pb2/DerivedFeatureConfig</w:t>
      </w:r>
    </w:p>
    <w:p>
      <w:pPr>
        <w:spacing w:line="240" w:lineRule="auto" w:before="0" w:after="0"/>
      </w:pPr>
      <w:r>
        <w:rPr>
          <w:rFonts w:ascii="Times New Roman" w:hAnsi="Times New Roman" w:eastAsia="Times New Roman"/>
          <w:sz w:val="22"/>
        </w:rPr>
        <w:t>https://www.tensorflow.org/tfx/tf_metadata/api_docs/python/tfmd/proto/derived_feature_pb2/DerivedFeatureSource</w:t>
      </w:r>
    </w:p>
    <w:p>
      <w:pPr>
        <w:spacing w:line="240" w:lineRule="auto" w:before="0" w:after="0"/>
      </w:pPr>
      <w:r>
        <w:rPr>
          <w:rFonts w:ascii="Times New Roman" w:hAnsi="Times New Roman" w:eastAsia="Times New Roman"/>
          <w:sz w:val="22"/>
        </w:rPr>
        <w:t>https://www.tensorflow.org/tfx/tf_metadata/api_docs/python/tfmd/proto/derived_feature_pb2/ImageQualityDeriver</w:t>
      </w:r>
    </w:p>
    <w:p>
      <w:pPr>
        <w:spacing w:line="240" w:lineRule="auto" w:before="0" w:after="0"/>
      </w:pPr>
      <w:r>
        <w:rPr>
          <w:rFonts w:ascii="Times New Roman" w:hAnsi="Times New Roman" w:eastAsia="Times New Roman"/>
          <w:sz w:val="22"/>
        </w:rPr>
        <w:t>https://www.tensorflow.org/tfx/tf_metadata/api_docs/python/tfmd/proto/derived_feature_pb2/ReduceOp</w:t>
      </w:r>
    </w:p>
    <w:p>
      <w:pPr>
        <w:spacing w:line="240" w:lineRule="auto" w:before="0" w:after="0"/>
      </w:pPr>
      <w:r>
        <w:rPr>
          <w:rFonts w:ascii="Times New Roman" w:hAnsi="Times New Roman" w:eastAsia="Times New Roman"/>
          <w:sz w:val="22"/>
        </w:rPr>
        <w:t>https://www.tensorflow.org/tfx/tf_metadata/api_docs/python/tfmd/proto/derived_feature_pb2/SliceSql</w:t>
      </w:r>
    </w:p>
    <w:p>
      <w:pPr>
        <w:spacing w:line="240" w:lineRule="auto" w:before="0" w:after="0"/>
      </w:pPr>
      <w:r>
        <w:rPr>
          <w:rFonts w:ascii="Times New Roman" w:hAnsi="Times New Roman" w:eastAsia="Times New Roman"/>
          <w:sz w:val="22"/>
        </w:rPr>
        <w:t>https://www.tensorflow.org/tfx/tf_metadata/api_docs/python/tfmd/proto/metric_pb2</w:t>
      </w:r>
    </w:p>
    <w:p>
      <w:pPr>
        <w:spacing w:line="240" w:lineRule="auto" w:before="0" w:after="0"/>
      </w:pPr>
      <w:r>
        <w:rPr>
          <w:rFonts w:ascii="Times New Roman" w:hAnsi="Times New Roman" w:eastAsia="Times New Roman"/>
          <w:sz w:val="22"/>
        </w:rPr>
        <w:t>https://www.tensorflow.org/tfx/tf_metadata/api_docs/python/tfmd/proto/metric_pb2/AUC</w:t>
      </w:r>
    </w:p>
    <w:p>
      <w:pPr>
        <w:spacing w:line="240" w:lineRule="auto" w:before="0" w:after="0"/>
      </w:pPr>
      <w:r>
        <w:rPr>
          <w:rFonts w:ascii="Times New Roman" w:hAnsi="Times New Roman" w:eastAsia="Times New Roman"/>
          <w:sz w:val="22"/>
        </w:rPr>
        <w:t>https://www.tensorflow.org/tfx/tf_metadata/api_docs/python/tfmd/proto/metric_pb2/AUCPrecisionRecall</w:t>
      </w:r>
    </w:p>
    <w:p>
      <w:pPr>
        <w:spacing w:line="240" w:lineRule="auto" w:before="0" w:after="0"/>
      </w:pPr>
      <w:r>
        <w:rPr>
          <w:rFonts w:ascii="Times New Roman" w:hAnsi="Times New Roman" w:eastAsia="Times New Roman"/>
          <w:sz w:val="22"/>
        </w:rPr>
        <w:t>https://www.tensorflow.org/tfx/tf_metadata/api_docs/python/tfmd/proto/metric_pb2/BinaryAccuracy</w:t>
      </w:r>
    </w:p>
    <w:p>
      <w:pPr>
        <w:spacing w:line="240" w:lineRule="auto" w:before="0" w:after="0"/>
      </w:pPr>
      <w:r>
        <w:rPr>
          <w:rFonts w:ascii="Times New Roman" w:hAnsi="Times New Roman" w:eastAsia="Times New Roman"/>
          <w:sz w:val="22"/>
        </w:rPr>
        <w:t>https://www.tensorflow.org/tfx/tf_metadata/api_docs/python/tfmd/proto/metric_pb2/BinaryCrossEntropy</w:t>
      </w:r>
    </w:p>
    <w:p>
      <w:pPr>
        <w:spacing w:line="240" w:lineRule="auto" w:before="0" w:after="0"/>
      </w:pPr>
      <w:r>
        <w:rPr>
          <w:rFonts w:ascii="Times New Roman" w:hAnsi="Times New Roman" w:eastAsia="Times New Roman"/>
          <w:sz w:val="22"/>
        </w:rPr>
        <w:t>https://www.tensorflow.org/tfx/tf_metadata/api_docs/python/tfmd/proto/metric_pb2/BlockUtility</w:t>
      </w:r>
    </w:p>
    <w:p>
      <w:pPr>
        <w:spacing w:line="240" w:lineRule="auto" w:before="0" w:after="0"/>
      </w:pPr>
      <w:r>
        <w:rPr>
          <w:rFonts w:ascii="Times New Roman" w:hAnsi="Times New Roman" w:eastAsia="Times New Roman"/>
          <w:sz w:val="22"/>
        </w:rPr>
        <w:t>https://www.tensorflow.org/tfx/tf_metadata/api_docs/python/tfmd/proto/metric_pb2/CategoricalAccuracy</w:t>
      </w:r>
    </w:p>
    <w:p>
      <w:pPr>
        <w:spacing w:line="240" w:lineRule="auto" w:before="0" w:after="0"/>
      </w:pPr>
      <w:r>
        <w:rPr>
          <w:rFonts w:ascii="Times New Roman" w:hAnsi="Times New Roman" w:eastAsia="Times New Roman"/>
          <w:sz w:val="22"/>
        </w:rPr>
        <w:t>https://www.tensorflow.org/tfx/tf_metadata/api_docs/python/tfmd/proto/metric_pb2/CategoricalCrossEntropy</w:t>
      </w:r>
    </w:p>
    <w:p>
      <w:pPr>
        <w:spacing w:line="240" w:lineRule="auto" w:before="0" w:after="0"/>
      </w:pPr>
      <w:r>
        <w:rPr>
          <w:rFonts w:ascii="Times New Roman" w:hAnsi="Times New Roman" w:eastAsia="Times New Roman"/>
          <w:sz w:val="22"/>
        </w:rPr>
        <w:t>https://www.tensorflow.org/tfx/tf_metadata/api_docs/python/tfmd/proto/metric_pb2/Cosine</w:t>
      </w:r>
    </w:p>
    <w:p>
      <w:pPr>
        <w:spacing w:line="240" w:lineRule="auto" w:before="0" w:after="0"/>
      </w:pPr>
      <w:r>
        <w:rPr>
          <w:rFonts w:ascii="Times New Roman" w:hAnsi="Times New Roman" w:eastAsia="Times New Roman"/>
          <w:sz w:val="22"/>
        </w:rPr>
        <w:t>https://www.tensorflow.org/tfx/tf_metadata/api_docs/python/tfmd/proto/metric_pb2/CustomMetric</w:t>
      </w:r>
    </w:p>
    <w:p>
      <w:pPr>
        <w:spacing w:line="240" w:lineRule="auto" w:before="0" w:after="0"/>
      </w:pPr>
      <w:r>
        <w:rPr>
          <w:rFonts w:ascii="Times New Roman" w:hAnsi="Times New Roman" w:eastAsia="Times New Roman"/>
          <w:sz w:val="22"/>
        </w:rPr>
        <w:t>https://www.tensorflow.org/tfx/tf_metadata/api_docs/python/tfmd/proto/metric_pb2/CustomMetric/RegistrySpec</w:t>
      </w:r>
    </w:p>
    <w:p>
      <w:pPr>
        <w:spacing w:line="240" w:lineRule="auto" w:before="0" w:after="0"/>
      </w:pPr>
      <w:r>
        <w:rPr>
          <w:rFonts w:ascii="Times New Roman" w:hAnsi="Times New Roman" w:eastAsia="Times New Roman"/>
          <w:sz w:val="22"/>
        </w:rPr>
        <w:t>https://www.tensorflow.org/tfx/tf_metadata/api_docs/python/tfmd/proto/metric_pb2/FalseNegativeRateAtThreshold</w:t>
      </w:r>
    </w:p>
    <w:p>
      <w:pPr>
        <w:spacing w:line="240" w:lineRule="auto" w:before="0" w:after="0"/>
      </w:pPr>
      <w:r>
        <w:rPr>
          <w:rFonts w:ascii="Times New Roman" w:hAnsi="Times New Roman" w:eastAsia="Times New Roman"/>
          <w:sz w:val="22"/>
        </w:rPr>
        <w:t>https://www.tensorflow.org/tfx/tf_metadata/api_docs/python/tfmd/proto/metric_pb2/FalsePositiveRateAtThreshold</w:t>
      </w:r>
    </w:p>
    <w:p>
      <w:pPr>
        <w:spacing w:line="240" w:lineRule="auto" w:before="0" w:after="0"/>
      </w:pPr>
      <w:r>
        <w:rPr>
          <w:rFonts w:ascii="Times New Roman" w:hAnsi="Times New Roman" w:eastAsia="Times New Roman"/>
          <w:sz w:val="22"/>
        </w:rPr>
        <w:t>https://www.tensorflow.org/tfx/tf_metadata/api_docs/python/tfmd/proto/metric_pb2/Hinge</w:t>
      </w:r>
    </w:p>
    <w:p>
      <w:pPr>
        <w:spacing w:line="240" w:lineRule="auto" w:before="0" w:after="0"/>
      </w:pPr>
      <w:r>
        <w:rPr>
          <w:rFonts w:ascii="Times New Roman" w:hAnsi="Times New Roman" w:eastAsia="Times New Roman"/>
          <w:sz w:val="22"/>
        </w:rPr>
        <w:t>https://www.tensorflow.org/tfx/tf_metadata/api_docs/python/tfmd/proto/metric_pb2/KullbackLeiblerDivergence</w:t>
      </w:r>
    </w:p>
    <w:p>
      <w:pPr>
        <w:spacing w:line="240" w:lineRule="auto" w:before="0" w:after="0"/>
      </w:pPr>
      <w:r>
        <w:rPr>
          <w:rFonts w:ascii="Times New Roman" w:hAnsi="Times New Roman" w:eastAsia="Times New Roman"/>
          <w:sz w:val="22"/>
        </w:rPr>
        <w:t>https://www.tensorflow.org/tfx/tf_metadata/api_docs/python/tfmd/proto/metric_pb2/LogisticRegression</w:t>
      </w:r>
    </w:p>
    <w:p>
      <w:pPr>
        <w:spacing w:line="240" w:lineRule="auto" w:before="0" w:after="0"/>
      </w:pPr>
      <w:r>
        <w:rPr>
          <w:rFonts w:ascii="Times New Roman" w:hAnsi="Times New Roman" w:eastAsia="Times New Roman"/>
          <w:sz w:val="22"/>
        </w:rPr>
        <w:t>https://www.tensorflow.org/tfx/tf_metadata/api_docs/python/tfmd/proto/metric_pb2/MaximumMeanDiscrepancy</w:t>
      </w:r>
    </w:p>
    <w:p>
      <w:pPr>
        <w:spacing w:line="240" w:lineRule="auto" w:before="0" w:after="0"/>
      </w:pPr>
      <w:r>
        <w:rPr>
          <w:rFonts w:ascii="Times New Roman" w:hAnsi="Times New Roman" w:eastAsia="Times New Roman"/>
          <w:sz w:val="22"/>
        </w:rPr>
        <w:t>https://www.tensorflow.org/tfx/tf_metadata/api_docs/python/tfmd/proto/metric_pb2/MeanAbsoluteError</w:t>
      </w:r>
    </w:p>
    <w:p>
      <w:pPr>
        <w:spacing w:line="240" w:lineRule="auto" w:before="0" w:after="0"/>
      </w:pPr>
      <w:r>
        <w:rPr>
          <w:rFonts w:ascii="Times New Roman" w:hAnsi="Times New Roman" w:eastAsia="Times New Roman"/>
          <w:sz w:val="22"/>
        </w:rPr>
        <w:t>https://www.tensorflow.org/tfx/tf_metadata/api_docs/python/tfmd/proto/metric_pb2/MeanAbsolutePercentageError</w:t>
      </w:r>
    </w:p>
    <w:p>
      <w:pPr>
        <w:spacing w:line="240" w:lineRule="auto" w:before="0" w:after="0"/>
      </w:pPr>
      <w:r>
        <w:rPr>
          <w:rFonts w:ascii="Times New Roman" w:hAnsi="Times New Roman" w:eastAsia="Times New Roman"/>
          <w:sz w:val="22"/>
        </w:rPr>
        <w:t>https://www.tensorflow.org/tfx/tf_metadata/api_docs/python/tfmd/proto/metric_pb2/MeanReciprocalRank</w:t>
      </w:r>
    </w:p>
    <w:p>
      <w:pPr>
        <w:spacing w:line="240" w:lineRule="auto" w:before="0" w:after="0"/>
      </w:pPr>
      <w:r>
        <w:rPr>
          <w:rFonts w:ascii="Times New Roman" w:hAnsi="Times New Roman" w:eastAsia="Times New Roman"/>
          <w:sz w:val="22"/>
        </w:rPr>
        <w:t>https://www.tensorflow.org/tfx/tf_metadata/api_docs/python/tfmd/proto/metric_pb2/MeanSquaredError</w:t>
      </w:r>
    </w:p>
    <w:p>
      <w:pPr>
        <w:spacing w:line="240" w:lineRule="auto" w:before="0" w:after="0"/>
      </w:pPr>
      <w:r>
        <w:rPr>
          <w:rFonts w:ascii="Times New Roman" w:hAnsi="Times New Roman" w:eastAsia="Times New Roman"/>
          <w:sz w:val="22"/>
        </w:rPr>
        <w:t>https://www.tensorflow.org/tfx/tf_metadata/api_docs/python/tfmd/proto/metric_pb2/MeanSquaredLogarithmicError</w:t>
      </w:r>
    </w:p>
    <w:p>
      <w:pPr>
        <w:spacing w:line="240" w:lineRule="auto" w:before="0" w:after="0"/>
      </w:pPr>
      <w:r>
        <w:rPr>
          <w:rFonts w:ascii="Times New Roman" w:hAnsi="Times New Roman" w:eastAsia="Times New Roman"/>
          <w:sz w:val="22"/>
        </w:rPr>
        <w:t>https://www.tensorflow.org/tfx/tf_metadata/api_docs/python/tfmd/proto/metric_pb2/MicroAUC</w:t>
      </w:r>
    </w:p>
    <w:p>
      <w:pPr>
        <w:spacing w:line="240" w:lineRule="auto" w:before="0" w:after="0"/>
      </w:pPr>
      <w:r>
        <w:rPr>
          <w:rFonts w:ascii="Times New Roman" w:hAnsi="Times New Roman" w:eastAsia="Times New Roman"/>
          <w:sz w:val="22"/>
        </w:rPr>
        <w:t>https://www.tensorflow.org/tfx/tf_metadata/api_docs/python/tfmd/proto/metric_pb2/MultilabelCrossEntropy</w:t>
      </w:r>
    </w:p>
    <w:p>
      <w:pPr>
        <w:spacing w:line="240" w:lineRule="auto" w:before="0" w:after="0"/>
      </w:pPr>
      <w:r>
        <w:rPr>
          <w:rFonts w:ascii="Times New Roman" w:hAnsi="Times New Roman" w:eastAsia="Times New Roman"/>
          <w:sz w:val="22"/>
        </w:rPr>
        <w:t>https://www.tensorflow.org/tfx/tf_metadata/api_docs/python/tfmd/proto/metric_pb2/PerformanceMetric</w:t>
      </w:r>
    </w:p>
    <w:p>
      <w:pPr>
        <w:spacing w:line="240" w:lineRule="auto" w:before="0" w:after="0"/>
      </w:pPr>
      <w:r>
        <w:rPr>
          <w:rFonts w:ascii="Times New Roman" w:hAnsi="Times New Roman" w:eastAsia="Times New Roman"/>
          <w:sz w:val="22"/>
        </w:rPr>
        <w:t>https://www.tensorflow.org/tfx/tf_metadata/api_docs/python/tfmd/proto/metric_pb2/Poisson</w:t>
      </w:r>
    </w:p>
    <w:p>
      <w:pPr>
        <w:spacing w:line="240" w:lineRule="auto" w:before="0" w:after="0"/>
      </w:pPr>
      <w:r>
        <w:rPr>
          <w:rFonts w:ascii="Times New Roman" w:hAnsi="Times New Roman" w:eastAsia="Times New Roman"/>
          <w:sz w:val="22"/>
        </w:rPr>
        <w:t>https://www.tensorflow.org/tfx/tf_metadata/api_docs/python/tfmd/proto/metric_pb2/PrecisionAtK</w:t>
      </w:r>
    </w:p>
    <w:p>
      <w:pPr>
        <w:spacing w:line="240" w:lineRule="auto" w:before="0" w:after="0"/>
      </w:pPr>
      <w:r>
        <w:rPr>
          <w:rFonts w:ascii="Times New Roman" w:hAnsi="Times New Roman" w:eastAsia="Times New Roman"/>
          <w:sz w:val="22"/>
        </w:rPr>
        <w:t>https://www.tensorflow.org/tfx/tf_metadata/api_docs/python/tfmd/proto/metric_pb2/PrecisionAtRecall</w:t>
      </w:r>
    </w:p>
    <w:p>
      <w:pPr>
        <w:spacing w:line="240" w:lineRule="auto" w:before="0" w:after="0"/>
      </w:pPr>
      <w:r>
        <w:rPr>
          <w:rFonts w:ascii="Times New Roman" w:hAnsi="Times New Roman" w:eastAsia="Times New Roman"/>
          <w:sz w:val="22"/>
        </w:rPr>
        <w:t>https://www.tensorflow.org/tfx/tf_metadata/api_docs/python/tfmd/proto/metric_pb2/PredictionMean</w:t>
      </w:r>
    </w:p>
    <w:p>
      <w:pPr>
        <w:spacing w:line="240" w:lineRule="auto" w:before="0" w:after="0"/>
      </w:pPr>
      <w:r>
        <w:rPr>
          <w:rFonts w:ascii="Times New Roman" w:hAnsi="Times New Roman" w:eastAsia="Times New Roman"/>
          <w:sz w:val="22"/>
        </w:rPr>
        <w:t>https://www.tensorflow.org/tfx/tf_metadata/api_docs/python/tfmd/proto/metric_pb2/RecallAtPrecision</w:t>
      </w:r>
    </w:p>
    <w:p>
      <w:pPr>
        <w:spacing w:line="240" w:lineRule="auto" w:before="0" w:after="0"/>
      </w:pPr>
      <w:r>
        <w:rPr>
          <w:rFonts w:ascii="Times New Roman" w:hAnsi="Times New Roman" w:eastAsia="Times New Roman"/>
          <w:sz w:val="22"/>
        </w:rPr>
        <w:t>https://www.tensorflow.org/tfx/tf_metadata/api_docs/python/tfmd/proto/metric_pb2/SensitivityAtSpecificity</w:t>
      </w:r>
    </w:p>
    <w:p>
      <w:pPr>
        <w:spacing w:line="240" w:lineRule="auto" w:before="0" w:after="0"/>
      </w:pPr>
      <w:r>
        <w:rPr>
          <w:rFonts w:ascii="Times New Roman" w:hAnsi="Times New Roman" w:eastAsia="Times New Roman"/>
          <w:sz w:val="22"/>
        </w:rPr>
        <w:t>https://www.tensorflow.org/tfx/tf_metadata/api_docs/python/tfmd/proto/metric_pb2/SparseTopKCategoricalAccuracy</w:t>
      </w:r>
    </w:p>
    <w:p>
      <w:pPr>
        <w:spacing w:line="240" w:lineRule="auto" w:before="0" w:after="0"/>
      </w:pPr>
      <w:r>
        <w:rPr>
          <w:rFonts w:ascii="Times New Roman" w:hAnsi="Times New Roman" w:eastAsia="Times New Roman"/>
          <w:sz w:val="22"/>
        </w:rPr>
        <w:t>https://www.tensorflow.org/tfx/tf_metadata/api_docs/python/tfmd/proto/metric_pb2/SpecificityAtSensitivity</w:t>
      </w:r>
    </w:p>
    <w:p>
      <w:pPr>
        <w:spacing w:line="240" w:lineRule="auto" w:before="0" w:after="0"/>
      </w:pPr>
      <w:r>
        <w:rPr>
          <w:rFonts w:ascii="Times New Roman" w:hAnsi="Times New Roman" w:eastAsia="Times New Roman"/>
          <w:sz w:val="22"/>
        </w:rPr>
        <w:t>https://www.tensorflow.org/tfx/tf_metadata/api_docs/python/tfmd/proto/metric_pb2/SquaredHinge</w:t>
      </w:r>
    </w:p>
    <w:p>
      <w:pPr>
        <w:spacing w:line="240" w:lineRule="auto" w:before="0" w:after="0"/>
      </w:pPr>
      <w:r>
        <w:rPr>
          <w:rFonts w:ascii="Times New Roman" w:hAnsi="Times New Roman" w:eastAsia="Times New Roman"/>
          <w:sz w:val="22"/>
        </w:rPr>
        <w:t>https://www.tensorflow.org/tfx/tf_metadata/api_docs/python/tfmd/proto/metric_pb2/TopKCategoricalAccuracy</w:t>
      </w:r>
    </w:p>
    <w:p>
      <w:pPr>
        <w:spacing w:line="240" w:lineRule="auto" w:before="0" w:after="0"/>
      </w:pPr>
      <w:r>
        <w:rPr>
          <w:rFonts w:ascii="Times New Roman" w:hAnsi="Times New Roman" w:eastAsia="Times New Roman"/>
          <w:sz w:val="22"/>
        </w:rPr>
        <w:t>https://www.tensorflow.org/tfx/tf_metadata/api_docs/python/tfmd/proto/path_pb2</w:t>
      </w:r>
    </w:p>
    <w:p>
      <w:pPr>
        <w:spacing w:line="240" w:lineRule="auto" w:before="0" w:after="0"/>
      </w:pPr>
      <w:r>
        <w:rPr>
          <w:rFonts w:ascii="Times New Roman" w:hAnsi="Times New Roman" w:eastAsia="Times New Roman"/>
          <w:sz w:val="22"/>
        </w:rPr>
        <w:t>https://www.tensorflow.org/tfx/tf_metadata/api_docs/python/tfmd/proto/path_pb2/Path</w:t>
      </w:r>
    </w:p>
    <w:p>
      <w:pPr>
        <w:spacing w:line="240" w:lineRule="auto" w:before="0" w:after="0"/>
      </w:pPr>
      <w:r>
        <w:rPr>
          <w:rFonts w:ascii="Times New Roman" w:hAnsi="Times New Roman" w:eastAsia="Times New Roman"/>
          <w:sz w:val="22"/>
        </w:rPr>
        <w:t>https://www.tensorflow.org/tfx/tf_metadata/api_docs/python/tfmd/proto/problem_statement_pb2</w:t>
      </w:r>
    </w:p>
    <w:p>
      <w:pPr>
        <w:spacing w:line="240" w:lineRule="auto" w:before="0" w:after="0"/>
      </w:pPr>
      <w:r>
        <w:rPr>
          <w:rFonts w:ascii="Times New Roman" w:hAnsi="Times New Roman" w:eastAsia="Times New Roman"/>
          <w:sz w:val="22"/>
        </w:rPr>
        <w:t>https://www.tensorflow.org/tfx/tf_metadata/api_docs/python/tfmd/proto/problem_statement_pb2/BinaryClassification</w:t>
      </w:r>
    </w:p>
    <w:p>
      <w:pPr>
        <w:spacing w:line="240" w:lineRule="auto" w:before="0" w:after="0"/>
      </w:pPr>
      <w:r>
        <w:rPr>
          <w:rFonts w:ascii="Times New Roman" w:hAnsi="Times New Roman" w:eastAsia="Times New Roman"/>
          <w:sz w:val="22"/>
        </w:rPr>
        <w:t>https://www.tensorflow.org/tfx/tf_metadata/api_docs/python/tfmd/proto/problem_statement_pb2/BinaryClassification/PositiveNegativeSpec</w:t>
      </w:r>
    </w:p>
    <w:p>
      <w:pPr>
        <w:spacing w:line="240" w:lineRule="auto" w:before="0" w:after="0"/>
      </w:pPr>
      <w:r>
        <w:rPr>
          <w:rFonts w:ascii="Times New Roman" w:hAnsi="Times New Roman" w:eastAsia="Times New Roman"/>
          <w:sz w:val="22"/>
        </w:rPr>
        <w:t>https://www.tensorflow.org/tfx/tf_metadata/api_docs/python/tfmd/proto/problem_statement_pb2/BinaryClassification/PositiveNegativeSpec/LabelValue</w:t>
      </w:r>
    </w:p>
    <w:p>
      <w:pPr>
        <w:spacing w:line="240" w:lineRule="auto" w:before="0" w:after="0"/>
      </w:pPr>
      <w:r>
        <w:rPr>
          <w:rFonts w:ascii="Times New Roman" w:hAnsi="Times New Roman" w:eastAsia="Times New Roman"/>
          <w:sz w:val="22"/>
        </w:rPr>
        <w:t>https://www.tensorflow.org/tfx/tf_metadata/api_docs/python/tfmd/proto/problem_statement_pb2/DynamicClassSpec</w:t>
      </w:r>
    </w:p>
    <w:p>
      <w:pPr>
        <w:spacing w:line="240" w:lineRule="auto" w:before="0" w:after="0"/>
      </w:pPr>
      <w:r>
        <w:rPr>
          <w:rFonts w:ascii="Times New Roman" w:hAnsi="Times New Roman" w:eastAsia="Times New Roman"/>
          <w:sz w:val="22"/>
        </w:rPr>
        <w:t>https://www.tensorflow.org/tfx/tf_metadata/api_docs/python/tfmd/proto/problem_statement_pb2/DynamicClassSpec/OovClassSpec</w:t>
      </w:r>
    </w:p>
    <w:p>
      <w:pPr>
        <w:spacing w:line="240" w:lineRule="auto" w:before="0" w:after="0"/>
      </w:pPr>
      <w:r>
        <w:rPr>
          <w:rFonts w:ascii="Times New Roman" w:hAnsi="Times New Roman" w:eastAsia="Times New Roman"/>
          <w:sz w:val="22"/>
        </w:rPr>
        <w:t>https://www.tensorflow.org/tfx/tf_metadata/api_docs/python/tfmd/proto/problem_statement_pb2/MetaOptimizationTarget</w:t>
      </w:r>
    </w:p>
    <w:p>
      <w:pPr>
        <w:spacing w:line="240" w:lineRule="auto" w:before="0" w:after="0"/>
      </w:pPr>
      <w:r>
        <w:rPr>
          <w:rFonts w:ascii="Times New Roman" w:hAnsi="Times New Roman" w:eastAsia="Times New Roman"/>
          <w:sz w:val="22"/>
        </w:rPr>
        <w:t>https://www.tensorflow.org/tfx/tf_metadata/api_docs/python/tfmd/proto/problem_statement_pb2/MetaOptimizationTarget/ThresholdConfig</w:t>
      </w:r>
    </w:p>
    <w:p>
      <w:pPr>
        <w:spacing w:line="240" w:lineRule="auto" w:before="0" w:after="0"/>
      </w:pPr>
      <w:r>
        <w:rPr>
          <w:rFonts w:ascii="Times New Roman" w:hAnsi="Times New Roman" w:eastAsia="Times New Roman"/>
          <w:sz w:val="22"/>
        </w:rPr>
        <w:t>https://www.tensorflow.org/tfx/tf_metadata/api_docs/python/tfmd/proto/problem_statement_pb2/MultiClassClassification</w:t>
      </w:r>
    </w:p>
    <w:p>
      <w:pPr>
        <w:spacing w:line="240" w:lineRule="auto" w:before="0" w:after="0"/>
      </w:pPr>
      <w:r>
        <w:rPr>
          <w:rFonts w:ascii="Times New Roman" w:hAnsi="Times New Roman" w:eastAsia="Times New Roman"/>
          <w:sz w:val="22"/>
        </w:rPr>
        <w:t>https://www.tensorflow.org/tfx/tf_metadata/api_docs/python/tfmd/proto/problem_statement_pb2/MultiDimensionalRegression</w:t>
      </w:r>
    </w:p>
    <w:p>
      <w:pPr>
        <w:spacing w:line="240" w:lineRule="auto" w:before="0" w:after="0"/>
      </w:pPr>
      <w:r>
        <w:rPr>
          <w:rFonts w:ascii="Times New Roman" w:hAnsi="Times New Roman" w:eastAsia="Times New Roman"/>
          <w:sz w:val="22"/>
        </w:rPr>
        <w:t>https://www.tensorflow.org/tfx/tf_metadata/api_docs/python/tfmd/proto/problem_statement_pb2/MultiDimensionalRegression/Probability</w:t>
      </w:r>
    </w:p>
    <w:p>
      <w:pPr>
        <w:spacing w:line="240" w:lineRule="auto" w:before="0" w:after="0"/>
      </w:pPr>
      <w:r>
        <w:rPr>
          <w:rFonts w:ascii="Times New Roman" w:hAnsi="Times New Roman" w:eastAsia="Times New Roman"/>
          <w:sz w:val="22"/>
        </w:rPr>
        <w:t>https://www.tensorflow.org/tfx/tf_metadata/api_docs/python/tfmd/proto/problem_statement_pb2/MultiLabelClassification</w:t>
      </w:r>
    </w:p>
    <w:p>
      <w:pPr>
        <w:spacing w:line="240" w:lineRule="auto" w:before="0" w:after="0"/>
      </w:pPr>
      <w:r>
        <w:rPr>
          <w:rFonts w:ascii="Times New Roman" w:hAnsi="Times New Roman" w:eastAsia="Times New Roman"/>
          <w:sz w:val="22"/>
        </w:rPr>
        <w:t>https://www.tensorflow.org/tfx/tf_metadata/api_docs/python/tfmd/proto/problem_statement_pb2/OneDimensionalRegression</w:t>
      </w:r>
    </w:p>
    <w:p>
      <w:pPr>
        <w:spacing w:line="240" w:lineRule="auto" w:before="0" w:after="0"/>
      </w:pPr>
      <w:r>
        <w:rPr>
          <w:rFonts w:ascii="Times New Roman" w:hAnsi="Times New Roman" w:eastAsia="Times New Roman"/>
          <w:sz w:val="22"/>
        </w:rPr>
        <w:t>https://www.tensorflow.org/tfx/tf_metadata/api_docs/python/tfmd/proto/problem_statement_pb2/OneDimensionalRegression/Counts</w:t>
      </w:r>
    </w:p>
    <w:p>
      <w:pPr>
        <w:spacing w:line="240" w:lineRule="auto" w:before="0" w:after="0"/>
      </w:pPr>
      <w:r>
        <w:rPr>
          <w:rFonts w:ascii="Times New Roman" w:hAnsi="Times New Roman" w:eastAsia="Times New Roman"/>
          <w:sz w:val="22"/>
        </w:rPr>
        <w:t>https://www.tensorflow.org/tfx/tf_metadata/api_docs/python/tfmd/proto/problem_statement_pb2/OneDimensionalRegression/Probability</w:t>
      </w:r>
    </w:p>
    <w:p>
      <w:pPr>
        <w:spacing w:line="240" w:lineRule="auto" w:before="0" w:after="0"/>
      </w:pPr>
      <w:r>
        <w:rPr>
          <w:rFonts w:ascii="Times New Roman" w:hAnsi="Times New Roman" w:eastAsia="Times New Roman"/>
          <w:sz w:val="22"/>
        </w:rPr>
        <w:t>https://www.tensorflow.org/tfx/tf_metadata/api_docs/python/tfmd/proto/problem_statement_pb2/ProblemStatement</w:t>
      </w:r>
    </w:p>
    <w:p>
      <w:pPr>
        <w:spacing w:line="240" w:lineRule="auto" w:before="0" w:after="0"/>
      </w:pPr>
      <w:r>
        <w:rPr>
          <w:rFonts w:ascii="Times New Roman" w:hAnsi="Times New Roman" w:eastAsia="Times New Roman"/>
          <w:sz w:val="22"/>
        </w:rPr>
        <w:t>https://www.tensorflow.org/tfx/tf_metadata/api_docs/python/tfmd/proto/problem_statement_pb2/Task</w:t>
      </w:r>
    </w:p>
    <w:p>
      <w:pPr>
        <w:spacing w:line="240" w:lineRule="auto" w:before="0" w:after="0"/>
      </w:pPr>
      <w:r>
        <w:rPr>
          <w:rFonts w:ascii="Times New Roman" w:hAnsi="Times New Roman" w:eastAsia="Times New Roman"/>
          <w:sz w:val="22"/>
        </w:rPr>
        <w:t>https://www.tensorflow.org/tfx/tf_metadata/api_docs/python/tfmd/proto/problem_statement_pb2/TextGeneration</w:t>
      </w:r>
    </w:p>
    <w:p>
      <w:pPr>
        <w:spacing w:line="240" w:lineRule="auto" w:before="0" w:after="0"/>
      </w:pPr>
      <w:r>
        <w:rPr>
          <w:rFonts w:ascii="Times New Roman" w:hAnsi="Times New Roman" w:eastAsia="Times New Roman"/>
          <w:sz w:val="22"/>
        </w:rPr>
        <w:t>https://www.tensorflow.org/tfx/tf_metadata/api_docs/python/tfmd/proto/problem_statement_pb2/TopKClassification</w:t>
      </w:r>
    </w:p>
    <w:p>
      <w:pPr>
        <w:spacing w:line="240" w:lineRule="auto" w:before="0" w:after="0"/>
      </w:pPr>
      <w:r>
        <w:rPr>
          <w:rFonts w:ascii="Times New Roman" w:hAnsi="Times New Roman" w:eastAsia="Times New Roman"/>
          <w:sz w:val="22"/>
        </w:rPr>
        <w:t>https://www.tensorflow.org/tfx/tf_metadata/api_docs/python/tfmd/proto/problem_statement_pb2/Type</w:t>
      </w:r>
    </w:p>
    <w:p>
      <w:pPr>
        <w:spacing w:line="240" w:lineRule="auto" w:before="0" w:after="0"/>
      </w:pPr>
      <w:r>
        <w:rPr>
          <w:rFonts w:ascii="Times New Roman" w:hAnsi="Times New Roman" w:eastAsia="Times New Roman"/>
          <w:sz w:val="22"/>
        </w:rPr>
        <w:t>https://www.tensorflow.org/tfx/tf_metadata/api_docs/python/tfmd/proto/schema_pb2</w:t>
      </w:r>
    </w:p>
    <w:p>
      <w:pPr>
        <w:spacing w:line="240" w:lineRule="auto" w:before="0" w:after="0"/>
      </w:pPr>
      <w:r>
        <w:rPr>
          <w:rFonts w:ascii="Times New Roman" w:hAnsi="Times New Roman" w:eastAsia="Times New Roman"/>
          <w:sz w:val="22"/>
        </w:rPr>
        <w:t>https://www.tensorflow.org/tfx/tf_metadata/api_docs/python/tfmd/proto/schema_pb2/Annotation</w:t>
      </w:r>
    </w:p>
    <w:p>
      <w:pPr>
        <w:spacing w:line="240" w:lineRule="auto" w:before="0" w:after="0"/>
      </w:pPr>
      <w:r>
        <w:rPr>
          <w:rFonts w:ascii="Times New Roman" w:hAnsi="Times New Roman" w:eastAsia="Times New Roman"/>
          <w:sz w:val="22"/>
        </w:rPr>
        <w:t>https://www.tensorflow.org/tfx/tf_metadata/api_docs/python/tfmd/proto/schema_pb2/AudioDomain</w:t>
      </w:r>
    </w:p>
    <w:p>
      <w:pPr>
        <w:spacing w:line="240" w:lineRule="auto" w:before="0" w:after="0"/>
      </w:pPr>
      <w:r>
        <w:rPr>
          <w:rFonts w:ascii="Times New Roman" w:hAnsi="Times New Roman" w:eastAsia="Times New Roman"/>
          <w:sz w:val="22"/>
        </w:rPr>
        <w:t>https://www.tensorflow.org/tfx/tf_metadata/api_docs/python/tfmd/proto/schema_pb2/BoolDomain</w:t>
      </w:r>
    </w:p>
    <w:p>
      <w:pPr>
        <w:spacing w:line="240" w:lineRule="auto" w:before="0" w:after="0"/>
      </w:pPr>
      <w:r>
        <w:rPr>
          <w:rFonts w:ascii="Times New Roman" w:hAnsi="Times New Roman" w:eastAsia="Times New Roman"/>
          <w:sz w:val="22"/>
        </w:rPr>
        <w:t>https://www.tensorflow.org/tfx/tf_metadata/api_docs/python/tfmd/proto/schema_pb2/ContentChunkDomain</w:t>
      </w:r>
    </w:p>
    <w:p>
      <w:pPr>
        <w:spacing w:line="240" w:lineRule="auto" w:before="0" w:after="0"/>
      </w:pPr>
      <w:r>
        <w:rPr>
          <w:rFonts w:ascii="Times New Roman" w:hAnsi="Times New Roman" w:eastAsia="Times New Roman"/>
          <w:sz w:val="22"/>
        </w:rPr>
        <w:t>https://www.tensorflow.org/tfx/tf_metadata/api_docs/python/tfmd/proto/schema_pb2/DatasetConstraints</w:t>
      </w:r>
    </w:p>
    <w:p>
      <w:pPr>
        <w:spacing w:line="240" w:lineRule="auto" w:before="0" w:after="0"/>
      </w:pPr>
      <w:r>
        <w:rPr>
          <w:rFonts w:ascii="Times New Roman" w:hAnsi="Times New Roman" w:eastAsia="Times New Roman"/>
          <w:sz w:val="22"/>
        </w:rPr>
        <w:t>https://www.tensorflow.org/tfx/tf_metadata/api_docs/python/tfmd/proto/schema_pb2/DistributionConstraints</w:t>
      </w:r>
    </w:p>
    <w:p>
      <w:pPr>
        <w:spacing w:line="240" w:lineRule="auto" w:before="0" w:after="0"/>
      </w:pPr>
      <w:r>
        <w:rPr>
          <w:rFonts w:ascii="Times New Roman" w:hAnsi="Times New Roman" w:eastAsia="Times New Roman"/>
          <w:sz w:val="22"/>
        </w:rPr>
        <w:t>https://www.tensorflow.org/tfx/tf_metadata/api_docs/python/tfmd/proto/schema_pb2/Feature</w:t>
      </w:r>
    </w:p>
    <w:p>
      <w:pPr>
        <w:spacing w:line="240" w:lineRule="auto" w:before="0" w:after="0"/>
      </w:pPr>
      <w:r>
        <w:rPr>
          <w:rFonts w:ascii="Times New Roman" w:hAnsi="Times New Roman" w:eastAsia="Times New Roman"/>
          <w:sz w:val="22"/>
        </w:rPr>
        <w:t>https://www.tensorflow.org/tfx/tf_metadata/api_docs/python/tfmd/proto/schema_pb2/FeatureComparator</w:t>
      </w:r>
    </w:p>
    <w:p>
      <w:pPr>
        <w:spacing w:line="240" w:lineRule="auto" w:before="0" w:after="0"/>
      </w:pPr>
      <w:r>
        <w:rPr>
          <w:rFonts w:ascii="Times New Roman" w:hAnsi="Times New Roman" w:eastAsia="Times New Roman"/>
          <w:sz w:val="22"/>
        </w:rPr>
        <w:t>https://www.tensorflow.org/tfx/tf_metadata/api_docs/python/tfmd/proto/schema_pb2/FeatureCoverageConstraints</w:t>
      </w:r>
    </w:p>
    <w:p>
      <w:pPr>
        <w:spacing w:line="240" w:lineRule="auto" w:before="0" w:after="0"/>
      </w:pPr>
      <w:r>
        <w:rPr>
          <w:rFonts w:ascii="Times New Roman" w:hAnsi="Times New Roman" w:eastAsia="Times New Roman"/>
          <w:sz w:val="22"/>
        </w:rPr>
        <w:t>https://www.tensorflow.org/tfx/tf_metadata/api_docs/python/tfmd/proto/schema_pb2/FeaturePresence</w:t>
      </w:r>
    </w:p>
    <w:p>
      <w:pPr>
        <w:spacing w:line="240" w:lineRule="auto" w:before="0" w:after="0"/>
      </w:pPr>
      <w:r>
        <w:rPr>
          <w:rFonts w:ascii="Times New Roman" w:hAnsi="Times New Roman" w:eastAsia="Times New Roman"/>
          <w:sz w:val="22"/>
        </w:rPr>
        <w:t>https://www.tensorflow.org/tfx/tf_metadata/api_docs/python/tfmd/proto/schema_pb2/FeaturePresenceWithinGroup</w:t>
      </w:r>
    </w:p>
    <w:p>
      <w:pPr>
        <w:spacing w:line="240" w:lineRule="auto" w:before="0" w:after="0"/>
      </w:pPr>
      <w:r>
        <w:rPr>
          <w:rFonts w:ascii="Times New Roman" w:hAnsi="Times New Roman" w:eastAsia="Times New Roman"/>
          <w:sz w:val="22"/>
        </w:rPr>
        <w:t>https://www.tensorflow.org/tfx/tf_metadata/api_docs/python/tfmd/proto/schema_pb2/FixedShape</w:t>
      </w:r>
    </w:p>
    <w:p>
      <w:pPr>
        <w:spacing w:line="240" w:lineRule="auto" w:before="0" w:after="0"/>
      </w:pPr>
      <w:r>
        <w:rPr>
          <w:rFonts w:ascii="Times New Roman" w:hAnsi="Times New Roman" w:eastAsia="Times New Roman"/>
          <w:sz w:val="22"/>
        </w:rPr>
        <w:t>https://www.tensorflow.org/tfx/tf_metadata/api_docs/python/tfmd/proto/schema_pb2/FixedShape/Dim</w:t>
      </w:r>
    </w:p>
    <w:p>
      <w:pPr>
        <w:spacing w:line="240" w:lineRule="auto" w:before="0" w:after="0"/>
      </w:pPr>
      <w:r>
        <w:rPr>
          <w:rFonts w:ascii="Times New Roman" w:hAnsi="Times New Roman" w:eastAsia="Times New Roman"/>
          <w:sz w:val="22"/>
        </w:rPr>
        <w:t>https://www.tensorflow.org/tfx/tf_metadata/api_docs/python/tfmd/proto/schema_pb2/FloatDomain</w:t>
      </w:r>
    </w:p>
    <w:p>
      <w:pPr>
        <w:spacing w:line="240" w:lineRule="auto" w:before="0" w:after="0"/>
      </w:pPr>
      <w:r>
        <w:rPr>
          <w:rFonts w:ascii="Times New Roman" w:hAnsi="Times New Roman" w:eastAsia="Times New Roman"/>
          <w:sz w:val="22"/>
        </w:rPr>
        <w:t>https://www.tensorflow.org/tfx/tf_metadata/api_docs/python/tfmd/proto/schema_pb2/HistogramSelection</w:t>
      </w:r>
    </w:p>
    <w:p>
      <w:pPr>
        <w:spacing w:line="240" w:lineRule="auto" w:before="0" w:after="0"/>
      </w:pPr>
      <w:r>
        <w:rPr>
          <w:rFonts w:ascii="Times New Roman" w:hAnsi="Times New Roman" w:eastAsia="Times New Roman"/>
          <w:sz w:val="22"/>
        </w:rPr>
        <w:t>https://www.tensorflow.org/tfx/tf_metadata/api_docs/python/tfmd/proto/schema_pb2/ImageDomain</w:t>
      </w:r>
    </w:p>
    <w:p>
      <w:pPr>
        <w:spacing w:line="240" w:lineRule="auto" w:before="0" w:after="0"/>
      </w:pPr>
      <w:r>
        <w:rPr>
          <w:rFonts w:ascii="Times New Roman" w:hAnsi="Times New Roman" w:eastAsia="Times New Roman"/>
          <w:sz w:val="22"/>
        </w:rPr>
        <w:t>https://www.tensorflow.org/tfx/tf_metadata/api_docs/python/tfmd/proto/schema_pb2/InfinityNorm</w:t>
      </w:r>
    </w:p>
    <w:p>
      <w:pPr>
        <w:spacing w:line="240" w:lineRule="auto" w:before="0" w:after="0"/>
      </w:pPr>
      <w:r>
        <w:rPr>
          <w:rFonts w:ascii="Times New Roman" w:hAnsi="Times New Roman" w:eastAsia="Times New Roman"/>
          <w:sz w:val="22"/>
        </w:rPr>
        <w:t>https://www.tensorflow.org/tfx/tf_metadata/api_docs/python/tfmd/proto/schema_pb2/IntDomain</w:t>
      </w:r>
    </w:p>
    <w:p>
      <w:pPr>
        <w:spacing w:line="240" w:lineRule="auto" w:before="0" w:after="0"/>
      </w:pPr>
      <w:r>
        <w:rPr>
          <w:rFonts w:ascii="Times New Roman" w:hAnsi="Times New Roman" w:eastAsia="Times New Roman"/>
          <w:sz w:val="22"/>
        </w:rPr>
        <w:t>https://www.tensorflow.org/tfx/tf_metadata/api_docs/python/tfmd/proto/schema_pb2/JensenShannonDivergence</w:t>
      </w:r>
    </w:p>
    <w:p>
      <w:pPr>
        <w:spacing w:line="240" w:lineRule="auto" w:before="0" w:after="0"/>
      </w:pPr>
      <w:r>
        <w:rPr>
          <w:rFonts w:ascii="Times New Roman" w:hAnsi="Times New Roman" w:eastAsia="Times New Roman"/>
          <w:sz w:val="22"/>
        </w:rPr>
        <w:t>https://www.tensorflow.org/tfx/tf_metadata/api_docs/python/tfmd/proto/schema_pb2/MIDDomain</w:t>
      </w:r>
    </w:p>
    <w:p>
      <w:pPr>
        <w:spacing w:line="240" w:lineRule="auto" w:before="0" w:after="0"/>
      </w:pPr>
      <w:r>
        <w:rPr>
          <w:rFonts w:ascii="Times New Roman" w:hAnsi="Times New Roman" w:eastAsia="Times New Roman"/>
          <w:sz w:val="22"/>
        </w:rPr>
        <w:t>https://www.tensorflow.org/tfx/tf_metadata/api_docs/python/tfmd/proto/schema_pb2/NaturalLanguageDomain</w:t>
      </w:r>
    </w:p>
    <w:p>
      <w:pPr>
        <w:spacing w:line="240" w:lineRule="auto" w:before="0" w:after="0"/>
      </w:pPr>
      <w:r>
        <w:rPr>
          <w:rFonts w:ascii="Times New Roman" w:hAnsi="Times New Roman" w:eastAsia="Times New Roman"/>
          <w:sz w:val="22"/>
        </w:rPr>
        <w:t>https://www.tensorflow.org/tfx/tf_metadata/api_docs/python/tfmd/proto/schema_pb2/NormalizedAbsoluteDifference</w:t>
      </w:r>
    </w:p>
    <w:p>
      <w:pPr>
        <w:spacing w:line="240" w:lineRule="auto" w:before="0" w:after="0"/>
      </w:pPr>
      <w:r>
        <w:rPr>
          <w:rFonts w:ascii="Times New Roman" w:hAnsi="Times New Roman" w:eastAsia="Times New Roman"/>
          <w:sz w:val="22"/>
        </w:rPr>
        <w:t>https://www.tensorflow.org/tfx/tf_metadata/api_docs/python/tfmd/proto/schema_pb2/NumericValueComparator</w:t>
      </w:r>
    </w:p>
    <w:p>
      <w:pPr>
        <w:spacing w:line="240" w:lineRule="auto" w:before="0" w:after="0"/>
      </w:pPr>
      <w:r>
        <w:rPr>
          <w:rFonts w:ascii="Times New Roman" w:hAnsi="Times New Roman" w:eastAsia="Times New Roman"/>
          <w:sz w:val="22"/>
        </w:rPr>
        <w:t>https://www.tensorflow.org/tfx/tf_metadata/api_docs/python/tfmd/proto/schema_pb2/Schema</w:t>
      </w:r>
    </w:p>
    <w:p>
      <w:pPr>
        <w:spacing w:line="240" w:lineRule="auto" w:before="0" w:after="0"/>
      </w:pPr>
      <w:r>
        <w:rPr>
          <w:rFonts w:ascii="Times New Roman" w:hAnsi="Times New Roman" w:eastAsia="Times New Roman"/>
          <w:sz w:val="22"/>
        </w:rPr>
        <w:t>https://www.tensorflow.org/tfx/tf_metadata/api_docs/python/tfmd/proto/schema_pb2/Schema/TensorRepresentationGroupEntry</w:t>
      </w:r>
    </w:p>
    <w:p>
      <w:pPr>
        <w:spacing w:line="240" w:lineRule="auto" w:before="0" w:after="0"/>
      </w:pPr>
      <w:r>
        <w:rPr>
          <w:rFonts w:ascii="Times New Roman" w:hAnsi="Times New Roman" w:eastAsia="Times New Roman"/>
          <w:sz w:val="22"/>
        </w:rPr>
        <w:t>https://www.tensorflow.org/tfx/tf_metadata/api_docs/python/tfmd/proto/schema_pb2/SequenceLengthConstraints</w:t>
      </w:r>
    </w:p>
    <w:p>
      <w:pPr>
        <w:spacing w:line="240" w:lineRule="auto" w:before="0" w:after="0"/>
      </w:pPr>
      <w:r>
        <w:rPr>
          <w:rFonts w:ascii="Times New Roman" w:hAnsi="Times New Roman" w:eastAsia="Times New Roman"/>
          <w:sz w:val="22"/>
        </w:rPr>
        <w:t>https://www.tensorflow.org/tfx/tf_metadata/api_docs/python/tfmd/proto/schema_pb2/SequenceMetadata</w:t>
      </w:r>
    </w:p>
    <w:p>
      <w:pPr>
        <w:spacing w:line="240" w:lineRule="auto" w:before="0" w:after="0"/>
      </w:pPr>
      <w:r>
        <w:rPr>
          <w:rFonts w:ascii="Times New Roman" w:hAnsi="Times New Roman" w:eastAsia="Times New Roman"/>
          <w:sz w:val="22"/>
        </w:rPr>
        <w:t>https://www.tensorflow.org/tfx/tf_metadata/api_docs/python/tfmd/proto/schema_pb2/SequenceValueConstraints</w:t>
      </w:r>
    </w:p>
    <w:p>
      <w:pPr>
        <w:spacing w:line="240" w:lineRule="auto" w:before="0" w:after="0"/>
      </w:pPr>
      <w:r>
        <w:rPr>
          <w:rFonts w:ascii="Times New Roman" w:hAnsi="Times New Roman" w:eastAsia="Times New Roman"/>
          <w:sz w:val="22"/>
        </w:rPr>
        <w:t>https://www.tensorflow.org/tfx/tf_metadata/api_docs/python/tfmd/proto/schema_pb2/SparseFeature</w:t>
      </w:r>
    </w:p>
    <w:p>
      <w:pPr>
        <w:spacing w:line="240" w:lineRule="auto" w:before="0" w:after="0"/>
      </w:pPr>
      <w:r>
        <w:rPr>
          <w:rFonts w:ascii="Times New Roman" w:hAnsi="Times New Roman" w:eastAsia="Times New Roman"/>
          <w:sz w:val="22"/>
        </w:rPr>
        <w:t>https://www.tensorflow.org/tfx/tf_metadata/api_docs/python/tfmd/proto/schema_pb2/SparseFeature/IndexFeature</w:t>
      </w:r>
    </w:p>
    <w:p>
      <w:pPr>
        <w:spacing w:line="240" w:lineRule="auto" w:before="0" w:after="0"/>
      </w:pPr>
      <w:r>
        <w:rPr>
          <w:rFonts w:ascii="Times New Roman" w:hAnsi="Times New Roman" w:eastAsia="Times New Roman"/>
          <w:sz w:val="22"/>
        </w:rPr>
        <w:t>https://www.tensorflow.org/tfx/tf_metadata/api_docs/python/tfmd/proto/schema_pb2/SparseFeature/ValueFeature</w:t>
      </w:r>
    </w:p>
    <w:p>
      <w:pPr>
        <w:spacing w:line="240" w:lineRule="auto" w:before="0" w:after="0"/>
      </w:pPr>
      <w:r>
        <w:rPr>
          <w:rFonts w:ascii="Times New Roman" w:hAnsi="Times New Roman" w:eastAsia="Times New Roman"/>
          <w:sz w:val="22"/>
        </w:rPr>
        <w:t>https://www.tensorflow.org/tfx/tf_metadata/api_docs/python/tfmd/proto/schema_pb2/StringDomain</w:t>
      </w:r>
    </w:p>
    <w:p>
      <w:pPr>
        <w:spacing w:line="240" w:lineRule="auto" w:before="0" w:after="0"/>
      </w:pPr>
      <w:r>
        <w:rPr>
          <w:rFonts w:ascii="Times New Roman" w:hAnsi="Times New Roman" w:eastAsia="Times New Roman"/>
          <w:sz w:val="22"/>
        </w:rPr>
        <w:t>https://www.tensorflow.org/tfx/tf_metadata/api_docs/python/tfmd/proto/schema_pb2/StructDomain</w:t>
      </w:r>
    </w:p>
    <w:p>
      <w:pPr>
        <w:spacing w:line="240" w:lineRule="auto" w:before="0" w:after="0"/>
      </w:pPr>
      <w:r>
        <w:rPr>
          <w:rFonts w:ascii="Times New Roman" w:hAnsi="Times New Roman" w:eastAsia="Times New Roman"/>
          <w:sz w:val="22"/>
        </w:rPr>
        <w:t>https://www.tensorflow.org/tfx/tf_metadata/api_docs/python/tfmd/proto/schema_pb2/TensorRepresentation</w:t>
      </w:r>
    </w:p>
    <w:p>
      <w:pPr>
        <w:spacing w:line="240" w:lineRule="auto" w:before="0" w:after="0"/>
      </w:pPr>
      <w:r>
        <w:rPr>
          <w:rFonts w:ascii="Times New Roman" w:hAnsi="Times New Roman" w:eastAsia="Times New Roman"/>
          <w:sz w:val="22"/>
        </w:rPr>
        <w:t>https://www.tensorflow.org/tfx/tf_metadata/api_docs/python/tfmd/proto/schema_pb2/TensorRepresentation/DefaultValue</w:t>
      </w:r>
    </w:p>
    <w:p>
      <w:pPr>
        <w:spacing w:line="240" w:lineRule="auto" w:before="0" w:after="0"/>
      </w:pPr>
      <w:r>
        <w:rPr>
          <w:rFonts w:ascii="Times New Roman" w:hAnsi="Times New Roman" w:eastAsia="Times New Roman"/>
          <w:sz w:val="22"/>
        </w:rPr>
        <w:t>https://www.tensorflow.org/tfx/tf_metadata/api_docs/python/tfmd/proto/schema_pb2/TensorRepresentation/DenseTensor</w:t>
      </w:r>
    </w:p>
    <w:p>
      <w:pPr>
        <w:spacing w:line="240" w:lineRule="auto" w:before="0" w:after="0"/>
      </w:pPr>
      <w:r>
        <w:rPr>
          <w:rFonts w:ascii="Times New Roman" w:hAnsi="Times New Roman" w:eastAsia="Times New Roman"/>
          <w:sz w:val="22"/>
        </w:rPr>
        <w:t>https://www.tensorflow.org/tfx/tf_metadata/api_docs/python/tfmd/proto/schema_pb2/TensorRepresentation/RaggedTensor</w:t>
      </w:r>
    </w:p>
    <w:p>
      <w:pPr>
        <w:spacing w:line="240" w:lineRule="auto" w:before="0" w:after="0"/>
      </w:pPr>
      <w:r>
        <w:rPr>
          <w:rFonts w:ascii="Times New Roman" w:hAnsi="Times New Roman" w:eastAsia="Times New Roman"/>
          <w:sz w:val="22"/>
        </w:rPr>
        <w:t>https://www.tensorflow.org/tfx/tf_metadata/api_docs/python/tfmd/proto/schema_pb2/TensorRepresentation/RaggedTensor/Partition</w:t>
      </w:r>
    </w:p>
    <w:p>
      <w:pPr>
        <w:spacing w:line="240" w:lineRule="auto" w:before="0" w:after="0"/>
      </w:pPr>
      <w:r>
        <w:rPr>
          <w:rFonts w:ascii="Times New Roman" w:hAnsi="Times New Roman" w:eastAsia="Times New Roman"/>
          <w:sz w:val="22"/>
        </w:rPr>
        <w:t>https://www.tensorflow.org/tfx/tf_metadata/api_docs/python/tfmd/proto/schema_pb2/TensorRepresentation/SparseTensor</w:t>
      </w:r>
    </w:p>
    <w:p>
      <w:pPr>
        <w:spacing w:line="240" w:lineRule="auto" w:before="0" w:after="0"/>
      </w:pPr>
      <w:r>
        <w:rPr>
          <w:rFonts w:ascii="Times New Roman" w:hAnsi="Times New Roman" w:eastAsia="Times New Roman"/>
          <w:sz w:val="22"/>
        </w:rPr>
        <w:t>https://www.tensorflow.org/tfx/tf_metadata/api_docs/python/tfmd/proto/schema_pb2/TensorRepresentation/VarLenSparseTensor</w:t>
      </w:r>
    </w:p>
    <w:p>
      <w:pPr>
        <w:spacing w:line="240" w:lineRule="auto" w:before="0" w:after="0"/>
      </w:pPr>
      <w:r>
        <w:rPr>
          <w:rFonts w:ascii="Times New Roman" w:hAnsi="Times New Roman" w:eastAsia="Times New Roman"/>
          <w:sz w:val="22"/>
        </w:rPr>
        <w:t>https://www.tensorflow.org/tfx/tf_metadata/api_docs/python/tfmd/proto/schema_pb2/TensorRepresentationGroup</w:t>
      </w:r>
    </w:p>
    <w:p>
      <w:pPr>
        <w:spacing w:line="240" w:lineRule="auto" w:before="0" w:after="0"/>
      </w:pPr>
      <w:r>
        <w:rPr>
          <w:rFonts w:ascii="Times New Roman" w:hAnsi="Times New Roman" w:eastAsia="Times New Roman"/>
          <w:sz w:val="22"/>
        </w:rPr>
        <w:t>https://www.tensorflow.org/tfx/tf_metadata/api_docs/python/tfmd/proto/schema_pb2/TensorRepresentationGroup/TensorRepresentationEntry</w:t>
      </w:r>
    </w:p>
    <w:p>
      <w:pPr>
        <w:spacing w:line="240" w:lineRule="auto" w:before="0" w:after="0"/>
      </w:pPr>
      <w:r>
        <w:rPr>
          <w:rFonts w:ascii="Times New Roman" w:hAnsi="Times New Roman" w:eastAsia="Times New Roman"/>
          <w:sz w:val="22"/>
        </w:rPr>
        <w:t>https://www.tensorflow.org/tfx/tf_metadata/api_docs/python/tfmd/proto/schema_pb2/TimeDomain</w:t>
      </w:r>
    </w:p>
    <w:p>
      <w:pPr>
        <w:spacing w:line="240" w:lineRule="auto" w:before="0" w:after="0"/>
      </w:pPr>
      <w:r>
        <w:rPr>
          <w:rFonts w:ascii="Times New Roman" w:hAnsi="Times New Roman" w:eastAsia="Times New Roman"/>
          <w:sz w:val="22"/>
        </w:rPr>
        <w:t>https://www.tensorflow.org/tfx/tf_metadata/api_docs/python/tfmd/proto/schema_pb2/TimeOfDayDomain</w:t>
      </w:r>
    </w:p>
    <w:p>
      <w:pPr>
        <w:spacing w:line="240" w:lineRule="auto" w:before="0" w:after="0"/>
      </w:pPr>
      <w:r>
        <w:rPr>
          <w:rFonts w:ascii="Times New Roman" w:hAnsi="Times New Roman" w:eastAsia="Times New Roman"/>
          <w:sz w:val="22"/>
        </w:rPr>
        <w:t>https://www.tensorflow.org/tfx/tf_metadata/api_docs/python/tfmd/proto/schema_pb2/URLDomain</w:t>
      </w:r>
    </w:p>
    <w:p>
      <w:pPr>
        <w:spacing w:line="240" w:lineRule="auto" w:before="0" w:after="0"/>
      </w:pPr>
      <w:r>
        <w:rPr>
          <w:rFonts w:ascii="Times New Roman" w:hAnsi="Times New Roman" w:eastAsia="Times New Roman"/>
          <w:sz w:val="22"/>
        </w:rPr>
        <w:t>https://www.tensorflow.org/tfx/tf_metadata/api_docs/python/tfmd/proto/schema_pb2/UniqueConstraints</w:t>
      </w:r>
    </w:p>
    <w:p>
      <w:pPr>
        <w:spacing w:line="240" w:lineRule="auto" w:before="0" w:after="0"/>
      </w:pPr>
      <w:r>
        <w:rPr>
          <w:rFonts w:ascii="Times New Roman" w:hAnsi="Times New Roman" w:eastAsia="Times New Roman"/>
          <w:sz w:val="22"/>
        </w:rPr>
        <w:t>https://www.tensorflow.org/tfx/tf_metadata/api_docs/python/tfmd/proto/schema_pb2/ValueCount</w:t>
      </w:r>
    </w:p>
    <w:p>
      <w:pPr>
        <w:spacing w:line="240" w:lineRule="auto" w:before="0" w:after="0"/>
      </w:pPr>
      <w:r>
        <w:rPr>
          <w:rFonts w:ascii="Times New Roman" w:hAnsi="Times New Roman" w:eastAsia="Times New Roman"/>
          <w:sz w:val="22"/>
        </w:rPr>
        <w:t>https://www.tensorflow.org/tfx/tf_metadata/api_docs/python/tfmd/proto/schema_pb2/ValueCountList</w:t>
      </w:r>
    </w:p>
    <w:p>
      <w:pPr>
        <w:spacing w:line="240" w:lineRule="auto" w:before="0" w:after="0"/>
      </w:pPr>
      <w:r>
        <w:rPr>
          <w:rFonts w:ascii="Times New Roman" w:hAnsi="Times New Roman" w:eastAsia="Times New Roman"/>
          <w:sz w:val="22"/>
        </w:rPr>
        <w:t>https://www.tensorflow.org/tfx/tf_metadata/api_docs/python/tfmd/proto/schema_pb2/VideoDomain</w:t>
      </w:r>
    </w:p>
    <w:p>
      <w:pPr>
        <w:spacing w:line="240" w:lineRule="auto" w:before="0" w:after="0"/>
      </w:pPr>
      <w:r>
        <w:rPr>
          <w:rFonts w:ascii="Times New Roman" w:hAnsi="Times New Roman" w:eastAsia="Times New Roman"/>
          <w:sz w:val="22"/>
        </w:rPr>
        <w:t>https://www.tensorflow.org/tfx/tf_metadata/api_docs/python/tfmd/proto/schema_pb2/WeightedFeature</w:t>
      </w:r>
    </w:p>
    <w:p>
      <w:pPr>
        <w:spacing w:line="240" w:lineRule="auto" w:before="0" w:after="0"/>
      </w:pPr>
      <w:r>
        <w:rPr>
          <w:rFonts w:ascii="Times New Roman" w:hAnsi="Times New Roman" w:eastAsia="Times New Roman"/>
          <w:sz w:val="22"/>
        </w:rPr>
        <w:t>https://www.tensorflow.org/tfx/tf_metadata/api_docs/python/tfmd/proto/statistics_pb2</w:t>
      </w:r>
    </w:p>
    <w:p>
      <w:pPr>
        <w:spacing w:line="240" w:lineRule="auto" w:before="0" w:after="0"/>
      </w:pPr>
      <w:r>
        <w:rPr>
          <w:rFonts w:ascii="Times New Roman" w:hAnsi="Times New Roman" w:eastAsia="Times New Roman"/>
          <w:sz w:val="22"/>
        </w:rPr>
        <w:t>https://www.tensorflow.org/tfx/tf_metadata/api_docs/python/tfmd/proto/statistics_pb2/BytesStatistics</w:t>
      </w:r>
    </w:p>
    <w:p>
      <w:pPr>
        <w:spacing w:line="240" w:lineRule="auto" w:before="0" w:after="0"/>
      </w:pPr>
      <w:r>
        <w:rPr>
          <w:rFonts w:ascii="Times New Roman" w:hAnsi="Times New Roman" w:eastAsia="Times New Roman"/>
          <w:sz w:val="22"/>
        </w:rPr>
        <w:t>https://www.tensorflow.org/tfx/tf_metadata/api_docs/python/tfmd/proto/statistics_pb2/CategoricalCrossStatistics</w:t>
      </w:r>
    </w:p>
    <w:p>
      <w:pPr>
        <w:spacing w:line="240" w:lineRule="auto" w:before="0" w:after="0"/>
      </w:pPr>
      <w:r>
        <w:rPr>
          <w:rFonts w:ascii="Times New Roman" w:hAnsi="Times New Roman" w:eastAsia="Times New Roman"/>
          <w:sz w:val="22"/>
        </w:rPr>
        <w:t>https://www.tensorflow.org/tfx/tf_metadata/api_docs/python/tfmd/proto/statistics_pb2/CommonStatistics</w:t>
      </w:r>
    </w:p>
    <w:p>
      <w:pPr>
        <w:spacing w:line="240" w:lineRule="auto" w:before="0" w:after="0"/>
      </w:pPr>
      <w:r>
        <w:rPr>
          <w:rFonts w:ascii="Times New Roman" w:hAnsi="Times New Roman" w:eastAsia="Times New Roman"/>
          <w:sz w:val="22"/>
        </w:rPr>
        <w:t>https://www.tensorflow.org/tfx/tf_metadata/api_docs/python/tfmd/proto/statistics_pb2/CrossFeatureStatistics</w:t>
      </w:r>
    </w:p>
    <w:p>
      <w:pPr>
        <w:spacing w:line="240" w:lineRule="auto" w:before="0" w:after="0"/>
      </w:pPr>
      <w:r>
        <w:rPr>
          <w:rFonts w:ascii="Times New Roman" w:hAnsi="Times New Roman" w:eastAsia="Times New Roman"/>
          <w:sz w:val="22"/>
        </w:rPr>
        <w:t>https://www.tensorflow.org/tfx/tf_metadata/api_docs/python/tfmd/proto/statistics_pb2/CustomStatistic</w:t>
      </w:r>
    </w:p>
    <w:p>
      <w:pPr>
        <w:spacing w:line="240" w:lineRule="auto" w:before="0" w:after="0"/>
      </w:pPr>
      <w:r>
        <w:rPr>
          <w:rFonts w:ascii="Times New Roman" w:hAnsi="Times New Roman" w:eastAsia="Times New Roman"/>
          <w:sz w:val="22"/>
        </w:rPr>
        <w:t>https://www.tensorflow.org/tfx/tf_metadata/api_docs/python/tfmd/proto/statistics_pb2/DatasetFeatureStatistics</w:t>
      </w:r>
    </w:p>
    <w:p>
      <w:pPr>
        <w:spacing w:line="240" w:lineRule="auto" w:before="0" w:after="0"/>
      </w:pPr>
      <w:r>
        <w:rPr>
          <w:rFonts w:ascii="Times New Roman" w:hAnsi="Times New Roman" w:eastAsia="Times New Roman"/>
          <w:sz w:val="22"/>
        </w:rPr>
        <w:t>https://www.tensorflow.org/tfx/tf_metadata/api_docs/python/tfmd/proto/statistics_pb2/DatasetFeatureStatisticsList</w:t>
      </w:r>
    </w:p>
    <w:p>
      <w:pPr>
        <w:spacing w:line="240" w:lineRule="auto" w:before="0" w:after="0"/>
      </w:pPr>
      <w:r>
        <w:rPr>
          <w:rFonts w:ascii="Times New Roman" w:hAnsi="Times New Roman" w:eastAsia="Times New Roman"/>
          <w:sz w:val="22"/>
        </w:rPr>
        <w:t>https://www.tensorflow.org/tfx/tf_metadata/api_docs/python/tfmd/proto/statistics_pb2/FeatureNameStatistics</w:t>
      </w:r>
    </w:p>
    <w:p>
      <w:pPr>
        <w:spacing w:line="240" w:lineRule="auto" w:before="0" w:after="0"/>
      </w:pPr>
      <w:r>
        <w:rPr>
          <w:rFonts w:ascii="Times New Roman" w:hAnsi="Times New Roman" w:eastAsia="Times New Roman"/>
          <w:sz w:val="22"/>
        </w:rPr>
        <w:t>https://www.tensorflow.org/tfx/tf_metadata/api_docs/python/tfmd/proto/statistics_pb2/Histogram</w:t>
      </w:r>
    </w:p>
    <w:p>
      <w:pPr>
        <w:spacing w:line="240" w:lineRule="auto" w:before="0" w:after="0"/>
      </w:pPr>
      <w:r>
        <w:rPr>
          <w:rFonts w:ascii="Times New Roman" w:hAnsi="Times New Roman" w:eastAsia="Times New Roman"/>
          <w:sz w:val="22"/>
        </w:rPr>
        <w:t>https://www.tensorflow.org/tfx/tf_metadata/api_docs/python/tfmd/proto/statistics_pb2/Histogram/Bucket</w:t>
      </w:r>
    </w:p>
    <w:p>
      <w:pPr>
        <w:spacing w:line="240" w:lineRule="auto" w:before="0" w:after="0"/>
      </w:pPr>
      <w:r>
        <w:rPr>
          <w:rFonts w:ascii="Times New Roman" w:hAnsi="Times New Roman" w:eastAsia="Times New Roman"/>
          <w:sz w:val="22"/>
        </w:rPr>
        <w:t>https://www.tensorflow.org/tfx/tf_metadata/api_docs/python/tfmd/proto/statistics_pb2/LiftSeries</w:t>
      </w:r>
    </w:p>
    <w:p>
      <w:pPr>
        <w:spacing w:line="240" w:lineRule="auto" w:before="0" w:after="0"/>
      </w:pPr>
      <w:r>
        <w:rPr>
          <w:rFonts w:ascii="Times New Roman" w:hAnsi="Times New Roman" w:eastAsia="Times New Roman"/>
          <w:sz w:val="22"/>
        </w:rPr>
        <w:t>https://www.tensorflow.org/tfx/tf_metadata/api_docs/python/tfmd/proto/statistics_pb2/LiftSeries/Bucket</w:t>
      </w:r>
    </w:p>
    <w:p>
      <w:pPr>
        <w:spacing w:line="240" w:lineRule="auto" w:before="0" w:after="0"/>
      </w:pPr>
      <w:r>
        <w:rPr>
          <w:rFonts w:ascii="Times New Roman" w:hAnsi="Times New Roman" w:eastAsia="Times New Roman"/>
          <w:sz w:val="22"/>
        </w:rPr>
        <w:t>https://www.tensorflow.org/tfx/tf_metadata/api_docs/python/tfmd/proto/statistics_pb2/LiftSeries/LiftValue</w:t>
      </w:r>
    </w:p>
    <w:p>
      <w:pPr>
        <w:spacing w:line="240" w:lineRule="auto" w:before="0" w:after="0"/>
      </w:pPr>
      <w:r>
        <w:rPr>
          <w:rFonts w:ascii="Times New Roman" w:hAnsi="Times New Roman" w:eastAsia="Times New Roman"/>
          <w:sz w:val="22"/>
        </w:rPr>
        <w:t>https://www.tensorflow.org/tfx/tf_metadata/api_docs/python/tfmd/proto/statistics_pb2/LiftStatistics</w:t>
      </w:r>
    </w:p>
    <w:p>
      <w:pPr>
        <w:spacing w:line="240" w:lineRule="auto" w:before="0" w:after="0"/>
      </w:pPr>
      <w:r>
        <w:rPr>
          <w:rFonts w:ascii="Times New Roman" w:hAnsi="Times New Roman" w:eastAsia="Times New Roman"/>
          <w:sz w:val="22"/>
        </w:rPr>
        <w:t>https://www.tensorflow.org/tfx/tf_metadata/api_docs/python/tfmd/proto/statistics_pb2/NaturalLanguageStatistics</w:t>
      </w:r>
    </w:p>
    <w:p>
      <w:pPr>
        <w:spacing w:line="240" w:lineRule="auto" w:before="0" w:after="0"/>
      </w:pPr>
      <w:r>
        <w:rPr>
          <w:rFonts w:ascii="Times New Roman" w:hAnsi="Times New Roman" w:eastAsia="Times New Roman"/>
          <w:sz w:val="22"/>
        </w:rPr>
        <w:t>https://www.tensorflow.org/tfx/tf_metadata/api_docs/python/tfmd/proto/statistics_pb2/NaturalLanguageStatistics/TokenStatistics</w:t>
      </w:r>
    </w:p>
    <w:p>
      <w:pPr>
        <w:spacing w:line="240" w:lineRule="auto" w:before="0" w:after="0"/>
      </w:pPr>
      <w:r>
        <w:rPr>
          <w:rFonts w:ascii="Times New Roman" w:hAnsi="Times New Roman" w:eastAsia="Times New Roman"/>
          <w:sz w:val="22"/>
        </w:rPr>
        <w:t>https://www.tensorflow.org/tfx/tf_metadata/api_docs/python/tfmd/proto/statistics_pb2/NumericCrossStatistics</w:t>
      </w:r>
    </w:p>
    <w:p>
      <w:pPr>
        <w:spacing w:line="240" w:lineRule="auto" w:before="0" w:after="0"/>
      </w:pPr>
      <w:r>
        <w:rPr>
          <w:rFonts w:ascii="Times New Roman" w:hAnsi="Times New Roman" w:eastAsia="Times New Roman"/>
          <w:sz w:val="22"/>
        </w:rPr>
        <w:t>https://www.tensorflow.org/tfx/tf_metadata/api_docs/python/tfmd/proto/statistics_pb2/NumericStatistics</w:t>
      </w:r>
    </w:p>
    <w:p>
      <w:pPr>
        <w:spacing w:line="240" w:lineRule="auto" w:before="0" w:after="0"/>
      </w:pPr>
      <w:r>
        <w:rPr>
          <w:rFonts w:ascii="Times New Roman" w:hAnsi="Times New Roman" w:eastAsia="Times New Roman"/>
          <w:sz w:val="22"/>
        </w:rPr>
        <w:t>https://www.tensorflow.org/tfx/tf_metadata/api_docs/python/tfmd/proto/statistics_pb2/PresenceAndValencyStatistics</w:t>
      </w:r>
    </w:p>
    <w:p>
      <w:pPr>
        <w:spacing w:line="240" w:lineRule="auto" w:before="0" w:after="0"/>
      </w:pPr>
      <w:r>
        <w:rPr>
          <w:rFonts w:ascii="Times New Roman" w:hAnsi="Times New Roman" w:eastAsia="Times New Roman"/>
          <w:sz w:val="22"/>
        </w:rPr>
        <w:t>https://www.tensorflow.org/tfx/tf_metadata/api_docs/python/tfmd/proto/statistics_pb2/RankHistogram</w:t>
      </w:r>
    </w:p>
    <w:p>
      <w:pPr>
        <w:spacing w:line="240" w:lineRule="auto" w:before="0" w:after="0"/>
      </w:pPr>
      <w:r>
        <w:rPr>
          <w:rFonts w:ascii="Times New Roman" w:hAnsi="Times New Roman" w:eastAsia="Times New Roman"/>
          <w:sz w:val="22"/>
        </w:rPr>
        <w:t>https://www.tensorflow.org/tfx/tf_metadata/api_docs/python/tfmd/proto/statistics_pb2/RankHistogram/Bucket</w:t>
      </w:r>
    </w:p>
    <w:p>
      <w:pPr>
        <w:spacing w:line="240" w:lineRule="auto" w:before="0" w:after="0"/>
      </w:pPr>
      <w:r>
        <w:rPr>
          <w:rFonts w:ascii="Times New Roman" w:hAnsi="Times New Roman" w:eastAsia="Times New Roman"/>
          <w:sz w:val="22"/>
        </w:rPr>
        <w:t>https://www.tensorflow.org/tfx/tf_metadata/api_docs/python/tfmd/proto/statistics_pb2/StringStatistics</w:t>
      </w:r>
    </w:p>
    <w:p>
      <w:pPr>
        <w:spacing w:line="240" w:lineRule="auto" w:before="0" w:after="0"/>
      </w:pPr>
      <w:r>
        <w:rPr>
          <w:rFonts w:ascii="Times New Roman" w:hAnsi="Times New Roman" w:eastAsia="Times New Roman"/>
          <w:sz w:val="22"/>
        </w:rPr>
        <w:t>https://www.tensorflow.org/tfx/tf_metadata/api_docs/python/tfmd/proto/statistics_pb2/StringStatistics/FreqAndValue</w:t>
      </w:r>
    </w:p>
    <w:p>
      <w:pPr>
        <w:spacing w:line="240" w:lineRule="auto" w:before="0" w:after="0"/>
      </w:pPr>
      <w:r>
        <w:rPr>
          <w:rFonts w:ascii="Times New Roman" w:hAnsi="Times New Roman" w:eastAsia="Times New Roman"/>
          <w:sz w:val="22"/>
        </w:rPr>
        <w:t>https://www.tensorflow.org/tfx/tf_metadata/api_docs/python/tfmd/proto/statistics_pb2/StructStatistics</w:t>
      </w:r>
    </w:p>
    <w:p>
      <w:pPr>
        <w:spacing w:line="240" w:lineRule="auto" w:before="0" w:after="0"/>
      </w:pPr>
      <w:r>
        <w:rPr>
          <w:rFonts w:ascii="Times New Roman" w:hAnsi="Times New Roman" w:eastAsia="Times New Roman"/>
          <w:sz w:val="22"/>
        </w:rPr>
        <w:t>https://www.tensorflow.org/tfx/tf_metadata/api_docs/python/tfmd/proto/statistics_pb2/WeightedCommonStatistics</w:t>
      </w:r>
    </w:p>
    <w:p>
      <w:pPr>
        <w:spacing w:line="240" w:lineRule="auto" w:before="0" w:after="0"/>
      </w:pPr>
      <w:r>
        <w:rPr>
          <w:rFonts w:ascii="Times New Roman" w:hAnsi="Times New Roman" w:eastAsia="Times New Roman"/>
          <w:sz w:val="22"/>
        </w:rPr>
        <w:t>https://www.tensorflow.org/tfx/tf_metadata/api_docs/python/tfmd/proto/statistics_pb2/WeightedNaturalLanguageStatistics</w:t>
      </w:r>
    </w:p>
    <w:p>
      <w:pPr>
        <w:spacing w:line="240" w:lineRule="auto" w:before="0" w:after="0"/>
      </w:pPr>
      <w:r>
        <w:rPr>
          <w:rFonts w:ascii="Times New Roman" w:hAnsi="Times New Roman" w:eastAsia="Times New Roman"/>
          <w:sz w:val="22"/>
        </w:rPr>
        <w:t>https://www.tensorflow.org/tfx/tf_metadata/api_docs/python/tfmd/proto/statistics_pb2/WeightedNumericStatistics</w:t>
      </w:r>
    </w:p>
    <w:p>
      <w:pPr>
        <w:spacing w:line="240" w:lineRule="auto" w:before="0" w:after="0"/>
      </w:pPr>
      <w:r>
        <w:rPr>
          <w:rFonts w:ascii="Times New Roman" w:hAnsi="Times New Roman" w:eastAsia="Times New Roman"/>
          <w:sz w:val="22"/>
        </w:rPr>
        <w:t>https://www.tensorflow.org/tfx/tf_metadata/api_docs/python/tfmd/proto/statistics_pb2/WeightedStringStatistics</w:t>
      </w:r>
    </w:p>
    <w:p>
      <w:pPr>
        <w:spacing w:line="240" w:lineRule="auto" w:before="0" w:after="0"/>
      </w:pPr>
      <w:r>
        <w:rPr>
          <w:rFonts w:ascii="Times New Roman" w:hAnsi="Times New Roman" w:eastAsia="Times New Roman"/>
          <w:sz w:val="22"/>
        </w:rPr>
        <w:t>https://www.tensorflow.org/tfx/tf_metadata/api_docs/python/tfmd/proto/v0</w:t>
      </w:r>
    </w:p>
    <w:p>
      <w:pPr>
        <w:spacing w:line="240" w:lineRule="auto" w:before="0" w:after="0"/>
      </w:pPr>
      <w:r>
        <w:rPr>
          <w:rFonts w:ascii="Times New Roman" w:hAnsi="Times New Roman" w:eastAsia="Times New Roman"/>
          <w:sz w:val="22"/>
        </w:rPr>
        <w:t>https://www.tensorflow.org/tfx/tfx_bsl/api_docs/python/tfx_bsl/public</w:t>
      </w:r>
    </w:p>
    <w:p>
      <w:pPr>
        <w:spacing w:line="240" w:lineRule="auto" w:before="0" w:after="0"/>
      </w:pPr>
      <w:r>
        <w:rPr>
          <w:rFonts w:ascii="Times New Roman" w:hAnsi="Times New Roman" w:eastAsia="Times New Roman"/>
          <w:sz w:val="22"/>
        </w:rPr>
        <w:t>https://www.tensorflow.org/tfx/tfx_bsl/api_docs/python/tfx_bsl/public/beam</w:t>
      </w:r>
    </w:p>
    <w:p>
      <w:pPr>
        <w:spacing w:line="240" w:lineRule="auto" w:before="0" w:after="0"/>
      </w:pPr>
      <w:r>
        <w:rPr>
          <w:rFonts w:ascii="Times New Roman" w:hAnsi="Times New Roman" w:eastAsia="Times New Roman"/>
          <w:sz w:val="22"/>
        </w:rPr>
        <w:t>https://www.tensorflow.org/tfx/tfx_bsl/api_docs/python/tfx_bsl/public/beam/RunInference</w:t>
      </w:r>
    </w:p>
    <w:p>
      <w:pPr>
        <w:spacing w:line="240" w:lineRule="auto" w:before="0" w:after="0"/>
      </w:pPr>
      <w:r>
        <w:rPr>
          <w:rFonts w:ascii="Times New Roman" w:hAnsi="Times New Roman" w:eastAsia="Times New Roman"/>
          <w:sz w:val="22"/>
        </w:rPr>
        <w:t>https://www.tensorflow.org/tfx/tfx_bsl/api_docs/python/tfx_bsl/public/beam/run_inference</w:t>
      </w:r>
    </w:p>
    <w:p>
      <w:pPr>
        <w:spacing w:line="240" w:lineRule="auto" w:before="0" w:after="0"/>
      </w:pPr>
      <w:r>
        <w:rPr>
          <w:rFonts w:ascii="Times New Roman" w:hAnsi="Times New Roman" w:eastAsia="Times New Roman"/>
          <w:sz w:val="22"/>
        </w:rPr>
        <w:t>https://www.tensorflow.org/tfx/tfx_bsl/api_docs/python/tfx_bsl/public/beam/run_inference/CreateModelHandler</w:t>
      </w:r>
    </w:p>
    <w:p>
      <w:pPr>
        <w:spacing w:line="240" w:lineRule="auto" w:before="0" w:after="0"/>
      </w:pPr>
      <w:r>
        <w:rPr>
          <w:rFonts w:ascii="Times New Roman" w:hAnsi="Times New Roman" w:eastAsia="Times New Roman"/>
          <w:sz w:val="22"/>
        </w:rPr>
        <w:t>https://www.tensorflow.org/tfx/tfx_bsl/api_docs/python/tfx_bsl/public/beam/run_inference/ModelHandler</w:t>
      </w:r>
    </w:p>
    <w:p>
      <w:pPr>
        <w:spacing w:line="240" w:lineRule="auto" w:before="0" w:after="0"/>
      </w:pPr>
      <w:r>
        <w:rPr>
          <w:rFonts w:ascii="Times New Roman" w:hAnsi="Times New Roman" w:eastAsia="Times New Roman"/>
          <w:sz w:val="22"/>
        </w:rPr>
        <w:t>https://www.tensorflow.org/tfx/tfx_bsl/api_docs/python/tfx_bsl/public/beam/run_inference/RunInferenceOnKeyedBatches</w:t>
      </w:r>
    </w:p>
    <w:p>
      <w:pPr>
        <w:spacing w:line="240" w:lineRule="auto" w:before="0" w:after="0"/>
      </w:pPr>
      <w:r>
        <w:rPr>
          <w:rFonts w:ascii="Times New Roman" w:hAnsi="Times New Roman" w:eastAsia="Times New Roman"/>
          <w:sz w:val="22"/>
        </w:rPr>
        <w:t>https://www.tensorflow.org/tfx/tfx_bsl/api_docs/python/tfx_bsl/public/beam/run_inference/RunInferencePerModel</w:t>
      </w:r>
    </w:p>
    <w:p>
      <w:pPr>
        <w:spacing w:line="240" w:lineRule="auto" w:before="0" w:after="0"/>
      </w:pPr>
      <w:r>
        <w:rPr>
          <w:rFonts w:ascii="Times New Roman" w:hAnsi="Times New Roman" w:eastAsia="Times New Roman"/>
          <w:sz w:val="22"/>
        </w:rPr>
        <w:t>https://www.tensorflow.org/tfx/tfx_bsl/api_docs/python/tfx_bsl/public/beam/run_inference/RunInferencePerModelOnKeyedBatches</w:t>
      </w:r>
    </w:p>
    <w:p>
      <w:pPr>
        <w:spacing w:line="240" w:lineRule="auto" w:before="0" w:after="0"/>
      </w:pPr>
      <w:r>
        <w:rPr>
          <w:rFonts w:ascii="Times New Roman" w:hAnsi="Times New Roman" w:eastAsia="Times New Roman"/>
          <w:sz w:val="22"/>
        </w:rPr>
        <w:t>https://www.tensorflow.org/tfx/tfx_bsl/api_docs/python/tfx_bsl/public/proto</w:t>
      </w:r>
    </w:p>
    <w:p>
      <w:pPr>
        <w:spacing w:line="240" w:lineRule="auto" w:before="0" w:after="0"/>
      </w:pPr>
      <w:r>
        <w:rPr>
          <w:rFonts w:ascii="Times New Roman" w:hAnsi="Times New Roman" w:eastAsia="Times New Roman"/>
          <w:sz w:val="22"/>
        </w:rPr>
        <w:t>https://www.tensorflow.org/tfx/tfx_bsl/api_docs/python/tfx_bsl/public/proto/model_spec_pb2</w:t>
      </w:r>
    </w:p>
    <w:p>
      <w:pPr>
        <w:spacing w:line="240" w:lineRule="auto" w:before="0" w:after="0"/>
      </w:pPr>
      <w:r>
        <w:rPr>
          <w:rFonts w:ascii="Times New Roman" w:hAnsi="Times New Roman" w:eastAsia="Times New Roman"/>
          <w:sz w:val="22"/>
        </w:rPr>
        <w:t>https://www.tensorflow.org/tfx/tfx_bsl/api_docs/python/tfx_bsl/public/proto/model_spec_pb2/AIPlatformPredictionModelSpec</w:t>
      </w:r>
    </w:p>
    <w:p>
      <w:pPr>
        <w:spacing w:line="240" w:lineRule="auto" w:before="0" w:after="0"/>
      </w:pPr>
      <w:r>
        <w:rPr>
          <w:rFonts w:ascii="Times New Roman" w:hAnsi="Times New Roman" w:eastAsia="Times New Roman"/>
          <w:sz w:val="22"/>
        </w:rPr>
        <w:t>https://www.tensorflow.org/tfx/tfx_bsl/api_docs/python/tfx_bsl/public/proto/model_spec_pb2/BatchParameters</w:t>
      </w:r>
    </w:p>
    <w:p>
      <w:pPr>
        <w:spacing w:line="240" w:lineRule="auto" w:before="0" w:after="0"/>
      </w:pPr>
      <w:r>
        <w:rPr>
          <w:rFonts w:ascii="Times New Roman" w:hAnsi="Times New Roman" w:eastAsia="Times New Roman"/>
          <w:sz w:val="22"/>
        </w:rPr>
        <w:t>https://www.tensorflow.org/tfx/tfx_bsl/api_docs/python/tfx_bsl/public/proto/model_spec_pb2/InferenceSpecType</w:t>
      </w:r>
    </w:p>
    <w:p>
      <w:pPr>
        <w:spacing w:line="240" w:lineRule="auto" w:before="0" w:after="0"/>
      </w:pPr>
      <w:r>
        <w:rPr>
          <w:rFonts w:ascii="Times New Roman" w:hAnsi="Times New Roman" w:eastAsia="Times New Roman"/>
          <w:sz w:val="22"/>
        </w:rPr>
        <w:t>https://www.tensorflow.org/tfx/tfx_bsl/api_docs/python/tfx_bsl/public/proto/model_spec_pb2/SavedModelSpec</w:t>
      </w:r>
    </w:p>
    <w:p>
      <w:pPr>
        <w:spacing w:line="240" w:lineRule="auto" w:before="0" w:after="0"/>
      </w:pPr>
      <w:r>
        <w:rPr>
          <w:rFonts w:ascii="Times New Roman" w:hAnsi="Times New Roman" w:eastAsia="Times New Roman"/>
          <w:sz w:val="22"/>
        </w:rPr>
        <w:t>https://www.tensorflow.org/tfx/tfx_bsl/api_docs/python/tfx_bsl/public/tfxio</w:t>
      </w:r>
    </w:p>
    <w:p>
      <w:pPr>
        <w:spacing w:line="240" w:lineRule="auto" w:before="0" w:after="0"/>
      </w:pPr>
      <w:r>
        <w:rPr>
          <w:rFonts w:ascii="Times New Roman" w:hAnsi="Times New Roman" w:eastAsia="Times New Roman"/>
          <w:sz w:val="22"/>
        </w:rPr>
        <w:t>https://www.tensorflow.org/tfx/tfx_bsl/api_docs/python/tfx_bsl/public/tfxio/BeamRecordCsvTFXIO</w:t>
      </w:r>
    </w:p>
    <w:p>
      <w:pPr>
        <w:spacing w:line="240" w:lineRule="auto" w:before="0" w:after="0"/>
      </w:pPr>
      <w:r>
        <w:rPr>
          <w:rFonts w:ascii="Times New Roman" w:hAnsi="Times New Roman" w:eastAsia="Times New Roman"/>
          <w:sz w:val="22"/>
        </w:rPr>
        <w:t>https://www.tensorflow.org/tfx/tfx_bsl/api_docs/python/tfx_bsl/public/tfxio/CsvTFXIO</w:t>
      </w:r>
    </w:p>
    <w:p>
      <w:pPr>
        <w:spacing w:line="240" w:lineRule="auto" w:before="0" w:after="0"/>
      </w:pPr>
      <w:r>
        <w:rPr>
          <w:rFonts w:ascii="Times New Roman" w:hAnsi="Times New Roman" w:eastAsia="Times New Roman"/>
          <w:sz w:val="22"/>
        </w:rPr>
        <w:t>https://www.tensorflow.org/tfx/tfx_bsl/api_docs/python/tfx_bsl/public/tfxio/RecordBatchToExamplesEncoder</w:t>
      </w:r>
    </w:p>
    <w:p>
      <w:pPr>
        <w:spacing w:line="240" w:lineRule="auto" w:before="0" w:after="0"/>
      </w:pPr>
      <w:r>
        <w:rPr>
          <w:rFonts w:ascii="Times New Roman" w:hAnsi="Times New Roman" w:eastAsia="Times New Roman"/>
          <w:sz w:val="22"/>
        </w:rPr>
        <w:t>https://www.tensorflow.org/tfx/tfx_bsl/api_docs/python/tfx_bsl/public/tfxio/RecordBatchesOptions</w:t>
      </w:r>
    </w:p>
    <w:p>
      <w:pPr>
        <w:spacing w:line="240" w:lineRule="auto" w:before="0" w:after="0"/>
      </w:pPr>
      <w:r>
        <w:rPr>
          <w:rFonts w:ascii="Times New Roman" w:hAnsi="Times New Roman" w:eastAsia="Times New Roman"/>
          <w:sz w:val="22"/>
        </w:rPr>
        <w:t>https://www.tensorflow.org/tfx/tfx_bsl/api_docs/python/tfx_bsl/public/tfxio/TFExampleBeamRecord</w:t>
      </w:r>
    </w:p>
    <w:p>
      <w:pPr>
        <w:spacing w:line="240" w:lineRule="auto" w:before="0" w:after="0"/>
      </w:pPr>
      <w:r>
        <w:rPr>
          <w:rFonts w:ascii="Times New Roman" w:hAnsi="Times New Roman" w:eastAsia="Times New Roman"/>
          <w:sz w:val="22"/>
        </w:rPr>
        <w:t>https://www.tensorflow.org/tfx/tfx_bsl/api_docs/python/tfx_bsl/public/tfxio/TFExampleRecord</w:t>
      </w:r>
    </w:p>
    <w:p>
      <w:pPr>
        <w:spacing w:line="240" w:lineRule="auto" w:before="0" w:after="0"/>
      </w:pPr>
      <w:r>
        <w:rPr>
          <w:rFonts w:ascii="Times New Roman" w:hAnsi="Times New Roman" w:eastAsia="Times New Roman"/>
          <w:sz w:val="22"/>
        </w:rPr>
        <w:t>https://www.tensorflow.org/tfx/tfx_bsl/api_docs/python/tfx_bsl/public/tfxio/TFGraphRecordDecoder</w:t>
      </w:r>
    </w:p>
    <w:p>
      <w:pPr>
        <w:spacing w:line="240" w:lineRule="auto" w:before="0" w:after="0"/>
      </w:pPr>
      <w:r>
        <w:rPr>
          <w:rFonts w:ascii="Times New Roman" w:hAnsi="Times New Roman" w:eastAsia="Times New Roman"/>
          <w:sz w:val="22"/>
        </w:rPr>
        <w:t>https://www.tensorflow.org/tfx/tfx_bsl/api_docs/python/tfx_bsl/public/tfxio/TFSequenceExampleBeamRecord</w:t>
      </w:r>
    </w:p>
    <w:p>
      <w:pPr>
        <w:spacing w:line="240" w:lineRule="auto" w:before="0" w:after="0"/>
      </w:pPr>
      <w:r>
        <w:rPr>
          <w:rFonts w:ascii="Times New Roman" w:hAnsi="Times New Roman" w:eastAsia="Times New Roman"/>
          <w:sz w:val="22"/>
        </w:rPr>
        <w:t>https://www.tensorflow.org/tfx/tfx_bsl/api_docs/python/tfx_bsl/public/tfxio/TFSequenceExampleRecord</w:t>
      </w:r>
    </w:p>
    <w:p>
      <w:pPr>
        <w:spacing w:line="240" w:lineRule="auto" w:before="0" w:after="0"/>
      </w:pPr>
      <w:r>
        <w:rPr>
          <w:rFonts w:ascii="Times New Roman" w:hAnsi="Times New Roman" w:eastAsia="Times New Roman"/>
          <w:sz w:val="22"/>
        </w:rPr>
        <w:t>https://www.tensorflow.org/tfx/tfx_bsl/api_docs/python/tfx_bsl/public/tfxio/TFXIO</w:t>
      </w:r>
    </w:p>
    <w:p>
      <w:pPr>
        <w:spacing w:line="240" w:lineRule="auto" w:before="0" w:after="0"/>
      </w:pPr>
      <w:r>
        <w:rPr>
          <w:rFonts w:ascii="Times New Roman" w:hAnsi="Times New Roman" w:eastAsia="Times New Roman"/>
          <w:sz w:val="22"/>
        </w:rPr>
        <w:t>https://www.tensorflow.org/tfx/tfx_bsl/api_docs/python/tfx_bsl/public/tfxio/TensorAdapter</w:t>
      </w:r>
    </w:p>
    <w:p>
      <w:pPr>
        <w:spacing w:line="240" w:lineRule="auto" w:before="0" w:after="0"/>
      </w:pPr>
      <w:r>
        <w:rPr>
          <w:rFonts w:ascii="Times New Roman" w:hAnsi="Times New Roman" w:eastAsia="Times New Roman"/>
          <w:sz w:val="22"/>
        </w:rPr>
        <w:t>https://www.tensorflow.org/tfx/tfx_bsl/api_docs/python/tfx_bsl/public/tfxio/TensorAdapterConfig</w:t>
      </w:r>
    </w:p>
    <w:p>
      <w:pPr>
        <w:spacing w:line="240" w:lineRule="auto" w:before="0" w:after="0"/>
      </w:pPr>
      <w:r>
        <w:rPr>
          <w:rFonts w:ascii="Times New Roman" w:hAnsi="Times New Roman" w:eastAsia="Times New Roman"/>
          <w:sz w:val="22"/>
        </w:rPr>
        <w:t>https://www.tensorflow.org/tfx/tfx_bsl/api_docs/python/tfx_bsl/public/tfxio/TensorFlowDatasetOptions</w:t>
      </w:r>
    </w:p>
    <w:p>
      <w:pPr>
        <w:spacing w:line="240" w:lineRule="auto" w:before="0" w:after="0"/>
      </w:pPr>
      <w:r>
        <w:rPr>
          <w:rFonts w:ascii="Times New Roman" w:hAnsi="Times New Roman" w:eastAsia="Times New Roman"/>
          <w:sz w:val="22"/>
        </w:rPr>
        <w:t>https://www.tensorflow.org/tfx/tfx_bsl/api_docs/python/tfx_bsl/public/tfxio/TensorRepresentations</w:t>
      </w:r>
    </w:p>
    <w:p>
      <w:pPr>
        <w:spacing w:line="240" w:lineRule="auto" w:before="0" w:after="0"/>
      </w:pPr>
      <w:r>
        <w:rPr>
          <w:rFonts w:ascii="Times New Roman" w:hAnsi="Times New Roman" w:eastAsia="Times New Roman"/>
          <w:sz w:val="22"/>
        </w:rPr>
        <w:t>https://www.tensorflow.org/community/contribute/docs</w:t>
      </w:r>
    </w:p>
    <w:p>
      <w:pPr>
        <w:spacing w:line="240" w:lineRule="auto" w:before="0" w:after="0"/>
      </w:pPr>
      <w:r>
        <w:rPr>
          <w:rFonts w:ascii="Times New Roman" w:hAnsi="Times New Roman" w:eastAsia="Times New Roman"/>
          <w:sz w:val="22"/>
        </w:rPr>
        <w:t>https://www.tensorflow.org/community/contribute/docs_ref</w:t>
      </w:r>
    </w:p>
    <w:p>
      <w:pPr>
        <w:spacing w:line="240" w:lineRule="auto" w:before="0" w:after="0"/>
      </w:pPr>
      <w:r>
        <w:rPr>
          <w:rFonts w:ascii="Times New Roman" w:hAnsi="Times New Roman" w:eastAsia="Times New Roman"/>
          <w:sz w:val="22"/>
        </w:rPr>
        <w:t>https://www.tensorflow.org/community/contribute/docs_style</w:t>
      </w:r>
    </w:p>
    <w:p>
      <w:pPr>
        <w:spacing w:line="240" w:lineRule="auto" w:before="0" w:after="0"/>
      </w:pPr>
      <w:r>
        <w:rPr>
          <w:rFonts w:ascii="Times New Roman" w:hAnsi="Times New Roman" w:eastAsia="Times New Roman"/>
          <w:sz w:val="22"/>
        </w:rPr>
        <w:t>https://accounts.google.com/ServiceLogin?passive=true&amp;continue=https%3A%2F%2Fcolab.research.google.com%2Fgithub%2Ftensorflow%2Fdocs%2Fblob%2Fmaster%2Fsite%2Fen%2Ftutorials%2Fquickstart%2Fbeginner.ipynb&amp;ec=GAZAqQM</w:t>
      </w:r>
    </w:p>
    <w:p>
      <w:pPr>
        <w:spacing w:line="240" w:lineRule="auto" w:before="0" w:after="0"/>
      </w:pPr>
      <w:r>
        <w:rPr>
          <w:rFonts w:ascii="Times New Roman" w:hAnsi="Times New Roman" w:eastAsia="Times New Roman"/>
          <w:sz w:val="22"/>
        </w:rPr>
        <w:t>https://colab.research.google.com/github/tensorflow/docs/blob/master/site/en/guide/data.ipynb</w:t>
      </w:r>
    </w:p>
    <w:p>
      <w:pPr>
        <w:spacing w:line="240" w:lineRule="auto" w:before="0" w:after="0"/>
      </w:pPr>
      <w:r>
        <w:rPr>
          <w:rFonts w:ascii="Times New Roman" w:hAnsi="Times New Roman" w:eastAsia="Times New Roman"/>
          <w:sz w:val="22"/>
        </w:rPr>
        <w:t>https://github.com/tensorflow/docs/blob/master/site/en/guide/data.ipynb</w:t>
      </w:r>
    </w:p>
    <w:p>
      <w:pPr>
        <w:spacing w:line="240" w:lineRule="auto" w:before="0" w:after="0"/>
      </w:pPr>
      <w:r>
        <w:rPr>
          <w:rFonts w:ascii="Times New Roman" w:hAnsi="Times New Roman" w:eastAsia="Times New Roman"/>
          <w:sz w:val="22"/>
        </w:rPr>
        <w:t>https://storage.googleapis.com/tensorflow_docs/docs/site/en/guide/data.ipynb</w:t>
      </w:r>
    </w:p>
    <w:p>
      <w:pPr>
        <w:spacing w:line="240" w:lineRule="auto" w:before="0" w:after="0"/>
      </w:pPr>
      <w:r>
        <w:rPr>
          <w:rFonts w:ascii="Times New Roman" w:hAnsi="Times New Roman" w:eastAsia="Times New Roman"/>
          <w:sz w:val="22"/>
        </w:rPr>
        <w:t>https://www.tensorflow.org/api_docs/python/tf/data</w:t>
      </w:r>
    </w:p>
    <w:p>
      <w:pPr>
        <w:spacing w:line="240" w:lineRule="auto" w:before="0" w:after="0"/>
      </w:pPr>
      <w:r>
        <w:rPr>
          <w:rFonts w:ascii="Times New Roman" w:hAnsi="Times New Roman" w:eastAsia="Times New Roman"/>
          <w:sz w:val="22"/>
        </w:rPr>
        <w:t>https://www.tensorflow.org/api_docs/python/tf/data/Dataset</w:t>
      </w:r>
    </w:p>
    <w:p>
      <w:pPr>
        <w:spacing w:line="240" w:lineRule="auto" w:before="0" w:after="0"/>
      </w:pPr>
      <w:r>
        <w:rPr>
          <w:rFonts w:ascii="Times New Roman" w:hAnsi="Times New Roman" w:eastAsia="Times New Roman"/>
          <w:sz w:val="22"/>
        </w:rPr>
        <w:t>https://www.tensorflow.org/api_docs/python/tf/data/Dataset#from_tensors</w:t>
      </w:r>
    </w:p>
    <w:p>
      <w:pPr>
        <w:spacing w:line="240" w:lineRule="auto" w:before="0" w:after="0"/>
      </w:pPr>
      <w:r>
        <w:rPr>
          <w:rFonts w:ascii="Times New Roman" w:hAnsi="Times New Roman" w:eastAsia="Times New Roman"/>
          <w:sz w:val="22"/>
        </w:rPr>
        <w:t>https://www.tensorflow.org/api_docs/python/tf/data/Dataset#from_tensor_slices</w:t>
      </w:r>
    </w:p>
    <w:p>
      <w:pPr>
        <w:spacing w:line="240" w:lineRule="auto" w:before="0" w:after="0"/>
      </w:pPr>
      <w:r>
        <w:rPr>
          <w:rFonts w:ascii="Times New Roman" w:hAnsi="Times New Roman" w:eastAsia="Times New Roman"/>
          <w:sz w:val="22"/>
        </w:rPr>
        <w:t>https://www.tensorflow.org/api_docs/python/tf/data/TFRecordDataset</w:t>
      </w:r>
    </w:p>
    <w:p>
      <w:pPr>
        <w:spacing w:line="240" w:lineRule="auto" w:before="0" w:after="0"/>
      </w:pPr>
      <w:r>
        <w:rPr>
          <w:rFonts w:ascii="Times New Roman" w:hAnsi="Times New Roman" w:eastAsia="Times New Roman"/>
          <w:sz w:val="22"/>
        </w:rPr>
        <w:t>https://www.tensorflow.org/api_docs/python/tf/data/Dataset#map</w:t>
      </w:r>
    </w:p>
    <w:p>
      <w:pPr>
        <w:spacing w:line="240" w:lineRule="auto" w:before="0" w:after="0"/>
      </w:pPr>
      <w:r>
        <w:rPr>
          <w:rFonts w:ascii="Times New Roman" w:hAnsi="Times New Roman" w:eastAsia="Times New Roman"/>
          <w:sz w:val="22"/>
        </w:rPr>
        <w:t>https://www.tensorflow.org/api_docs/python/tf/data/Dataset#batch</w:t>
      </w:r>
    </w:p>
    <w:p>
      <w:pPr>
        <w:spacing w:line="240" w:lineRule="auto" w:before="0" w:after="0"/>
      </w:pPr>
      <w:r>
        <w:rPr>
          <w:rFonts w:ascii="Times New Roman" w:hAnsi="Times New Roman" w:eastAsia="Times New Roman"/>
          <w:sz w:val="22"/>
        </w:rPr>
        <w:t>https://www.tensorflow.org/api_docs/python/tf/TypeSpec</w:t>
      </w:r>
    </w:p>
    <w:p>
      <w:pPr>
        <w:spacing w:line="240" w:lineRule="auto" w:before="0" w:after="0"/>
      </w:pPr>
      <w:r>
        <w:rPr>
          <w:rFonts w:ascii="Times New Roman" w:hAnsi="Times New Roman" w:eastAsia="Times New Roman"/>
          <w:sz w:val="22"/>
        </w:rPr>
        <w:t>https://www.tensorflow.org/api_docs/python/tf/Tensor</w:t>
      </w:r>
    </w:p>
    <w:p>
      <w:pPr>
        <w:spacing w:line="240" w:lineRule="auto" w:before="0" w:after="0"/>
      </w:pPr>
      <w:r>
        <w:rPr>
          <w:rFonts w:ascii="Times New Roman" w:hAnsi="Times New Roman" w:eastAsia="Times New Roman"/>
          <w:sz w:val="22"/>
        </w:rPr>
        <w:t>https://www.tensorflow.org/api_docs/python/tf/sparse/SparseTensor</w:t>
      </w:r>
    </w:p>
    <w:p>
      <w:pPr>
        <w:spacing w:line="240" w:lineRule="auto" w:before="0" w:after="0"/>
      </w:pPr>
      <w:r>
        <w:rPr>
          <w:rFonts w:ascii="Times New Roman" w:hAnsi="Times New Roman" w:eastAsia="Times New Roman"/>
          <w:sz w:val="22"/>
        </w:rPr>
        <w:t>https://www.tensorflow.org/api_docs/python/tf/RaggedTensor</w:t>
      </w:r>
    </w:p>
    <w:p>
      <w:pPr>
        <w:spacing w:line="240" w:lineRule="auto" w:before="0" w:after="0"/>
      </w:pPr>
      <w:r>
        <w:rPr>
          <w:rFonts w:ascii="Times New Roman" w:hAnsi="Times New Roman" w:eastAsia="Times New Roman"/>
          <w:sz w:val="22"/>
        </w:rPr>
        <w:t>https://www.tensorflow.org/api_docs/python/tf/TensorArray</w:t>
      </w:r>
    </w:p>
    <w:p>
      <w:pPr>
        <w:spacing w:line="240" w:lineRule="auto" w:before="0" w:after="0"/>
      </w:pPr>
      <w:r>
        <w:rPr>
          <w:rFonts w:ascii="Times New Roman" w:hAnsi="Times New Roman" w:eastAsia="Times New Roman"/>
          <w:sz w:val="22"/>
        </w:rPr>
        <w:t>https://www.tensorflow.org/api_docs/python/tf/stack</w:t>
      </w:r>
    </w:p>
    <w:p>
      <w:pPr>
        <w:spacing w:line="240" w:lineRule="auto" w:before="0" w:after="0"/>
      </w:pPr>
      <w:r>
        <w:rPr>
          <w:rFonts w:ascii="Times New Roman" w:hAnsi="Times New Roman" w:eastAsia="Times New Roman"/>
          <w:sz w:val="22"/>
        </w:rPr>
        <w:t>https://www.tensorflow.org/api_docs/python/tf/data/Dataset#element_spec</w:t>
      </w:r>
    </w:p>
    <w:p>
      <w:pPr>
        <w:spacing w:line="240" w:lineRule="auto" w:before="0" w:after="0"/>
      </w:pPr>
      <w:r>
        <w:rPr>
          <w:rFonts w:ascii="Times New Roman" w:hAnsi="Times New Roman" w:eastAsia="Times New Roman"/>
          <w:sz w:val="22"/>
        </w:rPr>
        <w:t>https://www.tensorflow.org/api_docs/python/tf/data/Dataset#filter</w:t>
      </w:r>
    </w:p>
    <w:p>
      <w:pPr>
        <w:spacing w:line="240" w:lineRule="auto" w:before="0" w:after="0"/>
      </w:pPr>
      <w:r>
        <w:rPr>
          <w:rFonts w:ascii="Times New Roman" w:hAnsi="Times New Roman" w:eastAsia="Times New Roman"/>
          <w:sz w:val="22"/>
        </w:rPr>
        <w:t>https://www.tensorflow.org/api_docs/python/tf/constant</w:t>
      </w:r>
    </w:p>
    <w:p>
      <w:pPr>
        <w:spacing w:line="240" w:lineRule="auto" w:before="0" w:after="0"/>
      </w:pPr>
      <w:r>
        <w:rPr>
          <w:rFonts w:ascii="Times New Roman" w:hAnsi="Times New Roman" w:eastAsia="Times New Roman"/>
          <w:sz w:val="22"/>
        </w:rPr>
        <w:t>https://www.tensorflow.org/api_docs/python/tf/data/Dataset#from_generator</w:t>
      </w:r>
    </w:p>
    <w:p>
      <w:pPr>
        <w:spacing w:line="240" w:lineRule="auto" w:before="0" w:after="0"/>
      </w:pPr>
      <w:r>
        <w:rPr>
          <w:rFonts w:ascii="Times New Roman" w:hAnsi="Times New Roman" w:eastAsia="Times New Roman"/>
          <w:sz w:val="22"/>
        </w:rPr>
        <w:t>https://www.tensorflow.org/api_docs/python/tf/Graph</w:t>
      </w:r>
    </w:p>
    <w:p>
      <w:pPr>
        <w:spacing w:line="240" w:lineRule="auto" w:before="0" w:after="0"/>
      </w:pPr>
      <w:r>
        <w:rPr>
          <w:rFonts w:ascii="Times New Roman" w:hAnsi="Times New Roman" w:eastAsia="Times New Roman"/>
          <w:sz w:val="22"/>
        </w:rPr>
        <w:t>https://www.tensorflow.org/api_docs/python/tf/data/Dataset#padded_batch</w:t>
      </w:r>
    </w:p>
    <w:p>
      <w:pPr>
        <w:spacing w:line="240" w:lineRule="auto" w:before="0" w:after="0"/>
      </w:pPr>
      <w:r>
        <w:rPr>
          <w:rFonts w:ascii="Times New Roman" w:hAnsi="Times New Roman" w:eastAsia="Times New Roman"/>
          <w:sz w:val="22"/>
        </w:rPr>
        <w:t>https://www.tensorflow.org/api_docs/python/tf/keras/preprocessing/image/ImageDataGenerator</w:t>
      </w:r>
    </w:p>
    <w:p>
      <w:pPr>
        <w:spacing w:line="240" w:lineRule="auto" w:before="0" w:after="0"/>
      </w:pPr>
      <w:r>
        <w:rPr>
          <w:rFonts w:ascii="Times New Roman" w:hAnsi="Times New Roman" w:eastAsia="Times New Roman"/>
          <w:sz w:val="22"/>
        </w:rPr>
        <w:t>https://www.tensorflow.org/api_docs/python/tf/train/Example</w:t>
      </w:r>
    </w:p>
    <w:p>
      <w:pPr>
        <w:spacing w:line="240" w:lineRule="auto" w:before="0" w:after="0"/>
      </w:pPr>
      <w:r>
        <w:rPr>
          <w:rFonts w:ascii="Times New Roman" w:hAnsi="Times New Roman" w:eastAsia="Times New Roman"/>
          <w:sz w:val="22"/>
        </w:rPr>
        <w:t>https://www.tensorflow.org/api_docs/python/tf/data/TextLineDataset</w:t>
      </w:r>
    </w:p>
    <w:p>
      <w:pPr>
        <w:spacing w:line="240" w:lineRule="auto" w:before="0" w:after="0"/>
      </w:pPr>
      <w:r>
        <w:rPr>
          <w:rFonts w:ascii="Times New Roman" w:hAnsi="Times New Roman" w:eastAsia="Times New Roman"/>
          <w:sz w:val="22"/>
        </w:rPr>
        <w:t>https://www.tensorflow.org/api_docs/python/tf/data/Dataset#interleave</w:t>
      </w:r>
    </w:p>
    <w:p>
      <w:pPr>
        <w:spacing w:line="240" w:lineRule="auto" w:before="0" w:after="0"/>
      </w:pPr>
      <w:r>
        <w:rPr>
          <w:rFonts w:ascii="Times New Roman" w:hAnsi="Times New Roman" w:eastAsia="Times New Roman"/>
          <w:sz w:val="22"/>
        </w:rPr>
        <w:t>https://www.tensorflow.org/api_docs/python/tf/data/Dataset#skip</w:t>
      </w:r>
    </w:p>
    <w:p>
      <w:pPr>
        <w:spacing w:line="240" w:lineRule="auto" w:before="0" w:after="0"/>
      </w:pPr>
      <w:r>
        <w:rPr>
          <w:rFonts w:ascii="Times New Roman" w:hAnsi="Times New Roman" w:eastAsia="Times New Roman"/>
          <w:sz w:val="22"/>
        </w:rPr>
        <w:t>https://www.tensorflow.org/api_docs/python/tf/data/experimental/make_csv_dataset</w:t>
      </w:r>
    </w:p>
    <w:p>
      <w:pPr>
        <w:spacing w:line="240" w:lineRule="auto" w:before="0" w:after="0"/>
      </w:pPr>
      <w:r>
        <w:rPr>
          <w:rFonts w:ascii="Times New Roman" w:hAnsi="Times New Roman" w:eastAsia="Times New Roman"/>
          <w:sz w:val="22"/>
        </w:rPr>
        <w:t>https://www.tensorflow.org/api_docs/python/tf/data/experimental/CsvDataset</w:t>
      </w:r>
    </w:p>
    <w:p>
      <w:pPr>
        <w:spacing w:line="240" w:lineRule="auto" w:before="0" w:after="0"/>
      </w:pPr>
      <w:r>
        <w:rPr>
          <w:rFonts w:ascii="Times New Roman" w:hAnsi="Times New Roman" w:eastAsia="Times New Roman"/>
          <w:sz w:val="22"/>
        </w:rPr>
        <w:t>https://www.tensorflow.org/api_docs/python/tf/io/read_file</w:t>
      </w:r>
    </w:p>
    <w:p>
      <w:pPr>
        <w:spacing w:line="240" w:lineRule="auto" w:before="0" w:after="0"/>
      </w:pPr>
      <w:r>
        <w:rPr>
          <w:rFonts w:ascii="Times New Roman" w:hAnsi="Times New Roman" w:eastAsia="Times New Roman"/>
          <w:sz w:val="22"/>
        </w:rPr>
        <w:t>https://www.tensorflow.org/api_docs/python/tf/data/Dataset#repeat</w:t>
      </w:r>
    </w:p>
    <w:p>
      <w:pPr>
        <w:spacing w:line="240" w:lineRule="auto" w:before="0" w:after="0"/>
      </w:pPr>
      <w:r>
        <w:rPr>
          <w:rFonts w:ascii="Times New Roman" w:hAnsi="Times New Roman" w:eastAsia="Times New Roman"/>
          <w:sz w:val="22"/>
        </w:rPr>
        <w:t>https://www.tensorflow.org/api_docs/python/tf/data/Dataset#shuffle</w:t>
      </w:r>
    </w:p>
    <w:p>
      <w:pPr>
        <w:spacing w:line="240" w:lineRule="auto" w:before="0" w:after="0"/>
      </w:pPr>
      <w:r>
        <w:rPr>
          <w:rFonts w:ascii="Times New Roman" w:hAnsi="Times New Roman" w:eastAsia="Times New Roman"/>
          <w:sz w:val="22"/>
        </w:rPr>
        <w:t>https://www.tensorflow.org/api_docs/python/tf/py_function</w:t>
      </w:r>
    </w:p>
    <w:p>
      <w:pPr>
        <w:spacing w:line="240" w:lineRule="auto" w:before="0" w:after="0"/>
      </w:pPr>
      <w:r>
        <w:rPr>
          <w:rFonts w:ascii="Times New Roman" w:hAnsi="Times New Roman" w:eastAsia="Times New Roman"/>
          <w:sz w:val="22"/>
        </w:rPr>
        <w:t>https://www.tensorflow.org/api_docs/python/tf/image</w:t>
      </w:r>
    </w:p>
    <w:p>
      <w:pPr>
        <w:spacing w:line="240" w:lineRule="auto" w:before="0" w:after="0"/>
      </w:pPr>
      <w:r>
        <w:rPr>
          <w:rFonts w:ascii="Times New Roman" w:hAnsi="Times New Roman" w:eastAsia="Times New Roman"/>
          <w:sz w:val="22"/>
        </w:rPr>
        <w:t>https://www.tensorflow.org/api_docs/python/tf/image/rot90</w:t>
      </w:r>
    </w:p>
    <w:p>
      <w:pPr>
        <w:spacing w:line="240" w:lineRule="auto" w:before="0" w:after="0"/>
      </w:pPr>
      <w:r>
        <w:rPr>
          <w:rFonts w:ascii="Times New Roman" w:hAnsi="Times New Roman" w:eastAsia="Times New Roman"/>
          <w:sz w:val="22"/>
        </w:rPr>
        <w:t>https://www.tensorflow.org/api_docs/python/tf/data/Dataset#range</w:t>
      </w:r>
    </w:p>
    <w:p>
      <w:pPr>
        <w:spacing w:line="240" w:lineRule="auto" w:before="0" w:after="0"/>
      </w:pPr>
      <w:r>
        <w:rPr>
          <w:rFonts w:ascii="Times New Roman" w:hAnsi="Times New Roman" w:eastAsia="Times New Roman"/>
          <w:sz w:val="22"/>
        </w:rPr>
        <w:t>https://www.tensorflow.org/api_docs/python/tf/data/Dataset#zip</w:t>
      </w:r>
    </w:p>
    <w:p>
      <w:pPr>
        <w:spacing w:line="240" w:lineRule="auto" w:before="0" w:after="0"/>
      </w:pPr>
      <w:r>
        <w:rPr>
          <w:rFonts w:ascii="Times New Roman" w:hAnsi="Times New Roman" w:eastAsia="Times New Roman"/>
          <w:sz w:val="22"/>
        </w:rPr>
        <w:t>https://www.tensorflow.org/api_docs/python/tf/data/Dataset#window</w:t>
      </w:r>
    </w:p>
    <w:p>
      <w:pPr>
        <w:spacing w:line="240" w:lineRule="auto" w:before="0" w:after="0"/>
      </w:pPr>
      <w:r>
        <w:rPr>
          <w:rFonts w:ascii="Times New Roman" w:hAnsi="Times New Roman" w:eastAsia="Times New Roman"/>
          <w:sz w:val="22"/>
        </w:rPr>
        <w:t>https://www.tensorflow.org/api_docs/python/tf/data/Dataset#flat_map</w:t>
      </w:r>
    </w:p>
    <w:p>
      <w:pPr>
        <w:spacing w:line="240" w:lineRule="auto" w:before="0" w:after="0"/>
      </w:pPr>
      <w:r>
        <w:rPr>
          <w:rFonts w:ascii="Times New Roman" w:hAnsi="Times New Roman" w:eastAsia="Times New Roman"/>
          <w:sz w:val="22"/>
        </w:rPr>
        <w:t>https://www.tensorflow.org/api_docs/python/tf/data/Dataset#sample_from_datasets</w:t>
      </w:r>
    </w:p>
    <w:p>
      <w:pPr>
        <w:spacing w:line="240" w:lineRule="auto" w:before="0" w:after="0"/>
      </w:pPr>
      <w:r>
        <w:rPr>
          <w:rFonts w:ascii="Times New Roman" w:hAnsi="Times New Roman" w:eastAsia="Times New Roman"/>
          <w:sz w:val="22"/>
        </w:rPr>
        <w:t>https://www.tensorflow.org/api_docs/python/tf/data/Dataset#rejection_resample</w:t>
      </w:r>
    </w:p>
    <w:p>
      <w:pPr>
        <w:spacing w:line="240" w:lineRule="auto" w:before="0" w:after="0"/>
      </w:pPr>
      <w:r>
        <w:rPr>
          <w:rFonts w:ascii="Times New Roman" w:hAnsi="Times New Roman" w:eastAsia="Times New Roman"/>
          <w:sz w:val="22"/>
        </w:rPr>
        <w:t>https://www.tensorflow.org/api_docs/python/tf/data/Dataset#prefetch</w:t>
      </w:r>
    </w:p>
    <w:p>
      <w:pPr>
        <w:spacing w:line="240" w:lineRule="auto" w:before="0" w:after="0"/>
      </w:pPr>
      <w:r>
        <w:rPr>
          <w:rFonts w:ascii="Times New Roman" w:hAnsi="Times New Roman" w:eastAsia="Times New Roman"/>
          <w:sz w:val="22"/>
        </w:rPr>
        <w:t>https://www.tensorflow.org/api_docs/python/tf/train/Checkpoint</w:t>
      </w:r>
    </w:p>
    <w:p>
      <w:pPr>
        <w:spacing w:line="240" w:lineRule="auto" w:before="0" w:after="0"/>
      </w:pPr>
      <w:r>
        <w:rPr>
          <w:rFonts w:ascii="Times New Roman" w:hAnsi="Times New Roman" w:eastAsia="Times New Roman"/>
          <w:sz w:val="22"/>
        </w:rPr>
        <w:t>https://www.tensorflow.org/api_docs/python/tf/keras</w:t>
      </w:r>
    </w:p>
    <w:p>
      <w:pPr>
        <w:spacing w:line="240" w:lineRule="auto" w:before="0" w:after="0"/>
      </w:pPr>
      <w:r>
        <w:rPr>
          <w:rFonts w:ascii="Times New Roman" w:hAnsi="Times New Roman" w:eastAsia="Times New Roman"/>
          <w:sz w:val="22"/>
        </w:rPr>
        <w:t>https://www.tensorflow.org/api_docs/python/tf/keras/Model#fit</w:t>
      </w:r>
    </w:p>
    <w:p>
      <w:pPr>
        <w:spacing w:line="240" w:lineRule="auto" w:before="0" w:after="0"/>
      </w:pPr>
      <w:r>
        <w:rPr>
          <w:rFonts w:ascii="Times New Roman" w:hAnsi="Times New Roman" w:eastAsia="Times New Roman"/>
          <w:sz w:val="22"/>
        </w:rPr>
        <w:t>https://www.tensorflow.org/api_docs/python/tf/keras/Model#evaluate</w:t>
      </w:r>
    </w:p>
    <w:p>
      <w:pPr>
        <w:spacing w:line="240" w:lineRule="auto" w:before="0" w:after="0"/>
      </w:pPr>
      <w:r>
        <w:rPr>
          <w:rFonts w:ascii="Times New Roman" w:hAnsi="Times New Roman" w:eastAsia="Times New Roman"/>
          <w:sz w:val="22"/>
        </w:rPr>
        <w:t>https://www.tensorflow.org/api_docs/python/tf/keras/Model#predict</w:t>
      </w:r>
    </w:p>
    <w:p>
      <w:pPr>
        <w:spacing w:line="240" w:lineRule="auto" w:before="0" w:after="0"/>
      </w:pPr>
      <w:r>
        <w:rPr>
          <w:rFonts w:ascii="Times New Roman" w:hAnsi="Times New Roman" w:eastAsia="Times New Roman"/>
          <w:sz w:val="22"/>
        </w:rPr>
        <w:t>https://www.tensorflow.org/guide/core#core_api_applications</w:t>
      </w:r>
    </w:p>
    <w:p>
      <w:pPr>
        <w:spacing w:line="240" w:lineRule="auto" w:before="0" w:after="0"/>
      </w:pPr>
      <w:r>
        <w:rPr>
          <w:rFonts w:ascii="Times New Roman" w:hAnsi="Times New Roman" w:eastAsia="Times New Roman"/>
          <w:sz w:val="22"/>
        </w:rPr>
        <w:t>https://www.tensorflow.org/api_docs/python/tf/keras/callbacks</w:t>
      </w:r>
    </w:p>
    <w:p>
      <w:pPr>
        <w:spacing w:line="240" w:lineRule="auto" w:before="0" w:after="0"/>
      </w:pPr>
      <w:r>
        <w:rPr>
          <w:rFonts w:ascii="Times New Roman" w:hAnsi="Times New Roman" w:eastAsia="Times New Roman"/>
          <w:sz w:val="22"/>
        </w:rPr>
        <w:t>https://www.tensorflow.org/guide/keras/functional</w:t>
      </w:r>
    </w:p>
    <w:p>
      <w:pPr>
        <w:spacing w:line="240" w:lineRule="auto" w:before="0" w:after="0"/>
      </w:pPr>
      <w:r>
        <w:rPr>
          <w:rFonts w:ascii="Times New Roman" w:hAnsi="Times New Roman" w:eastAsia="Times New Roman"/>
          <w:sz w:val="22"/>
        </w:rPr>
        <w:t>https://www.tensorflow.org/guide/keras/custom_layers_and_models</w:t>
      </w:r>
    </w:p>
    <w:p>
      <w:pPr>
        <w:spacing w:line="240" w:lineRule="auto" w:before="0" w:after="0"/>
      </w:pPr>
      <w:r>
        <w:rPr>
          <w:rFonts w:ascii="Times New Roman" w:hAnsi="Times New Roman" w:eastAsia="Times New Roman"/>
          <w:sz w:val="22"/>
        </w:rPr>
        <w:t>https://www.tensorflow.org/guide/keras/save_and_serialize</w:t>
      </w:r>
    </w:p>
    <w:p>
      <w:pPr>
        <w:spacing w:line="240" w:lineRule="auto" w:before="0" w:after="0"/>
      </w:pPr>
      <w:r>
        <w:rPr>
          <w:rFonts w:ascii="Times New Roman" w:hAnsi="Times New Roman" w:eastAsia="Times New Roman"/>
          <w:sz w:val="22"/>
        </w:rPr>
        <w:t>https://www.tensorflow.org/guide/keras/rnn</w:t>
      </w:r>
    </w:p>
    <w:p>
      <w:pPr>
        <w:spacing w:line="240" w:lineRule="auto" w:before="0" w:after="0"/>
      </w:pPr>
      <w:r>
        <w:rPr>
          <w:rFonts w:ascii="Times New Roman" w:hAnsi="Times New Roman" w:eastAsia="Times New Roman"/>
          <w:sz w:val="22"/>
        </w:rPr>
        <w:t>https://www.tensorflow.org/guide/keras/masking_and_padding</w:t>
      </w:r>
    </w:p>
    <w:p>
      <w:pPr>
        <w:spacing w:line="240" w:lineRule="auto" w:before="0" w:after="0"/>
      </w:pPr>
      <w:r>
        <w:rPr>
          <w:rFonts w:ascii="Times New Roman" w:hAnsi="Times New Roman" w:eastAsia="Times New Roman"/>
          <w:sz w:val="22"/>
        </w:rPr>
        <w:t>https://www.tensorflow.org/guide/keras/custom_callback</w:t>
      </w:r>
    </w:p>
    <w:p>
      <w:pPr>
        <w:spacing w:line="240" w:lineRule="auto" w:before="0" w:after="0"/>
      </w:pPr>
    </w:p>
    <w:p>
      <w:pPr>
        <w:spacing w:line="240" w:lineRule="auto" w:before="0" w:after="0"/>
      </w:pPr>
      <w:r>
        <w:rPr>
          <w:rFonts w:ascii="Times New Roman" w:hAnsi="Times New Roman" w:eastAsia="Times New Roman"/>
          <w:b/>
          <w:sz w:val="22"/>
        </w:rPr>
        <w:t>All Installation Links:</w:t>
      </w:r>
    </w:p>
    <w:p>
      <w:pPr>
        <w:spacing w:line="240" w:lineRule="auto" w:before="0" w:after="0"/>
      </w:pPr>
      <w:r>
        <w:rPr>
          <w:rFonts w:ascii="Times New Roman" w:hAnsi="Times New Roman" w:eastAsia="Times New Roman"/>
          <w:sz w:val="22"/>
        </w:rPr>
        <w:t>https://www.tensorflow.org/install</w:t>
      </w:r>
    </w:p>
    <w:p>
      <w:pPr>
        <w:spacing w:line="240" w:lineRule="auto" w:before="0" w:after="0"/>
      </w:pPr>
      <w:r>
        <w:rPr>
          <w:rFonts w:ascii="Times New Roman" w:hAnsi="Times New Roman" w:eastAsia="Times New Roman"/>
          <w:sz w:val="22"/>
        </w:rPr>
        <w:t>https://colab.research.google.com/github/tensorflow/docs/blob/master/site/en/tutorials/quickstart/beginner.ipynb</w:t>
      </w:r>
    </w:p>
    <w:p>
      <w:pPr>
        <w:spacing w:line="240" w:lineRule="auto" w:before="0" w:after="0"/>
      </w:pPr>
      <w:r>
        <w:rPr>
          <w:rFonts w:ascii="Times New Roman" w:hAnsi="Times New Roman" w:eastAsia="Times New Roman"/>
          <w:sz w:val="22"/>
        </w:rPr>
        <w:t>https://www.tensorflow.org/install/pip</w:t>
      </w:r>
    </w:p>
    <w:p>
      <w:pPr>
        <w:spacing w:line="240" w:lineRule="auto" w:before="0" w:after="0"/>
      </w:pPr>
      <w:r>
        <w:rPr>
          <w:rFonts w:ascii="Times New Roman" w:hAnsi="Times New Roman" w:eastAsia="Times New Roman"/>
          <w:sz w:val="22"/>
        </w:rPr>
        <w:t>https://www.tensorflow.org/install/docker</w:t>
      </w:r>
    </w:p>
    <w:p>
      <w:pPr>
        <w:spacing w:line="240" w:lineRule="auto" w:before="0" w:after="0"/>
      </w:pPr>
      <w:r>
        <w:rPr>
          <w:rFonts w:ascii="Times New Roman" w:hAnsi="Times New Roman" w:eastAsia="Times New Roman"/>
          <w:sz w:val="22"/>
        </w:rPr>
        <w:t>https://www.tensorflow.org/install/gpu_plugins</w:t>
      </w:r>
    </w:p>
    <w:p>
      <w:pPr>
        <w:spacing w:line="240" w:lineRule="auto" w:before="0" w:after="0"/>
      </w:pPr>
      <w:r>
        <w:rPr>
          <w:rFonts w:ascii="Times New Roman" w:hAnsi="Times New Roman" w:eastAsia="Times New Roman"/>
          <w:sz w:val="22"/>
        </w:rPr>
        <w:t>https://www.tensorflow.org/install/errors</w:t>
      </w:r>
    </w:p>
    <w:p>
      <w:pPr>
        <w:spacing w:line="240" w:lineRule="auto" w:before="0" w:after="0"/>
      </w:pPr>
      <w:r>
        <w:rPr>
          <w:rFonts w:ascii="Times New Roman" w:hAnsi="Times New Roman" w:eastAsia="Times New Roman"/>
          <w:sz w:val="22"/>
        </w:rPr>
        <w:t>https://www.tensorflow.org/install/source</w:t>
      </w:r>
    </w:p>
    <w:p>
      <w:pPr>
        <w:spacing w:line="240" w:lineRule="auto" w:before="0" w:after="0"/>
      </w:pPr>
      <w:r>
        <w:rPr>
          <w:rFonts w:ascii="Times New Roman" w:hAnsi="Times New Roman" w:eastAsia="Times New Roman"/>
          <w:sz w:val="22"/>
        </w:rPr>
        <w:t>https://www.tensorflow.org/install/source_windows</w:t>
      </w:r>
    </w:p>
    <w:p>
      <w:pPr>
        <w:spacing w:line="240" w:lineRule="auto" w:before="0" w:after="0"/>
      </w:pPr>
      <w:r>
        <w:rPr>
          <w:rFonts w:ascii="Times New Roman" w:hAnsi="Times New Roman" w:eastAsia="Times New Roman"/>
          <w:sz w:val="22"/>
        </w:rPr>
        <w:t>https://www.tensorflow.org/jvm/install</w:t>
      </w:r>
    </w:p>
    <w:p>
      <w:pPr>
        <w:spacing w:line="240" w:lineRule="auto" w:before="0" w:after="0"/>
      </w:pPr>
      <w:r>
        <w:rPr>
          <w:rFonts w:ascii="Times New Roman" w:hAnsi="Times New Roman" w:eastAsia="Times New Roman"/>
          <w:sz w:val="22"/>
        </w:rPr>
        <w:t>https://www.tensorflow.org/install/lang_java_legacy</w:t>
      </w:r>
    </w:p>
    <w:p>
      <w:pPr>
        <w:spacing w:line="240" w:lineRule="auto" w:before="0" w:after="0"/>
      </w:pPr>
      <w:r>
        <w:rPr>
          <w:rFonts w:ascii="Times New Roman" w:hAnsi="Times New Roman" w:eastAsia="Times New Roman"/>
          <w:sz w:val="22"/>
        </w:rPr>
        <w:t>https://www.tensorflow.org/install/lang_c</w:t>
      </w:r>
    </w:p>
    <w:p>
      <w:pPr>
        <w:spacing w:line="240" w:lineRule="auto" w:before="0" w:after="0"/>
      </w:pPr>
      <w:r>
        <w:rPr>
          <w:rFonts w:ascii="Times New Roman" w:hAnsi="Times New Roman" w:eastAsia="Times New Roman"/>
          <w:sz w:val="22"/>
        </w:rPr>
        <w:t>https://github.com/tensorflow/build/tree/master/golang_install_guide</w:t>
      </w:r>
    </w:p>
    <w:p>
      <w:pPr>
        <w:spacing w:line="240" w:lineRule="auto" w:before="0" w:after="0"/>
      </w:pPr>
      <w:r>
        <w:rPr>
          <w:rFonts w:ascii="Times New Roman" w:hAnsi="Times New Roman" w:eastAsia="Times New Roman"/>
          <w:sz w:val="22"/>
        </w:rPr>
        <w:t>https://docs.docker.com/install/</w:t>
      </w:r>
    </w:p>
    <w:p>
      <w:pPr>
        <w:spacing w:line="240" w:lineRule="auto" w:before="0" w:after="0"/>
      </w:pPr>
      <w:r>
        <w:rPr>
          <w:rFonts w:ascii="Times New Roman" w:hAnsi="Times New Roman" w:eastAsia="Times New Roman"/>
          <w:sz w:val="22"/>
        </w:rPr>
        <w:t>https://accounts.google.com/ServiceLogin?passive=true&amp;continue=https%3A%2F%2Fcolab.research.google.com%2Fgithub%2Ftensorflow%2Fdocs%2Fblob%2Fmaster%2Fsite%2Fen%2Ftutorials%2Fquickstart%2Fbeginner.ipynb&amp;ec=GAZAqQM</w:t>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
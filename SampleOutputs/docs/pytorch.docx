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before="0" w:after="0"/>
        <w:jc w:val="left"/>
      </w:pPr>
      <w:r>
        <w:rPr>
          <w:rFonts w:ascii="Times New Roman" w:hAnsi="Times New Roman" w:eastAsia="Times New Roman"/>
          <w:b/>
          <w:sz w:val="22"/>
        </w:rPr>
        <w:t>Tool Metadata Report (by MetadataFetcher)</w:t>
      </w:r>
    </w:p>
    <w:p>
      <w:pPr>
        <w:spacing w:line="240" w:lineRule="auto" w:before="0" w:after="0"/>
      </w:pPr>
      <w:r>
        <w:rPr>
          <w:rFonts w:ascii="Times New Roman" w:hAnsi="Times New Roman"/>
          <w:b/>
          <w:sz w:val="22"/>
        </w:rPr>
        <w:t>1. General Information</w:t>
      </w:r>
    </w:p>
    <w:tbl>
      <w:tblPr>
        <w:tblStyle w:val="TableGrid"/>
        <w:tblW w:type="auto" w:w="0"/>
        <w:tblLayout w:type="fixed"/>
        <w:tblLook w:firstColumn="1" w:firstRow="1" w:lastColumn="0" w:lastRow="0" w:noHBand="0" w:noVBand="1" w:val="04A0"/>
        <w:topBorder w:val="single" w:sz="8" w:space="0" w:color="4F81BD"/>
        <w:leftBorder w:val="single" w:sz="8" w:space="0" w:color="4F81BD"/>
        <w:bottomBorder w:val="single" w:sz="8" w:space="0" w:color="4F81BD"/>
        <w:rightBorder w:val="single" w:sz="8" w:space="0" w:color="4F81BD"/>
        <w:insideHBorder w:val="single" w:sz="8" w:space="0" w:color="4F81BD"/>
        <w:insideVBorder w:val="single" w:sz="8" w:space="0" w:color="4F81BD"/>
      </w:tblPr>
      <w:tblGrid>
        <w:gridCol w:w="5400"/>
        <w:gridCol w:w="5400"/>
      </w:tblGrid>
      <w:tr>
        <w:tc>
          <w:tcPr>
            <w:tcW w:type="dxa" w:w="1814"/>
            <w:shd w:fill="4F81BD"/>
          </w:tcPr>
          <w:p>
            <w:pPr>
              <w:spacing w:line="240" w:lineRule="auto" w:before="0" w:after="0"/>
            </w:pPr>
            <w:r>
              <w:rPr>
                <w:rFonts w:ascii="Times New Roman" w:hAnsi="Times New Roman"/>
                <w:b/>
                <w:color w:val="FFFFFF"/>
                <w:sz w:val="22"/>
              </w:rPr>
              <w:t>Name</w:t>
            </w:r>
          </w:p>
        </w:tc>
        <w:tc>
          <w:tcPr>
            <w:tcW w:type="dxa" w:w="8651"/>
          </w:tcPr>
          <w:p>
            <w:pPr>
              <w:spacing w:line="240" w:lineRule="auto" w:before="0" w:after="0"/>
            </w:pPr>
            <w:r>
              <w:rPr>
                <w:rFonts w:ascii="Times New Roman" w:hAnsi="Times New Roman"/>
                <w:sz w:val="22"/>
              </w:rPr>
              <w:t>pytorch</w:t>
            </w:r>
          </w:p>
        </w:tc>
      </w:tr>
      <w:tr>
        <w:tc>
          <w:tcPr>
            <w:tcW w:type="dxa" w:w="1814"/>
            <w:shd w:fill="4F81BD"/>
          </w:tcPr>
          <w:p>
            <w:pPr>
              <w:spacing w:line="240" w:lineRule="auto" w:before="0" w:after="0"/>
            </w:pPr>
            <w:r>
              <w:rPr>
                <w:rFonts w:ascii="Times New Roman" w:hAnsi="Times New Roman"/>
                <w:b/>
                <w:color w:val="FFFFFF"/>
                <w:sz w:val="22"/>
              </w:rPr>
              <w:t>Use Case</w:t>
            </w:r>
          </w:p>
        </w:tc>
        <w:tc>
          <w:tcPr>
            <w:tcW w:type="dxa" w:w="8651"/>
          </w:tcPr>
          <w:p>
            <w:pPr>
              <w:spacing w:line="240" w:lineRule="auto" w:before="0" w:after="0"/>
            </w:pPr>
            <w:r>
              <w:rPr>
                <w:rFonts w:ascii="Times New Roman" w:hAnsi="Times New Roman"/>
                <w:sz w:val="22"/>
              </w:rPr>
              <w:t>AI/ML Development Tools</w:t>
            </w:r>
          </w:p>
        </w:tc>
      </w:tr>
      <w:tr>
        <w:tc>
          <w:tcPr>
            <w:tcW w:type="dxa" w:w="1814"/>
            <w:shd w:fill="4F81BD"/>
          </w:tcPr>
          <w:p>
            <w:pPr>
              <w:spacing w:line="240" w:lineRule="auto" w:before="0" w:after="0"/>
            </w:pPr>
            <w:r>
              <w:rPr>
                <w:rFonts w:ascii="Times New Roman" w:hAnsi="Times New Roman"/>
                <w:b/>
                <w:color w:val="FFFFFF"/>
                <w:sz w:val="22"/>
              </w:rPr>
              <w:t>Homepage</w:t>
            </w:r>
          </w:p>
        </w:tc>
        <w:tc>
          <w:tcPr>
            <w:tcW w:type="dxa" w:w="8651"/>
          </w:tcPr>
          <w:p>
            <w:pPr>
              <w:spacing w:line="240" w:lineRule="auto" w:before="0" w:after="0"/>
            </w:pPr>
            <w:r>
              <w:rPr>
                <w:rFonts w:ascii="Times New Roman" w:hAnsi="Times New Roman"/>
                <w:sz w:val="22"/>
              </w:rPr>
              <w:t>https://pytorch.org/</w:t>
            </w:r>
          </w:p>
        </w:tc>
      </w:tr>
      <w:tr>
        <w:tc>
          <w:tcPr>
            <w:tcW w:type="dxa" w:w="1814"/>
            <w:shd w:fill="4F81BD"/>
          </w:tcPr>
          <w:p>
            <w:pPr>
              <w:spacing w:line="240" w:lineRule="auto" w:before="0" w:after="0"/>
            </w:pPr>
            <w:r>
              <w:rPr>
                <w:rFonts w:ascii="Times New Roman" w:hAnsi="Times New Roman"/>
                <w:b/>
                <w:color w:val="FFFFFF"/>
                <w:sz w:val="22"/>
              </w:rPr>
              <w:t>Description</w:t>
            </w:r>
          </w:p>
        </w:tc>
        <w:tc>
          <w:tcPr>
            <w:tcW w:type="dxa" w:w="8651"/>
          </w:tcPr>
          <w:p>
            <w:pPr>
              <w:spacing w:line="240" w:lineRule="auto" w:before="0" w:after="0"/>
            </w:pPr>
            <w:r>
              <w:rPr>
                <w:rFonts w:ascii="Times New Roman" w:hAnsi="Times New Roman"/>
                <w:sz w:val="22"/>
              </w:rPr>
              <w:t>PyTorch is an open-source machine learning library based on the Torch library, used for applications such as computer vision, deep learning research and natural language processing, originally developed by Meta AI and now part of the Linux Foundation umbrella. It is one of the most popular deep learning frameworks, alongside others such as TensorFlow, offering free and open-source software released under the modified BSD license. Although the Python interface is more polished and the primary focus of development, PyTorch also has a C++ interface.</w:t>
            </w:r>
          </w:p>
        </w:tc>
      </w:tr>
    </w:tbl>
    <w:p>
      <w:pPr>
        <w:spacing w:line="240" w:lineRule="auto" w:before="0" w:after="0"/>
      </w:pPr>
    </w:p>
    <w:p>
      <w:pPr>
        <w:spacing w:line="240" w:lineRule="auto" w:before="0" w:after="0"/>
      </w:pPr>
      <w:r>
        <w:rPr>
          <w:rFonts w:ascii="Times New Roman" w:hAnsi="Times New Roman"/>
          <w:b/>
          <w:sz w:val="22"/>
        </w:rPr>
        <w:t>2. Documentation</w:t>
      </w:r>
    </w:p>
    <w:tbl>
      <w:tblPr>
        <w:tblStyle w:val="TableGrid"/>
        <w:tblW w:type="auto" w:w="0"/>
        <w:tblLayout w:type="fixed"/>
        <w:tblLook w:firstColumn="1" w:firstRow="1" w:lastColumn="0" w:lastRow="0" w:noHBand="0" w:noVBand="1" w:val="04A0"/>
        <w:topBorder w:val="single" w:sz="8" w:space="0" w:color="4F81BD"/>
        <w:leftBorder w:val="single" w:sz="8" w:space="0" w:color="4F81BD"/>
        <w:bottomBorder w:val="single" w:sz="8" w:space="0" w:color="4F81BD"/>
        <w:rightBorder w:val="single" w:sz="8" w:space="0" w:color="4F81BD"/>
        <w:insideHBorder w:val="single" w:sz="8" w:space="0" w:color="4F81BD"/>
        <w:insideVBorder w:val="single" w:sz="8" w:space="0" w:color="4F81BD"/>
      </w:tblPr>
      <w:tblGrid>
        <w:gridCol w:w="5400"/>
        <w:gridCol w:w="5400"/>
      </w:tblGrid>
      <w:tr>
        <w:tc>
          <w:tcPr>
            <w:tcW w:type="dxa" w:w="2948"/>
            <w:shd w:fill="4F81BD"/>
          </w:tcPr>
          <w:p>
            <w:pPr>
              <w:spacing w:line="240" w:lineRule="auto" w:before="0" w:after="0"/>
            </w:pPr>
            <w:r>
              <w:rPr>
                <w:rFonts w:ascii="Times New Roman" w:hAnsi="Times New Roman"/>
                <w:b/>
                <w:color w:val="FFFFFF"/>
                <w:sz w:val="22"/>
              </w:rPr>
              <w:t>Main Documentation</w:t>
            </w:r>
          </w:p>
        </w:tc>
        <w:tc>
          <w:tcPr>
            <w:tcW w:type="dxa" w:w="7517"/>
          </w:tcPr>
          <w:p>
            <w:pPr>
              <w:spacing w:line="240" w:lineRule="auto" w:before="0" w:after="0"/>
            </w:pPr>
            <w:r>
              <w:rPr>
                <w:rFonts w:ascii="Times New Roman" w:hAnsi="Times New Roman"/>
                <w:sz w:val="22"/>
              </w:rPr>
              <w:t>https://pytorch.org/docs/stable/index.html</w:t>
            </w:r>
          </w:p>
        </w:tc>
      </w:tr>
      <w:tr>
        <w:tc>
          <w:tcPr>
            <w:tcW w:type="dxa" w:w="2948"/>
            <w:shd w:fill="4F81BD"/>
          </w:tcPr>
          <w:p>
            <w:pPr>
              <w:spacing w:line="240" w:lineRule="auto" w:before="0" w:after="0"/>
            </w:pPr>
            <w:r>
              <w:rPr>
                <w:rFonts w:ascii="Times New Roman" w:hAnsi="Times New Roman"/>
                <w:b/>
                <w:color w:val="FFFFFF"/>
                <w:sz w:val="22"/>
              </w:rPr>
              <w:t>Top Documentation Links</w:t>
            </w:r>
          </w:p>
        </w:tc>
        <w:tc>
          <w:tcPr>
            <w:tcW w:type="dxa" w:w="7517"/>
          </w:tcPr>
          <w:p>
            <w:pPr>
              <w:spacing w:line="240" w:lineRule="auto" w:before="0" w:after="0"/>
            </w:pPr>
            <w:r>
              <w:rPr>
                <w:rFonts w:ascii="Times New Roman" w:hAnsi="Times New Roman"/>
                <w:sz w:val="22"/>
              </w:rPr>
              <w:t>https://pytorch.org/docs/stable/index.html</w:t>
              <w:br/>
              <w:t>https://pytorch.org/blog/torch-compile-and-diffusers-a-hands-on-guide-to-peak-performance/</w:t>
              <w:br/>
              <w:t>https://pytorch.org/get-started/previous-versions</w:t>
            </w:r>
          </w:p>
        </w:tc>
      </w:tr>
    </w:tbl>
    <w:p>
      <w:pPr>
        <w:spacing w:line="240" w:lineRule="auto" w:before="0" w:after="0"/>
      </w:pPr>
    </w:p>
    <w:p>
      <w:pPr>
        <w:spacing w:line="240" w:lineRule="auto" w:before="0" w:after="0"/>
      </w:pPr>
      <w:r>
        <w:rPr>
          <w:rFonts w:ascii="Times New Roman" w:hAnsi="Times New Roman"/>
          <w:b/>
          <w:sz w:val="22"/>
        </w:rPr>
        <w:t>3. Installation</w:t>
      </w:r>
    </w:p>
    <w:tbl>
      <w:tblPr>
        <w:tblStyle w:val="TableGrid"/>
        <w:tblW w:type="auto" w:w="0"/>
        <w:tblLayout w:type="fixed"/>
        <w:tblLook w:firstColumn="1" w:firstRow="1" w:lastColumn="0" w:lastRow="0" w:noHBand="0" w:noVBand="1" w:val="04A0"/>
        <w:topBorder w:val="single" w:sz="8" w:space="0" w:color="4F81BD"/>
        <w:leftBorder w:val="single" w:sz="8" w:space="0" w:color="4F81BD"/>
        <w:bottomBorder w:val="single" w:sz="8" w:space="0" w:color="4F81BD"/>
        <w:rightBorder w:val="single" w:sz="8" w:space="0" w:color="4F81BD"/>
        <w:insideHBorder w:val="single" w:sz="8" w:space="0" w:color="4F81BD"/>
        <w:insideVBorder w:val="single" w:sz="8" w:space="0" w:color="4F81BD"/>
      </w:tblPr>
      <w:tblGrid>
        <w:gridCol w:w="5400"/>
        <w:gridCol w:w="5400"/>
      </w:tblGrid>
      <w:tr>
        <w:tc>
          <w:tcPr>
            <w:tcW w:type="dxa" w:w="2154"/>
          </w:tcPr>
          <w:p>
            <w:pPr>
              <w:spacing w:line="240" w:lineRule="auto" w:before="0" w:after="0"/>
            </w:pPr>
            <w:r>
              <w:rPr>
                <w:rFonts w:ascii="Times New Roman" w:hAnsi="Times New Roman"/>
                <w:b/>
                <w:sz w:val="22"/>
              </w:rPr>
              <w:t>Installation Links</w:t>
            </w:r>
          </w:p>
        </w:tc>
        <w:tc>
          <w:tcPr>
            <w:tcW w:type="dxa" w:w="8311"/>
          </w:tcPr>
          <w:p>
            <w:pPr>
              <w:spacing w:line="240" w:lineRule="auto" w:before="0" w:after="0"/>
            </w:pPr>
            <w:r>
              <w:rPr>
                <w:rFonts w:ascii="Times New Roman" w:hAnsi="Times New Roman"/>
                <w:sz w:val="22"/>
              </w:rPr>
              <w:t>https://pytorch.org/get-started/locally/</w:t>
              <w:br/>
              <w:t>https://pytorch.org/get-started/previous-versions</w:t>
              <w:br/>
              <w:t>https://pytorch.org/get-started/previous-versions/</w:t>
              <w:br/>
              <w:t>https://cloud.google.com/deep-learning-vm/docs/pytorch_start_instance</w:t>
              <w:br/>
              <w:t>https://pytorch.org/get-started/pytorch-2-x/</w:t>
              <w:br/>
              <w:t>https://pytorch.org/get-started/cloud-partners/</w:t>
              <w:br/>
              <w:t>https://pytorch.org/get-started/executorch/</w:t>
              <w:br/>
              <w:t>https://pytorch.org/get-started/locally?__hstc=76629258.724dacd2270c1ae797f3a62ecd655d50.1746547368336.1746547368336.1746547368336.1&amp;__hssc=76629258.9.1746547368336&amp;__hsfp=2230748894</w:t>
              <w:br/>
              <w:t>https://console.cloud.google.com/freetrial</w:t>
              <w:br/>
              <w:t>https://cloud.google.com/deep-learning-vm/docs/tensorflow_start_instance</w:t>
              <w:br/>
              <w:t>https://cloud.google.com/sdk/downloads</w:t>
              <w:br/>
              <w:t>https://cloud.google.com/shell/docs/starting-cloud-shell</w:t>
              <w:br/>
              <w:t>https://cloud.google.com/startup/</w:t>
              <w:br/>
              <w:t>https://cloud.google.com/docs/get-started/</w:t>
            </w:r>
          </w:p>
        </w:tc>
      </w:tr>
      <w:tr>
        <w:tc>
          <w:tcPr>
            <w:tcW w:type="dxa" w:w="2154"/>
          </w:tcPr>
          <w:p>
            <w:pPr>
              <w:spacing w:line="240" w:lineRule="auto" w:before="0" w:after="0"/>
            </w:pPr>
            <w:r>
              <w:rPr>
                <w:rFonts w:ascii="Times New Roman" w:hAnsi="Times New Roman"/>
                <w:b/>
                <w:sz w:val="22"/>
              </w:rPr>
              <w:t>Installation Summary</w:t>
            </w:r>
          </w:p>
        </w:tc>
        <w:tc>
          <w:tcPr>
            <w:tcW w:type="dxa" w:w="8311"/>
          </w:tcPr>
          <w:p>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torch==2.7.0 torchvision==0.22.0 torchaudio==2.7.0</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torch==2.7.0 torchvision==0.22.0 torchaudio==2.7.0 --index-url https://download.pytorch.org/whl/rocm6.3</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torch==2.7.0 torchvision==0.22.0 torchaudio==2.7.0 --index-url https://download.pytorch.org/whl/cu118</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torch==2.7.0 torchvision==0.22.0 torchaudio==2.7.0 --index-url https://download.pytorch.org/whl/cu126</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torch==2.7.0 torchvision==0.22.0 torchaudio==2.7.0 --index-url https://download.pytorch.org/whl/cu128</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torch==2.7.0 torchvision==0.22.0 torchaudio==2.7.0 --index-url https://download.pytorch.org/whl/cpu</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torch==2.6.0 torchvision==0.21.0 torchaudio==2.6.0</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torch==2.6.0 torchvision==0.21.0 torchaudio==2.6.0 --index-url https://download.pytorch.org/whl/rocm6.1</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torch==2.6.0 torchvision==0.21.0 torchaudio==2.6.0 --index-url https://download.pytorch.org/whl/rocm6.2.4</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torch==2.6.0 torchvision==0.21.0 torchaudio==2.6.0 --index-url https://download.pytorch.org/whl/cu118</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torch==2.6.0 torchvision==0.21.0 torchaudio==2.6.0 --index-url https://download.pytorch.org/whl/cu124</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torch==2.6.0 torchvision==0.21.0 torchaudio==2.6.0 --index-url https://download.pytorch.org/whl/cu126</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torch==2.6.0 torchvision==0.21.0 torchaudio==2.6.0 --index-url https://download.pytorch.org/whl/cpu</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torch==2.5.1 torchvision==0.20.1 torchaudio==2.5.1</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torch==2.5.1 torchvision==0.20.1 torchaudio==2.5.1 --index-url https://download.pytorch.org/whl/rocm6.1</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torch==2.5.1 torchvision==0.20.1 torchaudio==2.5.1 --index-url https://download.pytorch.org/whl/rocm6.2</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torch==2.5.1 torchvision==0.20.1 torchaudio==2.5.1 --index-url https://download.pytorch.org/whl/cu118</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torch==2.5.1 torchvision==0.20.1 torchaudio==2.5.1 --index-url https://download.pytorch.org/whl/cu121</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torch==2.5.1 torchvision==0.20.1 torchaudio==2.5.1 --index-url https://download.pytorch.org/whl/cu124</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torch==2.5.1 torchvision==0.20.1 torchaudio==2.5.1 --index-url https://download.pytorch.org/whl/cpu</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torch==2.5.0 torchvision==0.20.0 torchaudio==2.5.0</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torch==2.5.0 torchvision==0.20.0 torchaudio==2.5.0 --index-url https://download.pytorch.org/whl/rocm6.1</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torch==2.5.0 torchvision==0.20.0 torchaudio==2.5.0 --index-url https://download.pytorch.org/whl/rocm6.2</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torch==2.5.0 torchvision==0.20.0 torchaudio==2.5.0 --index-url https://download.pytorch.org/whl/cu118</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torch==2.5.0 torchvision==0.20.0 torchaudio==2.5.0 --index-url https://download.pytorch.org/whl/cu121</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torch==2.5.0 torchvision==0.20.0 torchaudio==2.5.0 --index-url https://download.pytorch.org/whl/cu124</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torch==2.5.0 torchvision==0.20.0 torchaudio==2.5.0 --index-url https://download.pytorch.org/whl/cpu</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torch==2.4.1 torchvision==0.19.1 torchaudio==2.4.1</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torch==2.4.1 torchvision==0.19.1 torchaudio==2.4.1 --index-url https://download.pytorch.org/whl/rocm6.1</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torch==2.4.1 torchvision==0.19.1 torchaudio==2.4.1 --index-url https://download.pytorch.org/whl/cu118</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torch==2.4.1 torchvision==0.19.1 torchaudio==2.4.1 --index-url https://download.pytorch.org/whl/cu121</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torch==2.4.1 torchvision==0.19.1 torchaudio==2.4.1 --index-url https://download.pytorch.org/whl/cu124</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torch==2.4.1 torchvision==0.19.1 torchaudio==2.4.1 --index-url https://download.pytorch.org/whl/cpu</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torch==2.4.0 torchvision==0.19.0 torchaudio==2.4.0</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torch==2.4.0 torchvision==0.19.0 torchaudio==2.4.0 --index-url https://download.pytorch.org/whl/rocm6.1</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torch==2.4.0 torchvision==0.19.0 torchaudio==2.4.0 --index-url https://download.pytorch.org/whl/cu118</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torch==2.4.0 torchvision==0.19.0 torchaudio==2.4.0 --index-url https://download.pytorch.org/whl/cu121</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torch==2.4.0 torchvision==0.19.0 torchaudio==2.4.0 --index-url https://download.pytorch.org/whl/cu124</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torch==2.4.0 torchvision==0.19.0 torchaudio==2.4.0 --index-url https://download.pytorch.org/whl/cpu</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torch==2.3.1 torchvision==0.18.1 torchaudio==2.3.1</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torch==2.3.1 torchvision==0.18.1 torchaudio==2.3.1 --index-url https://download.pytorch.org/whl/rocm6.0</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torch==2.3.1 torchvision==0.18.1 torchaudio==2.3.1 --index-url https://download.pytorch.org/whl/cu118</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torch==2.3.1 torchvision==0.18.1 torchaudio==2.3.1 --index-url https://download.pytorch.org/whl/cu121</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torch==2.3.1 torchvision==0.18.1 torchaudio==2.3.1 --index-url https://download.pytorch.org/whl/cpu</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torch==2.3.0 torchvision==0.18.0 torchaudio==2.3.0</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torch==2.3.0 torchvision==0.18.0 torchaudio==2.3.0 --index-url https://download.pytorch.org/whl/rocm6.0</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torch==2.3.0 torchvision==0.18.0 torchaudio==2.3.0 --index-url https://download.pytorch.org/whl/cu118</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torch==2.3.0 torchvision==0.18.0 torchaudio==2.3.0 --index-url https://download.pytorch.org/whl/cu121</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torch==2.3.0 torchvision==0.18.0 torchaudio==2.3.0 --index-url https://download.pytorch.org/whl/cpu</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torch==2.2.2 torchvision==0.17.2 torchaudio==2.2.2</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torch==2.2.2 torchvision==0.17.2 torchaudio==2.2.2 --index-url https://download.pytorch.org/whl/rocm5.7</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torch==2.2.2 torchvision==0.17.2 torchaudio==2.2.2 --index-url https://download.pytorch.org/whl/cu118</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torch==2.2.2 torchvision==0.17.2 torchaudio==2.2.2 --index-url https://download.pytorch.org/whl/cu121</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torch==2.2.2 torchvision==0.17.2 torchaudio==2.2.2 --index-url https://download.pytorch.org/whl/cpu</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torch==2.2.1 torchvision==0.17.1 torchaudio==2.2.1</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torch==2.2.1 torchvision==0.17.1 torchaudio==2.2.1 --index-url https://download.pytorch.org/whl/rocm5.7</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torch==2.2.1 torchvision==0.17.1 torchaudio==2.2.1 --index-url https://download.pytorch.org/whl/cu118</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torch==2.2.1 torchvision==0.17.1 torchaudio==2.2.1 --index-url https://download.pytorch.org/whl/cu121</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torch==2.2.1 torchvision==0.17.1 torchaudio==2.2.1 --index-url https://download.pytorch.org/whl/cpu</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torch==2.2.0 torchvision==0.17.0 torchaudio==2.2.0</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torch==2.2.0 torchvision==0.17.0 torchaudio==2.2.0 --index-url https://download.pytorch.org/whl/rocm5.6</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torch==2.2.0 torchvision==0.17.0 torchaudio==2.2.0 --index-url https://download.pytorch.org/whl/cu118</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torch==2.2.0 torchvision==0.17.0 torchaudio==2.2.0 --index-url https://download.pytorch.org/whl/cu121</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torch==2.2.0 torchvision==0.17.0 torchaudio==2.2.0 --index-url https://download.pytorch.org/whl/cpu</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torch==2.1.2 torchvision==0.16.2 torchaudio==2.1.2</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torch==2.1.2 torchvision==0.16.2 torchaudio==2.1.2 --index-url https://download.pytorch.org/whl/rocm5.6</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torch==2.1.2 torchvision==0.16.2 torchaudio==2.1.2 --index-url https://download.pytorch.org/whl/cu118</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torch==2.1.2 torchvision==0.16.2 torchaudio==2.1.2 --index-url https://download.pytorch.org/whl/cu121</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torch==2.1.2 torchvision==0.16.2 torchaudio==2.1.2 --index-url https://download.pytorch.org/whl/cpu</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torch==2.1.1 torchvision==0.16.1 torchaudio==2.1.1</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torch==2.1.1 torchvision==0.16.1 torchaudio==2.1.1 --index-url https://download.pytorch.org/whl/rocm5.6</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torch==2.1.1 torchvision==0.16.1 torchaudio==2.1.1 --index-url https://download.pytorch.org/whl/cu118</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torch==2.1.1 torchvision==0.16.1 torchaudio==2.1.1 --index-url https://download.pytorch.org/whl/cu121</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torch==2.1.1 torchvision==0.16.1 torchaudio==2.1.1 --index-url https://download.pytorch.org/whl/cpu</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torch==2.1.0 torchvision==0.16.0 torchaudio==2.1.0</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torch==2.1.0 torchvision==0.16.0 torchaudio==2.1.0 --index-url https://download.pytorch.org/whl/rocm5.6</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torch==2.1.0 torchvision==0.16.0 torchaudio==2.1.0 --index-url https://download.pytorch.org/whl/cu118</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torch==2.1.0 torchvision==0.16.0 torchaudio==2.1.0 --index-url https://download.pytorch.org/whl/cu121</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torch==2.1.0 torchvision==0.16.0 torchaudio==2.1.0 --index-url https://download.pytorch.org/whl/cpu</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torch==2.0.1 torchvision==0.15.2 torchaudio==2.0.2</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torch==2.0.1 torchvision==0.15.2 torchaudio==2.0.2 --index-url https://download.pytorch.org/whl/rocm5.4.2</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torch==2.0.1 torchvision==0.15.2 torchaudio==2.0.2 --index-url https://download.pytorch.org/whl/cu118</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torch==2.0.1 torchvision==0.15.2 torchaudio==2.0.2 --index-url https://download.pytorch.org/whl/cpu</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torch==2.0.0 torchvision==0.15.1 torchaudio==2.0.1</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torch==2.0.0 torchvision==0.15.1 torchaudio==2.0.1 --index-url https://download.pytorch.org/whl/rocm5.4.2</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torch==2.0.0 torchvision==0.15.1 torchaudio==2.0.1 --index-url https://download.pytorch.org/whl/cu118</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torch==2.0.0 torchvision==0.15.1 torchaudio==2.0.1 --index-url https://download.pytorch.org/whl/cpu</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torch==1.13.1 torchvision==0.14.1 torchaudio==0.13.1</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torch==1.13.1+rocm5.2 torchvision==0.14.1+rocm5.2 torchaudio==0.13.1 --extra-index-url https://download.pytorch.org/whl/rocm5.2</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torch==1.13.1+cu116 torchvision==0.14.1+cu116 torchaudio==0.13.1 --extra-index-url https://download.pytorch.org/whl/cu116</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torch==1.13.1+cu117 torchvision==0.14.1+cu117 torchaudio==0.13.1 --extra-index-url https://download.pytorch.org/whl/cu117</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torch==1.13.1+cpu torchvision==0.14.1+cpu torchaudio==0.13.1 --extra-index-url https://download.pytorch.org/whl/cpu</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torch==1.13.0 torchvision==0.14.0 torchaudio==0.13.0</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torch==1.13.0+rocm5.2 torchvision==0.14.0+rocm5.2 torchaudio==0.13.0 --extra-index-url https://download.pytorch.org/whl/rocm5.2</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torch==1.13.0+cu116 torchvision==0.14.0+cu116 torchaudio==0.13.0 --extra-index-url https://download.pytorch.org/whl/cu116</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torch==1.13.0+cu117 torchvision==0.14.0+cu117 torchaudio==0.13.0 --extra-index-url https://download.pytorch.org/whl/cu117</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torch==1.13.0+cpu torchvision==0.14.0+cpu torchaudio==0.13.0 --extra-index-url https://download.pytorch.org/whl/cpu</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torch==1.12.1 torchvision==0.13.1 torchaudio==0.12.1</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torch==1.12.1+rocm5.1.1 torchvision==0.13.1+rocm5.1.1 torchaudio==0.12.1 --extra-index-url  https://download.pytorch.org/whl/rocm5.1.1</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torch==1.12.1+cu116 torchvision==0.13.1+cu116 torchaudio==0.12.1 --extra-index-url https://download.pytorch.org/whl/cu116</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torch==1.12.1+cu113 torchvision==0.13.1+cu113 torchaudio==0.12.1 --extra-index-url https://download.pytorch.org/whl/cu113</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torch==1.12.1+cu102 torchvision==0.13.1+cu102 torchaudio==0.12.1 --extra-index-url https://download.pytorch.org/whl/cu102</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torch==1.12.1+cpu torchvision==0.13.1+cpu torchaudio==0.12.1 --extra-index-url https://download.pytorch.org/whl/cpu</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torch==1.12.0 torchvision==0.13.0 torchaudio==0.12.0</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torch==1.12.0+rocm5.1.1 torchvision==0.13.0+rocm5.1.1 torchaudio==0.12.0 --extra-index-url  https://download.pytorch.org/whl/rocm5.1.1</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torch==1.12.0+cu116 torchvision==0.13.0+cu116 torchaudio==0.12.0 --extra-index-url https://download.pytorch.org/whl/cu116</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torch==1.12.0+cu113 torchvision==0.13.0+cu113 torchaudio==0.12.0 --extra-index-url https://download.pytorch.org/whl/cu113</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torch==1.12.0+cu102 torchvision==0.13.0+cu102 torchaudio==0.12.0 --extra-index-url https://download.pytorch.org/whl/cu102</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torch==1.12.0+cpu torchvision==0.13.0+cpu torchaudio==0.12.0 --extra-index-url https://download.pytorch.org/whl/cpu</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torch==1.11.0 torchvision==0.12.0 torchaudio==0.11.0</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torch==1.11.0+rocm4.5.2 torchvision==0.12.0+rocm4.5.2 torchaudio==0.11.0 --extra-index-url  https://download.pytorch.org/whl/rocm4.5.2</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torch==1.11.0+cu113 torchvision==0.12.0+cu113 torchaudio==0.11.0 --extra-index-url https://download.pytorch.org/whl/cu113</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torch==1.11.0+cu102 torchvision==0.12.0+cu102 torchaudio==0.11.0 --extra-index-url https://download.pytorch.org/whl/cu102</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torch==1.11.0+cpu torchvision==0.12.0+cpu torchaudio==0.11.0 --extra-index-url https://download.pytorch.org/whl/cpu</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torch==1.10.1 torchvision==0.11.2 torchaudio==0.10.1</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torch==1.10.1+rocm4.2 torchvision==0.11.2+rocm4.2 torchaudio==0.10.1 -f https://download.pytorch.org/whl/rocm4.2/torch_stable.html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torch==1.10.1+rocm4.1 torchvision==0.11.2+rocm4.1 torchaudio==0.10.1 -f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torch==1.10.1+rocm4.0.1 torchvision==0.10.2+rocm4.0.1 torchaudio==0.10.1 -f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torch==1.10.1+cu111 torchvision==0.11.2+cu111 torchaudio==0.10.1 -f https://download.pytorch.org/whl/cu111/torch_stable.html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torch==1.10.1+cu102 torchvision==0.11.2+cu102 torchaudio==0.10.1 -f https://download.pytorch.org/whl/cu102/torch_stable.html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torch==1.10.1+cpu torchvision==0.11.2+cpu torchaudio==0.10.1 -f https://download.pytorch.org/whl/cpu/torch_stable.html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torch==1.10.0 torchvision==0.11.0 torchaudio==0.10.0</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torch==1.10.0+rocm4.2 torchvision==0.11.0+rocm4.2 torchaudio==0.10.0 -f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torch==1.10.0+rocm4.1 torchvision==0.11.0+rocm4.1 torchaudio==0.10.0 -f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torch==1.10.0+rocm4.0.1 torchvision==0.10.1+rocm4.0.1 torchaudio==0.10.0 -f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torch==1.10.0+cu111 torchvision==0.11.0+cu111 torchaudio==0.10.0 -f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torch==1.10.0+cu102 torchvision==0.11.0+cu102 torchaudio==0.10.0 -f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torch==1.10.0+cpu torchvision==0.11.0+cpu torchaudio==0.10.0 -f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torch==1.9.1 torchvision==0.10.1 torchaudio==0.9.1</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torch==1.9.1+rocm4.2 torchvision==0.10.1+rocm4.2 torchaudio==0.9.1 -f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torch==1.9.1+rocm4.1 torchvision==0.10.1+rocm4.1 torchaudio==0.9.1 -f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torch==1.9.1+rocm4.0.1 torchvision==0.10.1+rocm4.0.1 torchaudio==0.9.1 -f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torch==1.9.1+cu111 torchvision==0.10.1+cu111 torchaudio==0.9.1 -f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torch==1.9.1+cu102 torchvision==0.10.1+cu102 torchaudio==0.9.1 -f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torch==1.9.1+cpu torchvision==0.10.1+cpu torchaudio==0.9.1 -f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torch==1.9.0 torchvision==0.10.0 torchaudio==0.9.0</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torch==1.9.0+rocm4.2 torchvision==0.10.0+rocm4.2 torchaudio==0.9.0 -f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torch==1.9.0+rocm4.1 torchvision==0.10.0+rocm4.1 torchaudio==0.9.0 -f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torch==1.9.0+rocm4.0.1 torchvision==0.10.0+rocm4.0.1 torchaudio==0.9.0 -f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torch==1.9.0+cu111 torchvision==0.10.0+cu111 torchaudio==0.9.0 -f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torch==1.9.0+cu102 torchvision==0.10.0+cu102 torchaudio==0.9.0 -f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torch==1.9.0+cpu torchvision==0.10.0+cpu torchaudio==0.9.0 -f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torch==1.8.1 torchvision==0.9.1 torchaudio==0.8.1</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torch==1.8.1+rocm4.0.1 torchvision==0.9.1+rocm4.0.1 torchaudio==0.8.1 -f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torch==1.8.1+rocm3.10 torchvision==0.9.1+rocm3.10 torchaudio==0.8.1 -f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torch==1.8.1+cu111 torchvision==0.9.1+cu111 torchaudio==0.8.1 -f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torch==1.8.1+cu102 torchvision==0.9.1+cu102 torchaudio==0.8.1 -f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torch==1.8.1+cu101 torchvision==0.9.1+cu101 torchaudio==0.8.1 -f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torch==1.8.1+cpu torchvision==0.9.1+cpu torchaudio==0.8.1 -f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torch==1.8.0 torchvision==0.9.0 torchaudio==0.8.0</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 -f https://download.pytorch.org/whl/rocm4.0.1/torch_stable.html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ninja</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'git+https://github.com/pytorch/vision.git@v0.9.0'</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torch==1.8.0+cu111 torchvision==0.9.0+cu111 torchaudio==0.8.0 -f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torch==1.8.0+cpu torchvision==0.9.0+cpu torchaudio==0.8.0 -f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torch==1.7.1 torchvision==0.8.2 torchaudio==0.7.2</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torch==1.7.1+cu110 torchvision==0.8.2+cu110 torchaudio==0.7.2 -f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torch==1.7.1+cu101 torchvision==0.8.2+cu101 torchaudio==0.7.2 -f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torch==1.7.1+cu92 torchvision==0.8.2+cu92 torchaudio==0.7.2 -f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torch==1.7.1+cpu torchvision==0.8.2+cpu torchaudio==0.7.2 -f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torch==1.7.0 torchvision==0.8.0 torchaudio==0.7.0</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torch==1.7.0+cu110 torchvision==0.8.0+cu110 torchaudio==0.7.0 -f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torch==1.7.0+cu101 torchvision==0.8.0+cu101 torchaudio==0.7.0 -f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torch==1.7.0+cu92 torchvision==0.8.0+cu92 torchaudio==0.7.0 -f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torch==1.7.0+cpu torchvision==0.8.0+cpu torchaudio==0.7.0 -f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torch==1.6.0 torchvision==0.7.0</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torch==1.6.0+cu101 torchvision==0.7.0+cu101 -f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torch==1.6.0+cu92 torchvision==0.7.0+cu92 -f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torch==1.6.0+cpu torchvision==0.7.0+cpu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torch==1.5.1 torchvision==0.6.1</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torch==1.5.1+cu101 torchvision==0.6.1+cu101 -f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torch==1.5.1+cu92 torchvision==0.6.1+cu92 -f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torch==1.5.1+cpu torchvision==0.6.1+cpu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torch==1.5.0 torchvision==0.6.0</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torch==1.5.0+cu101 torchvision==0.6.0+cu101 -f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torch==1.5.0+cu92 torchvision==0.6.0+cu92 -f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torch==1.5.0+cpu torchvision==0.6.0+cpu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torch==1.4.0 torchvision==0.5.0</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torch==1.4.0+cu92 torchvision==0.5.0+cu92 -f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torch==1.4.0+cpu torchvision==0.5.0+cpu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torch==1.2.0 torchvision==0.4.0</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torch==1.2.0+cu92 torchvision==0.4.0+cu92 -f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torch==1.2.0+cpu torchvision==0.4.0+cpu -f https://download.pytorch.org/whl/torch_stable.html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torch==1.1.0 torchvision==0.3.0</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torch==1.0.1 torchvision==0.2.2</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torch==1.0.0 torchvision==0.2.1</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[downloaded file]</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downloaded_file</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installed popular libraries like</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from_source:</w:t>
            </w:r>
          </w:p>
          <w:p>
            <w:pPr>
              <w:spacing w:line="240" w:lineRule="auto" w:before="0" w:after="0"/>
            </w:pPr>
            <w:r>
              <w:rPr>
                <w:rFonts w:ascii="Times New Roman" w:hAnsi="Times New Roman"/>
                <w:sz w:val="22"/>
              </w:rPr>
              <w:t xml:space="preserve">  Command: git clone https://github.com/pytorch/pytorch</w:t>
            </w:r>
          </w:p>
          <w:p>
            <w:pPr>
              <w:spacing w:line="240" w:lineRule="auto" w:before="0" w:after="0"/>
            </w:pPr>
            <w:r>
              <w:rPr>
                <w:rFonts w:ascii="Times New Roman" w:hAnsi="Times New Roman"/>
                <w:sz w:val="22"/>
              </w:rPr>
              <w:t xml:space="preserve">  Explanation: Clone a repository using git.</w:t>
            </w:r>
          </w:p>
          <w:p>
            <w:pPr>
              <w:spacing w:line="240" w:lineRule="auto" w:before="0" w:after="0"/>
            </w:pPr>
            <w:r>
              <w:rPr>
                <w:rFonts w:ascii="Times New Roman" w:hAnsi="Times New Roman"/>
                <w:sz w:val="22"/>
              </w:rPr>
              <w:t xml:space="preserve">  Note: Run in your terminal.</w:t>
            </w:r>
          </w:p>
          <w:p>
            <w:pPr>
              <w:spacing w:line="240" w:lineRule="auto" w:before="0" w:after="0"/>
            </w:pPr>
            <w:r>
              <w:rPr>
                <w:rFonts w:ascii="Times New Roman" w:hAnsi="Times New Roman"/>
                <w:b/>
                <w:sz w:val="22"/>
              </w:rPr>
              <w:t>docker:</w:t>
            </w:r>
          </w:p>
          <w:p>
            <w:pPr>
              <w:spacing w:line="240" w:lineRule="auto" w:before="0" w:after="0"/>
            </w:pPr>
            <w:r>
              <w:rPr>
                <w:rFonts w:ascii="Times New Roman" w:hAnsi="Times New Roman"/>
                <w:sz w:val="22"/>
              </w:rPr>
              <w:t xml:space="preserve">  Command: docker run --gpus all -it ghcr.io/pytorch/pytorch-nightly:latest /bin/bash</w:t>
            </w:r>
          </w:p>
          <w:p>
            <w:pPr>
              <w:spacing w:line="240" w:lineRule="auto" w:before="0" w:after="0"/>
            </w:pPr>
            <w:r>
              <w:rPr>
                <w:rFonts w:ascii="Times New Roman" w:hAnsi="Times New Roman"/>
                <w:sz w:val="22"/>
              </w:rPr>
              <w:t xml:space="preserve">  Explanation: Docker command.</w:t>
            </w:r>
          </w:p>
          <w:p>
            <w:pPr>
              <w:spacing w:line="240" w:lineRule="auto" w:before="0" w:after="0"/>
            </w:pPr>
            <w:r>
              <w:rPr>
                <w:rFonts w:ascii="Times New Roman" w:hAnsi="Times New Roman"/>
                <w:sz w:val="22"/>
              </w:rPr>
              <w:t xml:space="preserve">  Note: Run in your terminal with Docker installed.</w:t>
            </w:r>
          </w:p>
          <w:p>
            <w:pPr>
              <w:spacing w:line="240" w:lineRule="auto" w:before="0" w:after="0"/>
            </w:pPr>
            <w:r>
              <w:rPr>
                <w:rFonts w:ascii="Times New Roman" w:hAnsi="Times New Roman"/>
                <w:sz w:val="22"/>
              </w:rPr>
              <w:t xml:space="preserve">  Platform: any</w:t>
            </w:r>
          </w:p>
          <w:p>
            <w:pPr>
              <w:spacing w:line="240" w:lineRule="auto" w:before="0" w:after="0"/>
            </w:pPr>
            <w:r>
              <w:rPr>
                <w:rFonts w:ascii="Times New Roman" w:hAnsi="Times New Roman"/>
                <w:b/>
                <w:sz w:val="22"/>
              </w:rPr>
              <w:t>docker:</w:t>
            </w:r>
          </w:p>
          <w:p>
            <w:pPr>
              <w:spacing w:line="240" w:lineRule="auto" w:before="0" w:after="0"/>
            </w:pPr>
            <w:r>
              <w:rPr>
                <w:rFonts w:ascii="Times New Roman" w:hAnsi="Times New Roman"/>
                <w:sz w:val="22"/>
              </w:rPr>
              <w:t xml:space="preserve">  Command: docker pull ghcr.io/pytorch/pytorch-nightly</w:t>
            </w:r>
          </w:p>
          <w:p>
            <w:pPr>
              <w:spacing w:line="240" w:lineRule="auto" w:before="0" w:after="0"/>
            </w:pPr>
            <w:r>
              <w:rPr>
                <w:rFonts w:ascii="Times New Roman" w:hAnsi="Times New Roman"/>
                <w:sz w:val="22"/>
              </w:rPr>
              <w:t xml:space="preserve">  Platform: any</w:t>
            </w:r>
          </w:p>
          <w:p>
            <w:pPr>
              <w:spacing w:line="240" w:lineRule="auto" w:before="0" w:after="0"/>
            </w:pPr>
          </w:p>
          <w:p>
            <w:pPr>
              <w:spacing w:line="240" w:lineRule="auto" w:before="0" w:after="0"/>
            </w:pPr>
            <w:r>
              <w:rPr>
                <w:rFonts w:ascii="Times New Roman" w:hAnsi="Times New Roman"/>
                <w:b/>
                <w:sz w:val="22"/>
              </w:rPr>
              <w:t>other:</w:t>
            </w:r>
          </w:p>
          <w:p>
            <w:pPr>
              <w:spacing w:line="240" w:lineRule="auto" w:before="0" w:after="0"/>
            </w:pPr>
            <w:r>
              <w:rPr>
                <w:rFonts w:ascii="Times New Roman" w:hAnsi="Times New Roman"/>
                <w:sz w:val="22"/>
              </w:rPr>
              <w:t xml:space="preserve">  Command: apt-get install google-cloud-cli=123.0.0-0</w:t>
            </w:r>
          </w:p>
          <w:p>
            <w:pPr>
              <w:spacing w:line="240" w:lineRule="auto" w:before="0" w:after="0"/>
            </w:pPr>
            <w:r>
              <w:rPr>
                <w:rFonts w:ascii="Times New Roman" w:hAnsi="Times New Roman"/>
                <w:sz w:val="22"/>
              </w:rPr>
              <w:t xml:space="preserve">  Explanation: Install a package using apt (Debian/Ubuntu).</w:t>
            </w:r>
          </w:p>
          <w:p>
            <w:pPr>
              <w:spacing w:line="240" w:lineRule="auto" w:before="0" w:after="0"/>
            </w:pPr>
            <w:r>
              <w:rPr>
                <w:rFonts w:ascii="Times New Roman" w:hAnsi="Times New Roman"/>
                <w:sz w:val="22"/>
              </w:rPr>
              <w:t xml:space="preserve">  Note: Run in your Linux terminal.</w:t>
            </w:r>
          </w:p>
          <w:p>
            <w:pPr>
              <w:spacing w:line="240" w:lineRule="auto" w:before="0" w:after="0"/>
            </w:pPr>
            <w:r>
              <w:rPr>
                <w:rFonts w:ascii="Times New Roman" w:hAnsi="Times New Roman"/>
                <w:b/>
                <w:sz w:val="22"/>
              </w:rPr>
              <w:t>other:</w:t>
            </w:r>
          </w:p>
          <w:p>
            <w:pPr>
              <w:spacing w:line="240" w:lineRule="auto" w:before="0" w:after="0"/>
            </w:pPr>
            <w:r>
              <w:rPr>
                <w:rFonts w:ascii="Times New Roman" w:hAnsi="Times New Roman"/>
                <w:sz w:val="22"/>
              </w:rPr>
              <w:t xml:space="preserve">  Command: https://dl.google.com/dl/cloudsdk/channels/rapid/GoogleCloudSDKInstaller.exe</w:t>
            </w:r>
          </w:p>
          <w:p>
            <w:pPr>
              <w:spacing w:line="240" w:lineRule="auto" w:before="0" w:after="0"/>
            </w:pPr>
            <w:r>
              <w:rPr>
                <w:rFonts w:ascii="Times New Roman" w:hAnsi="Times New Roman"/>
                <w:sz w:val="22"/>
              </w:rPr>
              <w:t xml:space="preserve">  Explanation: Direct download link for an installer or archive.</w:t>
            </w:r>
          </w:p>
          <w:p>
            <w:pPr>
              <w:spacing w:line="240" w:lineRule="auto" w:before="0" w:after="0"/>
            </w:pPr>
            <w:r>
              <w:rPr>
                <w:rFonts w:ascii="Times New Roman" w:hAnsi="Times New Roman"/>
                <w:sz w:val="22"/>
              </w:rPr>
              <w:t xml:space="preserve">  Note: Download and follow platform-specific install instructions.</w:t>
            </w:r>
          </w:p>
          <w:p>
            <w:pPr>
              <w:spacing w:line="240" w:lineRule="auto" w:before="0" w:after="0"/>
            </w:pPr>
            <w:r>
              <w:rPr>
                <w:rFonts w:ascii="Times New Roman" w:hAnsi="Times New Roman"/>
                <w:b/>
                <w:sz w:val="22"/>
              </w:rPr>
              <w:t>platforms:</w:t>
            </w:r>
          </w:p>
          <w:p>
            <w:pPr>
              <w:spacing w:line="240" w:lineRule="auto" w:before="0" w:after="0"/>
            </w:pPr>
            <w:r>
              <w:rPr>
                <w:rFonts w:ascii="Times New Roman" w:hAnsi="Times New Roman"/>
                <w:sz w:val="22"/>
              </w:rPr>
              <w:t xml:space="preserve">  linux: [{'command': 'apt-get install google-cloud-cli=123.0.0-0', 'explanation': 'Install a package using apt (Debian/Ubuntu).', 'note': 'Run in your Linux terminal.'}]</w:t>
            </w:r>
          </w:p>
        </w:tc>
      </w:tr>
    </w:tbl>
    <w:p>
      <w:pPr>
        <w:spacing w:line="240" w:lineRule="auto" w:before="0" w:after="0"/>
      </w:pPr>
    </w:p>
    <w:p>
      <w:pPr>
        <w:spacing w:line="240" w:lineRule="auto" w:before="0" w:after="0"/>
      </w:pPr>
      <w:r>
        <w:rPr>
          <w:rFonts w:ascii="Times New Roman" w:hAnsi="Times New Roman"/>
          <w:b/>
          <w:sz w:val="22"/>
        </w:rPr>
        <w:t>4. Other Links</w:t>
      </w:r>
    </w:p>
    <w:p>
      <w:pPr>
        <w:spacing w:line="240" w:lineRule="auto" w:before="0" w:after="0"/>
      </w:pPr>
      <w:r>
        <w:rPr>
          <w:rFonts w:ascii="Times New Roman" w:hAnsi="Times New Roman" w:eastAsia="Times New Roman"/>
          <w:b/>
          <w:sz w:val="22"/>
        </w:rPr>
        <w:t>All Documentation Links:</w:t>
      </w:r>
    </w:p>
    <w:p>
      <w:pPr>
        <w:spacing w:line="240" w:lineRule="auto" w:before="0" w:after="0"/>
      </w:pPr>
      <w:r>
        <w:rPr>
          <w:rFonts w:ascii="Times New Roman" w:hAnsi="Times New Roman" w:eastAsia="Times New Roman"/>
          <w:sz w:val="22"/>
        </w:rPr>
        <w:t>https://pytorch.org/docs/stable/index.html</w:t>
      </w:r>
    </w:p>
    <w:p>
      <w:pPr>
        <w:spacing w:line="240" w:lineRule="auto" w:before="0" w:after="0"/>
      </w:pPr>
      <w:r>
        <w:rPr>
          <w:rFonts w:ascii="Times New Roman" w:hAnsi="Times New Roman" w:eastAsia="Times New Roman"/>
          <w:sz w:val="22"/>
        </w:rPr>
        <w:t>https://pytorch.org/blog/torch-compile-and-diffusers-a-hands-on-guide-to-peak-performance/</w:t>
      </w:r>
    </w:p>
    <w:p>
      <w:pPr>
        <w:spacing w:line="240" w:lineRule="auto" w:before="0" w:after="0"/>
      </w:pPr>
      <w:r>
        <w:rPr>
          <w:rFonts w:ascii="Times New Roman" w:hAnsi="Times New Roman" w:eastAsia="Times New Roman"/>
          <w:sz w:val="22"/>
        </w:rPr>
        <w:t>https://pytorch.org/get-started/previous-versions</w:t>
      </w:r>
    </w:p>
    <w:p>
      <w:pPr>
        <w:spacing w:line="240" w:lineRule="auto" w:before="0" w:after="0"/>
      </w:pPr>
      <w:r>
        <w:rPr>
          <w:rFonts w:ascii="Times New Roman" w:hAnsi="Times New Roman" w:eastAsia="Times New Roman"/>
          <w:sz w:val="22"/>
        </w:rPr>
        <w:t>https://docs.aws.amazon.com/deep-learning-containers/latest/devguide/deep-learning-containers-ec2-tutorials-training.html#deep-learning-containers-ec2-tutorials-training-pytorch</w:t>
      </w:r>
    </w:p>
    <w:p>
      <w:pPr>
        <w:spacing w:line="240" w:lineRule="auto" w:before="0" w:after="0"/>
      </w:pPr>
      <w:r>
        <w:rPr>
          <w:rFonts w:ascii="Times New Roman" w:hAnsi="Times New Roman" w:eastAsia="Times New Roman"/>
          <w:sz w:val="22"/>
        </w:rPr>
        <w:t>https://docs.aws.amazon.com/dlami/latest/devguide/tutorial-pytorch.html</w:t>
      </w:r>
    </w:p>
    <w:p>
      <w:pPr>
        <w:spacing w:line="240" w:lineRule="auto" w:before="0" w:after="0"/>
      </w:pPr>
      <w:r>
        <w:rPr>
          <w:rFonts w:ascii="Times New Roman" w:hAnsi="Times New Roman" w:eastAsia="Times New Roman"/>
          <w:sz w:val="22"/>
        </w:rPr>
        <w:t>https://cloud.google.com/deep-learning-vm/docs/pytorch_start_instance</w:t>
      </w:r>
    </w:p>
    <w:p>
      <w:pPr>
        <w:spacing w:line="240" w:lineRule="auto" w:before="0" w:after="0"/>
      </w:pPr>
      <w:r>
        <w:rPr>
          <w:rFonts w:ascii="Times New Roman" w:hAnsi="Times New Roman" w:eastAsia="Times New Roman"/>
          <w:sz w:val="22"/>
        </w:rPr>
        <w:t>https://docs.microsoft.com/en-us/azure/machine-learning/how-to-train-pytorch</w:t>
      </w:r>
    </w:p>
    <w:p>
      <w:pPr>
        <w:spacing w:line="240" w:lineRule="auto" w:before="0" w:after="0"/>
      </w:pPr>
      <w:r>
        <w:rPr>
          <w:rFonts w:ascii="Times New Roman" w:hAnsi="Times New Roman" w:eastAsia="Times New Roman"/>
          <w:sz w:val="22"/>
        </w:rPr>
        <w:t>https://docs.microsoft.com/en-us/azure/azure-functions/machine-learning-pytorch?tabs=bash</w:t>
      </w:r>
    </w:p>
    <w:p>
      <w:pPr>
        <w:spacing w:line="240" w:lineRule="auto" w:before="0" w:after="0"/>
      </w:pPr>
      <w:r>
        <w:rPr>
          <w:rFonts w:ascii="Times New Roman" w:hAnsi="Times New Roman" w:eastAsia="Times New Roman"/>
          <w:sz w:val="22"/>
        </w:rPr>
        <w:t>https://pytorch.org/docs</w:t>
      </w:r>
    </w:p>
    <w:p>
      <w:pPr>
        <w:spacing w:line="240" w:lineRule="auto" w:before="0" w:after="0"/>
      </w:pPr>
      <w:r>
        <w:rPr>
          <w:rFonts w:ascii="Times New Roman" w:hAnsi="Times New Roman" w:eastAsia="Times New Roman"/>
          <w:sz w:val="22"/>
        </w:rPr>
        <w:t>https://discuss.pytorch.org/</w:t>
      </w:r>
    </w:p>
    <w:p>
      <w:pPr>
        <w:spacing w:line="240" w:lineRule="auto" w:before="0" w:after="0"/>
      </w:pPr>
      <w:r>
        <w:rPr>
          <w:rFonts w:ascii="Times New Roman" w:hAnsi="Times New Roman" w:eastAsia="Times New Roman"/>
          <w:sz w:val="22"/>
        </w:rPr>
        <w:t>https://pytorch.org/executorch/stable/index.html</w:t>
      </w:r>
    </w:p>
    <w:p>
      <w:pPr>
        <w:spacing w:line="240" w:lineRule="auto" w:before="0" w:after="0"/>
      </w:pPr>
      <w:r>
        <w:rPr>
          <w:rFonts w:ascii="Times New Roman" w:hAnsi="Times New Roman" w:eastAsia="Times New Roman"/>
          <w:sz w:val="22"/>
        </w:rPr>
        <w:t>https://pytorch.org/pytorch-domains</w:t>
      </w:r>
    </w:p>
    <w:p>
      <w:pPr>
        <w:spacing w:line="240" w:lineRule="auto" w:before="0" w:after="0"/>
      </w:pPr>
      <w:r>
        <w:rPr>
          <w:rFonts w:ascii="Times New Roman" w:hAnsi="Times New Roman" w:eastAsia="Times New Roman"/>
          <w:sz w:val="22"/>
        </w:rPr>
        <w:t>https://pytorch.org/docs/versions.html</w:t>
      </w:r>
    </w:p>
    <w:p>
      <w:pPr>
        <w:spacing w:line="240" w:lineRule="auto" w:before="0" w:after="0"/>
      </w:pPr>
      <w:r>
        <w:rPr>
          <w:rFonts w:ascii="Times New Roman" w:hAnsi="Times New Roman" w:eastAsia="Times New Roman"/>
          <w:sz w:val="22"/>
        </w:rPr>
        <w:t>https://readthedocs.org</w:t>
      </w:r>
    </w:p>
    <w:p>
      <w:pPr>
        <w:spacing w:line="240" w:lineRule="auto" w:before="0" w:after="0"/>
      </w:pPr>
      <w:r>
        <w:rPr>
          <w:rFonts w:ascii="Times New Roman" w:hAnsi="Times New Roman" w:eastAsia="Times New Roman"/>
          <w:sz w:val="22"/>
        </w:rPr>
        <w:t>https://pytorch.org/assets/brand-guidelines/PyTorch-Brand-Guidelines.pdf</w:t>
      </w:r>
    </w:p>
    <w:p>
      <w:pPr>
        <w:spacing w:line="240" w:lineRule="auto" w:before="0" w:after="0"/>
      </w:pPr>
      <w:r>
        <w:rPr>
          <w:rFonts w:ascii="Times New Roman" w:hAnsi="Times New Roman" w:eastAsia="Times New Roman"/>
          <w:sz w:val="22"/>
        </w:rPr>
        <w:t>https://pytorch.org/blog/torch-compile-and-diffusers-a-hands-on-guide-to-peak-performance/#respond</w:t>
      </w:r>
    </w:p>
    <w:p>
      <w:pPr>
        <w:spacing w:line="240" w:lineRule="auto" w:before="0" w:after="0"/>
      </w:pPr>
      <w:r>
        <w:rPr>
          <w:rFonts w:ascii="Times New Roman" w:hAnsi="Times New Roman" w:eastAsia="Times New Roman"/>
          <w:sz w:val="22"/>
        </w:rPr>
        <w:t>https://docs.pytorch.org/tutorials/intermediate/torch_compile_tutorial.html</w:t>
      </w:r>
    </w:p>
    <w:p>
      <w:pPr>
        <w:spacing w:line="240" w:lineRule="auto" w:before="0" w:after="0"/>
      </w:pPr>
      <w:r>
        <w:rPr>
          <w:rFonts w:ascii="Times New Roman" w:hAnsi="Times New Roman" w:eastAsia="Times New Roman"/>
          <w:sz w:val="22"/>
        </w:rPr>
        <w:t>https://docs.pytorch.org/docs/stable/torch.compiler_dynamic_shapes.html#abridged-public-api</w:t>
      </w:r>
    </w:p>
    <w:p>
      <w:pPr>
        <w:spacing w:line="240" w:lineRule="auto" w:before="0" w:after="0"/>
      </w:pPr>
      <w:r>
        <w:rPr>
          <w:rFonts w:ascii="Times New Roman" w:hAnsi="Times New Roman" w:eastAsia="Times New Roman"/>
          <w:sz w:val="22"/>
        </w:rPr>
        <w:t>https://docs.pytorch.org/docs/stable/torch.compiler_troubleshooting.html</w:t>
      </w:r>
    </w:p>
    <w:p>
      <w:pPr>
        <w:spacing w:line="240" w:lineRule="auto" w:before="0" w:after="0"/>
      </w:pPr>
      <w:r>
        <w:rPr>
          <w:rFonts w:ascii="Times New Roman" w:hAnsi="Times New Roman" w:eastAsia="Times New Roman"/>
          <w:sz w:val="22"/>
        </w:rPr>
        <w:t>https://docs.google.com/document/d/1y5CRfMLdwEoF1nTk9q8qEu1mgMUuUtvhklPKJ2emLU8/edit?tab=t.0</w:t>
      </w:r>
    </w:p>
    <w:p>
      <w:pPr>
        <w:spacing w:line="240" w:lineRule="auto" w:before="0" w:after="0"/>
      </w:pPr>
      <w:r>
        <w:rPr>
          <w:rFonts w:ascii="Times New Roman" w:hAnsi="Times New Roman" w:eastAsia="Times New Roman"/>
          <w:sz w:val="22"/>
        </w:rPr>
        <w:t>https://docs.pytorch.org/tutorials/recipes/regional_compilation.html</w:t>
      </w:r>
    </w:p>
    <w:p>
      <w:pPr>
        <w:spacing w:line="240" w:lineRule="auto" w:before="0" w:after="0"/>
      </w:pPr>
      <w:r>
        <w:rPr>
          <w:rFonts w:ascii="Times New Roman" w:hAnsi="Times New Roman" w:eastAsia="Times New Roman"/>
          <w:sz w:val="22"/>
        </w:rPr>
        <w:t>https://docs.pytorch.org/tutorials/recipes/torch_compile_caching_tutorial.html</w:t>
      </w:r>
    </w:p>
    <w:p>
      <w:pPr>
        <w:spacing w:line="240" w:lineRule="auto" w:before="0" w:after="0"/>
      </w:pPr>
      <w:r>
        <w:rPr>
          <w:rFonts w:ascii="Times New Roman" w:hAnsi="Times New Roman" w:eastAsia="Times New Roman"/>
          <w:sz w:val="22"/>
        </w:rPr>
        <w:t>https://huggingface.co/docs/diffusers/main/en/optimization/memory#offloading</w:t>
      </w:r>
    </w:p>
    <w:p>
      <w:pPr>
        <w:spacing w:line="240" w:lineRule="auto" w:before="0" w:after="0"/>
      </w:pPr>
      <w:r>
        <w:rPr>
          <w:rFonts w:ascii="Times New Roman" w:hAnsi="Times New Roman" w:eastAsia="Times New Roman"/>
          <w:sz w:val="22"/>
        </w:rPr>
        <w:t>https://huggingface.co/docs/peft/en/index</w:t>
      </w:r>
    </w:p>
    <w:p>
      <w:pPr>
        <w:spacing w:line="240" w:lineRule="auto" w:before="0" w:after="0"/>
      </w:pPr>
      <w:r>
        <w:rPr>
          <w:rFonts w:ascii="Times New Roman" w:hAnsi="Times New Roman" w:eastAsia="Times New Roman"/>
          <w:sz w:val="22"/>
        </w:rPr>
        <w:t>https://huggingface.co/docs/diffusers/main/en/tutorials/using_peft_for_inference#hotswapping</w:t>
      </w:r>
    </w:p>
    <w:p>
      <w:pPr>
        <w:spacing w:line="240" w:lineRule="auto" w:before="0" w:after="0"/>
      </w:pPr>
      <w:r>
        <w:rPr>
          <w:rFonts w:ascii="Times New Roman" w:hAnsi="Times New Roman" w:eastAsia="Times New Roman"/>
          <w:sz w:val="22"/>
        </w:rPr>
        <w:t>https://docs.google.com/document/d/1y5CRfMLdwEoF1nTk9q8qEu1mgMUuUtvhklPKJ2emLU8/edit?tab=t.0#heading=h.ivdr7fmrbeab</w:t>
      </w:r>
    </w:p>
    <w:p>
      <w:pPr>
        <w:spacing w:line="240" w:lineRule="auto" w:before="0" w:after="0"/>
      </w:pPr>
      <w:r>
        <w:rPr>
          <w:rFonts w:ascii="Times New Roman" w:hAnsi="Times New Roman" w:eastAsia="Times New Roman"/>
          <w:sz w:val="22"/>
        </w:rPr>
        <w:t>https://huggingface.co/docs/diffusers/main/en/optimization/fp16#torchcompile</w:t>
      </w:r>
    </w:p>
    <w:p>
      <w:pPr>
        <w:spacing w:line="240" w:lineRule="auto" w:before="0" w:after="0"/>
      </w:pPr>
      <w:r>
        <w:rPr>
          <w:rFonts w:ascii="Times New Roman" w:hAnsi="Times New Roman" w:eastAsia="Times New Roman"/>
          <w:sz w:val="22"/>
        </w:rPr>
        <w:t>https://docs.aws.amazon.com/pdfs/deep-learning-containers/latest/devguide/dlc-guide.pdf.pdf#deep-learning-containers-ec2-tutorials-training</w:t>
      </w:r>
    </w:p>
    <w:p>
      <w:pPr>
        <w:spacing w:line="240" w:lineRule="auto" w:before="0" w:after="0"/>
      </w:pPr>
      <w:r>
        <w:rPr>
          <w:rFonts w:ascii="Times New Roman" w:hAnsi="Times New Roman" w:eastAsia="Times New Roman"/>
          <w:sz w:val="22"/>
        </w:rPr>
        <w:t>https://docs.aws.amazon.com/index.html</w:t>
      </w:r>
    </w:p>
    <w:p>
      <w:pPr>
        <w:spacing w:line="240" w:lineRule="auto" w:before="0" w:after="0"/>
      </w:pPr>
      <w:r>
        <w:rPr>
          <w:rFonts w:ascii="Times New Roman" w:hAnsi="Times New Roman" w:eastAsia="Times New Roman"/>
          <w:sz w:val="22"/>
        </w:rPr>
        <w:t>https://docs.aws.amazon.com/pdfs/dlami/latest/devguide/dlami-dg.pdf#tutorial-pytorch</w:t>
      </w:r>
    </w:p>
    <w:p>
      <w:pPr>
        <w:spacing w:line="240" w:lineRule="auto" w:before="0" w:after="0"/>
      </w:pPr>
      <w:r>
        <w:rPr>
          <w:rFonts w:ascii="Times New Roman" w:hAnsi="Times New Roman" w:eastAsia="Times New Roman"/>
          <w:sz w:val="22"/>
        </w:rPr>
        <w:t>http://pytorch.org/docs/master/</w:t>
      </w:r>
    </w:p>
    <w:p>
      <w:pPr>
        <w:spacing w:line="240" w:lineRule="auto" w:before="0" w:after="0"/>
      </w:pPr>
      <w:r>
        <w:rPr>
          <w:rFonts w:ascii="Times New Roman" w:hAnsi="Times New Roman" w:eastAsia="Times New Roman"/>
          <w:sz w:val="22"/>
        </w:rPr>
        <w:t>https://cloud.google.com/docs</w:t>
      </w:r>
    </w:p>
    <w:p>
      <w:pPr>
        <w:spacing w:line="240" w:lineRule="auto" w:before="0" w:after="0"/>
      </w:pPr>
      <w:r>
        <w:rPr>
          <w:rFonts w:ascii="Times New Roman" w:hAnsi="Times New Roman" w:eastAsia="Times New Roman"/>
          <w:sz w:val="22"/>
        </w:rPr>
        <w:t>https://cloud.google.com/docs/tech-area-overviews</w:t>
      </w:r>
    </w:p>
    <w:p>
      <w:pPr>
        <w:spacing w:line="240" w:lineRule="auto" w:before="0" w:after="0"/>
      </w:pPr>
      <w:r>
        <w:rPr>
          <w:rFonts w:ascii="Times New Roman" w:hAnsi="Times New Roman" w:eastAsia="Times New Roman"/>
          <w:sz w:val="22"/>
        </w:rPr>
        <w:t>https://cloud.google.com/docs/ai-ml</w:t>
      </w:r>
    </w:p>
    <w:p>
      <w:pPr>
        <w:spacing w:line="240" w:lineRule="auto" w:before="0" w:after="0"/>
      </w:pPr>
      <w:r>
        <w:rPr>
          <w:rFonts w:ascii="Times New Roman" w:hAnsi="Times New Roman" w:eastAsia="Times New Roman"/>
          <w:sz w:val="22"/>
        </w:rPr>
        <w:t>https://cloud.google.com/docs/application-development</w:t>
      </w:r>
    </w:p>
    <w:p>
      <w:pPr>
        <w:spacing w:line="240" w:lineRule="auto" w:before="0" w:after="0"/>
      </w:pPr>
      <w:r>
        <w:rPr>
          <w:rFonts w:ascii="Times New Roman" w:hAnsi="Times New Roman" w:eastAsia="Times New Roman"/>
          <w:sz w:val="22"/>
        </w:rPr>
        <w:t>https://cloud.google.com/docs/application-hosting</w:t>
      </w:r>
    </w:p>
    <w:p>
      <w:pPr>
        <w:spacing w:line="240" w:lineRule="auto" w:before="0" w:after="0"/>
      </w:pPr>
      <w:r>
        <w:rPr>
          <w:rFonts w:ascii="Times New Roman" w:hAnsi="Times New Roman" w:eastAsia="Times New Roman"/>
          <w:sz w:val="22"/>
        </w:rPr>
        <w:t>https://cloud.google.com/docs/compute-area</w:t>
      </w:r>
    </w:p>
    <w:p>
      <w:pPr>
        <w:spacing w:line="240" w:lineRule="auto" w:before="0" w:after="0"/>
      </w:pPr>
      <w:r>
        <w:rPr>
          <w:rFonts w:ascii="Times New Roman" w:hAnsi="Times New Roman" w:eastAsia="Times New Roman"/>
          <w:sz w:val="22"/>
        </w:rPr>
        <w:t>https://cloud.google.com/docs/data</w:t>
      </w:r>
    </w:p>
    <w:p>
      <w:pPr>
        <w:spacing w:line="240" w:lineRule="auto" w:before="0" w:after="0"/>
      </w:pPr>
      <w:r>
        <w:rPr>
          <w:rFonts w:ascii="Times New Roman" w:hAnsi="Times New Roman" w:eastAsia="Times New Roman"/>
          <w:sz w:val="22"/>
        </w:rPr>
        <w:t>https://cloud.google.com/docs/databases</w:t>
      </w:r>
    </w:p>
    <w:p>
      <w:pPr>
        <w:spacing w:line="240" w:lineRule="auto" w:before="0" w:after="0"/>
      </w:pPr>
      <w:r>
        <w:rPr>
          <w:rFonts w:ascii="Times New Roman" w:hAnsi="Times New Roman" w:eastAsia="Times New Roman"/>
          <w:sz w:val="22"/>
        </w:rPr>
        <w:t>https://cloud.google.com/docs/dhm-cloud</w:t>
      </w:r>
    </w:p>
    <w:p>
      <w:pPr>
        <w:spacing w:line="240" w:lineRule="auto" w:before="0" w:after="0"/>
      </w:pPr>
      <w:r>
        <w:rPr>
          <w:rFonts w:ascii="Times New Roman" w:hAnsi="Times New Roman" w:eastAsia="Times New Roman"/>
          <w:sz w:val="22"/>
        </w:rPr>
        <w:t>https://cloud.google.com/docs/generative-ai</w:t>
      </w:r>
    </w:p>
    <w:p>
      <w:pPr>
        <w:spacing w:line="240" w:lineRule="auto" w:before="0" w:after="0"/>
      </w:pPr>
      <w:r>
        <w:rPr>
          <w:rFonts w:ascii="Times New Roman" w:hAnsi="Times New Roman" w:eastAsia="Times New Roman"/>
          <w:sz w:val="22"/>
        </w:rPr>
        <w:t>https://cloud.google.com/docs/industry</w:t>
      </w:r>
    </w:p>
    <w:p>
      <w:pPr>
        <w:spacing w:line="240" w:lineRule="auto" w:before="0" w:after="0"/>
      </w:pPr>
      <w:r>
        <w:rPr>
          <w:rFonts w:ascii="Times New Roman" w:hAnsi="Times New Roman" w:eastAsia="Times New Roman"/>
          <w:sz w:val="22"/>
        </w:rPr>
        <w:t>https://cloud.google.com/docs/networking</w:t>
      </w:r>
    </w:p>
    <w:p>
      <w:pPr>
        <w:spacing w:line="240" w:lineRule="auto" w:before="0" w:after="0"/>
      </w:pPr>
      <w:r>
        <w:rPr>
          <w:rFonts w:ascii="Times New Roman" w:hAnsi="Times New Roman" w:eastAsia="Times New Roman"/>
          <w:sz w:val="22"/>
        </w:rPr>
        <w:t>https://cloud.google.com/docs/observability</w:t>
      </w:r>
    </w:p>
    <w:p>
      <w:pPr>
        <w:spacing w:line="240" w:lineRule="auto" w:before="0" w:after="0"/>
      </w:pPr>
      <w:r>
        <w:rPr>
          <w:rFonts w:ascii="Times New Roman" w:hAnsi="Times New Roman" w:eastAsia="Times New Roman"/>
          <w:sz w:val="22"/>
        </w:rPr>
        <w:t>https://cloud.google.com/docs/security</w:t>
      </w:r>
    </w:p>
    <w:p>
      <w:pPr>
        <w:spacing w:line="240" w:lineRule="auto" w:before="0" w:after="0"/>
      </w:pPr>
      <w:r>
        <w:rPr>
          <w:rFonts w:ascii="Times New Roman" w:hAnsi="Times New Roman" w:eastAsia="Times New Roman"/>
          <w:sz w:val="22"/>
        </w:rPr>
        <w:t>https://cloud.google.com/docs/storage</w:t>
      </w:r>
    </w:p>
    <w:p>
      <w:pPr>
        <w:spacing w:line="240" w:lineRule="auto" w:before="0" w:after="0"/>
      </w:pPr>
      <w:r>
        <w:rPr>
          <w:rFonts w:ascii="Times New Roman" w:hAnsi="Times New Roman" w:eastAsia="Times New Roman"/>
          <w:sz w:val="22"/>
        </w:rPr>
        <w:t>https://cloud.google.com/docs/cross-product-overviews</w:t>
      </w:r>
    </w:p>
    <w:p>
      <w:pPr>
        <w:spacing w:line="240" w:lineRule="auto" w:before="0" w:after="0"/>
      </w:pPr>
      <w:r>
        <w:rPr>
          <w:rFonts w:ascii="Times New Roman" w:hAnsi="Times New Roman" w:eastAsia="Times New Roman"/>
          <w:sz w:val="22"/>
        </w:rPr>
        <w:t>https://cloud.google.com/docs/access-resources</w:t>
      </w:r>
    </w:p>
    <w:p>
      <w:pPr>
        <w:spacing w:line="240" w:lineRule="auto" w:before="0" w:after="0"/>
      </w:pPr>
      <w:r>
        <w:rPr>
          <w:rFonts w:ascii="Times New Roman" w:hAnsi="Times New Roman" w:eastAsia="Times New Roman"/>
          <w:sz w:val="22"/>
        </w:rPr>
        <w:t>https://cloud.google.com/docs/costs-usage</w:t>
      </w:r>
    </w:p>
    <w:p>
      <w:pPr>
        <w:spacing w:line="240" w:lineRule="auto" w:before="0" w:after="0"/>
      </w:pPr>
      <w:r>
        <w:rPr>
          <w:rFonts w:ascii="Times New Roman" w:hAnsi="Times New Roman" w:eastAsia="Times New Roman"/>
          <w:sz w:val="22"/>
        </w:rPr>
        <w:t>https://cloud.google.com/docs/devtools</w:t>
      </w:r>
    </w:p>
    <w:p>
      <w:pPr>
        <w:spacing w:line="240" w:lineRule="auto" w:before="0" w:after="0"/>
      </w:pPr>
      <w:r>
        <w:rPr>
          <w:rFonts w:ascii="Times New Roman" w:hAnsi="Times New Roman" w:eastAsia="Times New Roman"/>
          <w:sz w:val="22"/>
        </w:rPr>
        <w:t>https://cloud.google.com/docs/iac</w:t>
      </w:r>
    </w:p>
    <w:p>
      <w:pPr>
        <w:spacing w:line="240" w:lineRule="auto" w:before="0" w:after="0"/>
      </w:pPr>
      <w:r>
        <w:rPr>
          <w:rFonts w:ascii="Times New Roman" w:hAnsi="Times New Roman" w:eastAsia="Times New Roman"/>
          <w:sz w:val="22"/>
        </w:rPr>
        <w:t>https://cloud.google.com/docs/migration</w:t>
      </w:r>
    </w:p>
    <w:p>
      <w:pPr>
        <w:spacing w:line="240" w:lineRule="auto" w:before="0" w:after="0"/>
      </w:pPr>
      <w:r>
        <w:rPr>
          <w:rFonts w:ascii="Times New Roman" w:hAnsi="Times New Roman" w:eastAsia="Times New Roman"/>
          <w:sz w:val="22"/>
        </w:rPr>
        <w:t>https://cloud.google.com/marketplace/docs</w:t>
      </w:r>
    </w:p>
    <w:p>
      <w:pPr>
        <w:spacing w:line="240" w:lineRule="auto" w:before="0" w:after="0"/>
      </w:pPr>
      <w:r>
        <w:rPr>
          <w:rFonts w:ascii="Times New Roman" w:hAnsi="Times New Roman" w:eastAsia="Times New Roman"/>
          <w:sz w:val="22"/>
        </w:rPr>
        <w:t>https://cloud.google.com/deep-learning-vm/docs</w:t>
      </w:r>
    </w:p>
    <w:p>
      <w:pPr>
        <w:spacing w:line="240" w:lineRule="auto" w:before="0" w:after="0"/>
      </w:pPr>
      <w:r>
        <w:rPr>
          <w:rFonts w:ascii="Times New Roman" w:hAnsi="Times New Roman" w:eastAsia="Times New Roman"/>
          <w:sz w:val="22"/>
        </w:rPr>
        <w:t>https://cloud.google.com/deep-learning-vm/docs/introduction</w:t>
      </w:r>
    </w:p>
    <w:p>
      <w:pPr>
        <w:spacing w:line="240" w:lineRule="auto" w:before="0" w:after="0"/>
      </w:pPr>
      <w:r>
        <w:rPr>
          <w:rFonts w:ascii="Times New Roman" w:hAnsi="Times New Roman" w:eastAsia="Times New Roman"/>
          <w:sz w:val="22"/>
        </w:rPr>
        <w:t>https://cloud.google.com/deep-learning-vm/docs/troubleshooting</w:t>
      </w:r>
    </w:p>
    <w:p>
      <w:pPr>
        <w:spacing w:line="240" w:lineRule="auto" w:before="0" w:after="0"/>
      </w:pPr>
      <w:r>
        <w:rPr>
          <w:rFonts w:ascii="Times New Roman" w:hAnsi="Times New Roman" w:eastAsia="Times New Roman"/>
          <w:sz w:val="22"/>
        </w:rPr>
        <w:t>https://cloud.google.com/deep-learning-vm/docs/release-notes</w:t>
      </w:r>
    </w:p>
    <w:p>
      <w:pPr>
        <w:spacing w:line="240" w:lineRule="auto" w:before="0" w:after="0"/>
      </w:pPr>
      <w:r>
        <w:rPr>
          <w:rFonts w:ascii="Times New Roman" w:hAnsi="Times New Roman" w:eastAsia="Times New Roman"/>
          <w:sz w:val="22"/>
        </w:rPr>
        <w:t>https://cloud.google.com/deep-learning-vm/docs/create-vm-instance-gcloud</w:t>
      </w:r>
    </w:p>
    <w:p>
      <w:pPr>
        <w:spacing w:line="240" w:lineRule="auto" w:before="0" w:after="0"/>
      </w:pPr>
      <w:r>
        <w:rPr>
          <w:rFonts w:ascii="Times New Roman" w:hAnsi="Times New Roman" w:eastAsia="Times New Roman"/>
          <w:sz w:val="22"/>
        </w:rPr>
        <w:t>https://cloud.google.com/deep-learning-vm/docs/create-vm-instance-console</w:t>
      </w:r>
    </w:p>
    <w:p>
      <w:pPr>
        <w:spacing w:line="240" w:lineRule="auto" w:before="0" w:after="0"/>
      </w:pPr>
      <w:r>
        <w:rPr>
          <w:rFonts w:ascii="Times New Roman" w:hAnsi="Times New Roman" w:eastAsia="Times New Roman"/>
          <w:sz w:val="22"/>
        </w:rPr>
        <w:t>https://cloud.google.com/deep-learning-vm/docs/tensorflow_start_instance</w:t>
      </w:r>
    </w:p>
    <w:p>
      <w:pPr>
        <w:spacing w:line="240" w:lineRule="auto" w:before="0" w:after="0"/>
      </w:pPr>
      <w:r>
        <w:rPr>
          <w:rFonts w:ascii="Times New Roman" w:hAnsi="Times New Roman" w:eastAsia="Times New Roman"/>
          <w:sz w:val="22"/>
        </w:rPr>
        <w:t>https://cloud.google.com/deep-learning-vm/docs/cli</w:t>
      </w:r>
    </w:p>
    <w:p>
      <w:pPr>
        <w:spacing w:line="240" w:lineRule="auto" w:before="0" w:after="0"/>
      </w:pPr>
      <w:r>
        <w:rPr>
          <w:rFonts w:ascii="Times New Roman" w:hAnsi="Times New Roman" w:eastAsia="Times New Roman"/>
          <w:sz w:val="22"/>
        </w:rPr>
        <w:t>https://cloud.google.com/deep-learning-vm/docs/cloud-marketplace</w:t>
      </w:r>
    </w:p>
    <w:p>
      <w:pPr>
        <w:spacing w:line="240" w:lineRule="auto" w:before="0" w:after="0"/>
      </w:pPr>
      <w:r>
        <w:rPr>
          <w:rFonts w:ascii="Times New Roman" w:hAnsi="Times New Roman" w:eastAsia="Times New Roman"/>
          <w:sz w:val="22"/>
        </w:rPr>
        <w:t>https://cloud.google.com/deep-learning-vm/docs/concepts-images</w:t>
      </w:r>
    </w:p>
    <w:p>
      <w:pPr>
        <w:spacing w:line="240" w:lineRule="auto" w:before="0" w:after="0"/>
      </w:pPr>
      <w:r>
        <w:rPr>
          <w:rFonts w:ascii="Times New Roman" w:hAnsi="Times New Roman" w:eastAsia="Times New Roman"/>
          <w:sz w:val="22"/>
        </w:rPr>
        <w:t>https://cloud.google.com/deep-learning-vm/docs/images</w:t>
      </w:r>
    </w:p>
    <w:p>
      <w:pPr>
        <w:spacing w:line="240" w:lineRule="auto" w:before="0" w:after="0"/>
      </w:pPr>
      <w:r>
        <w:rPr>
          <w:rFonts w:ascii="Times New Roman" w:hAnsi="Times New Roman" w:eastAsia="Times New Roman"/>
          <w:sz w:val="22"/>
        </w:rPr>
        <w:t>https://cloud.google.com/deep-learning-vm/docs/creating-images</w:t>
      </w:r>
    </w:p>
    <w:p>
      <w:pPr>
        <w:spacing w:line="240" w:lineRule="auto" w:before="0" w:after="0"/>
      </w:pPr>
      <w:r>
        <w:rPr>
          <w:rFonts w:ascii="Times New Roman" w:hAnsi="Times New Roman" w:eastAsia="Times New Roman"/>
          <w:sz w:val="22"/>
        </w:rPr>
        <w:t>https://cloud.google.com/deep-learning-vm/docs/jupyter</w:t>
      </w:r>
    </w:p>
    <w:p>
      <w:pPr>
        <w:spacing w:line="240" w:lineRule="auto" w:before="0" w:after="0"/>
      </w:pPr>
      <w:r>
        <w:rPr>
          <w:rFonts w:ascii="Times New Roman" w:hAnsi="Times New Roman" w:eastAsia="Times New Roman"/>
          <w:sz w:val="22"/>
        </w:rPr>
        <w:t>https://cloud.google.com/billing/docs/how-to/verify-billing-enabled#confirm_billing_is_enabled_on_a_project</w:t>
      </w:r>
    </w:p>
    <w:p>
      <w:pPr>
        <w:spacing w:line="240" w:lineRule="auto" w:before="0" w:after="0"/>
      </w:pPr>
      <w:r>
        <w:rPr>
          <w:rFonts w:ascii="Times New Roman" w:hAnsi="Times New Roman" w:eastAsia="Times New Roman"/>
          <w:sz w:val="22"/>
        </w:rPr>
        <w:t>https://cloud.google.com/compute/docs/machine-types</w:t>
      </w:r>
    </w:p>
    <w:p>
      <w:pPr>
        <w:spacing w:line="240" w:lineRule="auto" w:before="0" w:after="0"/>
      </w:pPr>
      <w:r>
        <w:rPr>
          <w:rFonts w:ascii="Times New Roman" w:hAnsi="Times New Roman" w:eastAsia="Times New Roman"/>
          <w:sz w:val="22"/>
        </w:rPr>
        <w:t>https://cloud.google.com/compute/docs/gpus</w:t>
      </w:r>
    </w:p>
    <w:p>
      <w:pPr>
        <w:spacing w:line="240" w:lineRule="auto" w:before="0" w:after="0"/>
      </w:pPr>
      <w:r>
        <w:rPr>
          <w:rFonts w:ascii="Times New Roman" w:hAnsi="Times New Roman" w:eastAsia="Times New Roman"/>
          <w:sz w:val="22"/>
        </w:rPr>
        <w:t>https://cloud.google.com/sdk/docs</w:t>
      </w:r>
    </w:p>
    <w:p>
      <w:pPr>
        <w:spacing w:line="240" w:lineRule="auto" w:before="0" w:after="0"/>
      </w:pPr>
      <w:r>
        <w:rPr>
          <w:rFonts w:ascii="Times New Roman" w:hAnsi="Times New Roman" w:eastAsia="Times New Roman"/>
          <w:sz w:val="22"/>
        </w:rPr>
        <w:t>https://cloud.google.com/sdk/downloads</w:t>
      </w:r>
    </w:p>
    <w:p>
      <w:pPr>
        <w:spacing w:line="240" w:lineRule="auto" w:before="0" w:after="0"/>
      </w:pPr>
      <w:r>
        <w:rPr>
          <w:rFonts w:ascii="Times New Roman" w:hAnsi="Times New Roman" w:eastAsia="Times New Roman"/>
          <w:sz w:val="22"/>
        </w:rPr>
        <w:t>https://cloud.google.com/sdk/docs/initializing</w:t>
      </w:r>
    </w:p>
    <w:p>
      <w:pPr>
        <w:spacing w:line="240" w:lineRule="auto" w:before="0" w:after="0"/>
      </w:pPr>
      <w:r>
        <w:rPr>
          <w:rFonts w:ascii="Times New Roman" w:hAnsi="Times New Roman" w:eastAsia="Times New Roman"/>
          <w:sz w:val="22"/>
        </w:rPr>
        <w:t>https://cloud.google.com/shell/docs/starting-cloud-shell</w:t>
      </w:r>
    </w:p>
    <w:p>
      <w:pPr>
        <w:spacing w:line="240" w:lineRule="auto" w:before="0" w:after="0"/>
      </w:pPr>
      <w:r>
        <w:rPr>
          <w:rFonts w:ascii="Times New Roman" w:hAnsi="Times New Roman" w:eastAsia="Times New Roman"/>
          <w:sz w:val="22"/>
        </w:rPr>
        <w:t>https://cloud.google.com/compute/docs/gpus#restrictions</w:t>
      </w:r>
    </w:p>
    <w:p>
      <w:pPr>
        <w:spacing w:line="240" w:lineRule="auto" w:before="0" w:after="0"/>
      </w:pPr>
      <w:r>
        <w:rPr>
          <w:rFonts w:ascii="Times New Roman" w:hAnsi="Times New Roman" w:eastAsia="Times New Roman"/>
          <w:sz w:val="22"/>
        </w:rPr>
        <w:t>https://cloud.google.com/compute/docs/gpus#other_available_nvidia_gpu_models</w:t>
      </w:r>
    </w:p>
    <w:p>
      <w:pPr>
        <w:spacing w:line="240" w:lineRule="auto" w:before="0" w:after="0"/>
      </w:pPr>
      <w:r>
        <w:rPr>
          <w:rFonts w:ascii="Times New Roman" w:hAnsi="Times New Roman" w:eastAsia="Times New Roman"/>
          <w:sz w:val="22"/>
        </w:rPr>
        <w:t>https://cloud.google.com/compute/docs/gpus/gpu-regions-zones</w:t>
      </w:r>
    </w:p>
    <w:p>
      <w:pPr>
        <w:spacing w:line="240" w:lineRule="auto" w:before="0" w:after="0"/>
      </w:pPr>
      <w:r>
        <w:rPr>
          <w:rFonts w:ascii="Times New Roman" w:hAnsi="Times New Roman" w:eastAsia="Times New Roman"/>
          <w:sz w:val="22"/>
        </w:rPr>
        <w:t>https://cloud.google.com/compute/docs/instances/preemptible</w:t>
      </w:r>
    </w:p>
    <w:p>
      <w:pPr>
        <w:spacing w:line="240" w:lineRule="auto" w:before="0" w:after="0"/>
      </w:pPr>
      <w:r>
        <w:rPr>
          <w:rFonts w:ascii="Times New Roman" w:hAnsi="Times New Roman" w:eastAsia="Times New Roman"/>
          <w:sz w:val="22"/>
        </w:rPr>
        <w:t>https://cloud.google.com/compute/docs/instances/connecting-to-instance</w:t>
      </w:r>
    </w:p>
    <w:p>
      <w:pPr>
        <w:spacing w:line="240" w:lineRule="auto" w:before="0" w:after="0"/>
      </w:pPr>
      <w:r>
        <w:rPr>
          <w:rFonts w:ascii="Times New Roman" w:hAnsi="Times New Roman" w:eastAsia="Times New Roman"/>
          <w:sz w:val="22"/>
        </w:rPr>
        <w:t>https://cloud.google.com/docs/get-started/</w:t>
      </w:r>
    </w:p>
    <w:p>
      <w:pPr>
        <w:spacing w:line="240" w:lineRule="auto" w:before="0" w:after="0"/>
      </w:pPr>
      <w:r>
        <w:rPr>
          <w:rFonts w:ascii="Times New Roman" w:hAnsi="Times New Roman" w:eastAsia="Times New Roman"/>
          <w:sz w:val="22"/>
        </w:rPr>
        <w:t>https://cloud.google.com/docs/</w:t>
      </w:r>
    </w:p>
    <w:p>
      <w:pPr>
        <w:spacing w:line="240" w:lineRule="auto" w:before="0" w:after="0"/>
      </w:pPr>
      <w:r>
        <w:rPr>
          <w:rFonts w:ascii="Times New Roman" w:hAnsi="Times New Roman" w:eastAsia="Times New Roman"/>
          <w:sz w:val="22"/>
        </w:rPr>
        <w:t>https://cloud.google.com/docs/samples</w:t>
      </w:r>
    </w:p>
    <w:p>
      <w:pPr>
        <w:spacing w:line="240" w:lineRule="auto" w:before="0" w:after="0"/>
      </w:pPr>
      <w:r>
        <w:rPr>
          <w:rFonts w:ascii="Times New Roman" w:hAnsi="Times New Roman" w:eastAsia="Times New Roman"/>
          <w:sz w:val="22"/>
        </w:rPr>
        <w:t>https://github.com/MicrosoftDocs/azure-ai-docs/blob/main/articles/machine-learning/how-to-train-pytorch.md</w:t>
      </w:r>
    </w:p>
    <w:p>
      <w:pPr>
        <w:spacing w:line="240" w:lineRule="auto" w:before="0" w:after="0"/>
      </w:pPr>
      <w:r>
        <w:rPr>
          <w:rFonts w:ascii="Times New Roman" w:hAnsi="Times New Roman" w:eastAsia="Times New Roman"/>
          <w:sz w:val="22"/>
        </w:rPr>
        <w:t>https://aka.ms/sdk-v2-install</w:t>
      </w:r>
    </w:p>
    <w:p>
      <w:pPr>
        <w:spacing w:line="240" w:lineRule="auto" w:before="0" w:after="0"/>
      </w:pPr>
      <w:r>
        <w:rPr>
          <w:rFonts w:ascii="Times New Roman" w:hAnsi="Times New Roman" w:eastAsia="Times New Roman"/>
          <w:sz w:val="22"/>
        </w:rPr>
        <w:t>https://github.com/MicrosoftDocs/azure-docs/blob/main/articles/azure-functions/machine-learning-pytorch.md</w:t>
      </w:r>
    </w:p>
    <w:p>
      <w:pPr>
        <w:spacing w:line="240" w:lineRule="auto" w:before="0" w:after="0"/>
      </w:pPr>
      <w:r>
        <w:rPr>
          <w:rFonts w:ascii="Times New Roman" w:hAnsi="Times New Roman" w:eastAsia="Times New Roman"/>
          <w:sz w:val="22"/>
        </w:rPr>
        <w:t>https://azure.microsoft.com/free/?ref=microsoft.com&amp;utm_source=microsoft.com&amp;utm_medium=docs&amp;utm_campaign=visualstudio</w:t>
      </w:r>
    </w:p>
    <w:p>
      <w:pPr>
        <w:spacing w:line="240" w:lineRule="auto" w:before="0" w:after="0"/>
      </w:pPr>
      <w:r>
        <w:rPr>
          <w:rFonts w:ascii="Times New Roman" w:hAnsi="Times New Roman" w:eastAsia="Times New Roman"/>
          <w:sz w:val="22"/>
        </w:rPr>
        <w:t>https://code.visualstudio.com/docs/python/tutorial-azure-functions</w:t>
      </w:r>
    </w:p>
    <w:p>
      <w:pPr>
        <w:spacing w:line="240" w:lineRule="auto" w:before="0" w:after="0"/>
      </w:pPr>
    </w:p>
    <w:p>
      <w:pPr>
        <w:spacing w:line="240" w:lineRule="auto" w:before="0" w:after="0"/>
      </w:pPr>
      <w:r>
        <w:rPr>
          <w:rFonts w:ascii="Times New Roman" w:hAnsi="Times New Roman" w:eastAsia="Times New Roman"/>
          <w:b/>
          <w:sz w:val="22"/>
        </w:rPr>
        <w:t>All Installation Links:</w:t>
      </w:r>
    </w:p>
    <w:p>
      <w:pPr>
        <w:spacing w:line="240" w:lineRule="auto" w:before="0" w:after="0"/>
      </w:pPr>
      <w:r>
        <w:rPr>
          <w:rFonts w:ascii="Times New Roman" w:hAnsi="Times New Roman" w:eastAsia="Times New Roman"/>
          <w:sz w:val="22"/>
        </w:rPr>
        <w:t>https://pytorch.org/get-started/locally/</w:t>
      </w:r>
    </w:p>
    <w:p>
      <w:pPr>
        <w:spacing w:line="240" w:lineRule="auto" w:before="0" w:after="0"/>
      </w:pPr>
      <w:r>
        <w:rPr>
          <w:rFonts w:ascii="Times New Roman" w:hAnsi="Times New Roman" w:eastAsia="Times New Roman"/>
          <w:sz w:val="22"/>
        </w:rPr>
        <w:t>https://pytorch.org/get-started/previous-versions</w:t>
      </w:r>
    </w:p>
    <w:p>
      <w:pPr>
        <w:spacing w:line="240" w:lineRule="auto" w:before="0" w:after="0"/>
      </w:pPr>
      <w:r>
        <w:rPr>
          <w:rFonts w:ascii="Times New Roman" w:hAnsi="Times New Roman" w:eastAsia="Times New Roman"/>
          <w:sz w:val="22"/>
        </w:rPr>
        <w:t>https://pytorch.org/get-started/previous-versions/</w:t>
      </w:r>
    </w:p>
    <w:p>
      <w:pPr>
        <w:spacing w:line="240" w:lineRule="auto" w:before="0" w:after="0"/>
      </w:pPr>
      <w:r>
        <w:rPr>
          <w:rFonts w:ascii="Times New Roman" w:hAnsi="Times New Roman" w:eastAsia="Times New Roman"/>
          <w:sz w:val="22"/>
        </w:rPr>
        <w:t>https://cloud.google.com/deep-learning-vm/docs/pytorch_start_instance</w:t>
      </w:r>
    </w:p>
    <w:p>
      <w:pPr>
        <w:spacing w:line="240" w:lineRule="auto" w:before="0" w:after="0"/>
      </w:pPr>
      <w:r>
        <w:rPr>
          <w:rFonts w:ascii="Times New Roman" w:hAnsi="Times New Roman" w:eastAsia="Times New Roman"/>
          <w:sz w:val="22"/>
        </w:rPr>
        <w:t>https://pytorch.org/get-started/pytorch-2-x/</w:t>
      </w:r>
    </w:p>
    <w:p>
      <w:pPr>
        <w:spacing w:line="240" w:lineRule="auto" w:before="0" w:after="0"/>
      </w:pPr>
      <w:r>
        <w:rPr>
          <w:rFonts w:ascii="Times New Roman" w:hAnsi="Times New Roman" w:eastAsia="Times New Roman"/>
          <w:sz w:val="22"/>
        </w:rPr>
        <w:t>https://pytorch.org/get-started/cloud-partners/</w:t>
      </w:r>
    </w:p>
    <w:p>
      <w:pPr>
        <w:spacing w:line="240" w:lineRule="auto" w:before="0" w:after="0"/>
      </w:pPr>
      <w:r>
        <w:rPr>
          <w:rFonts w:ascii="Times New Roman" w:hAnsi="Times New Roman" w:eastAsia="Times New Roman"/>
          <w:sz w:val="22"/>
        </w:rPr>
        <w:t>https://pytorch.org/get-started/executorch/</w:t>
      </w:r>
    </w:p>
    <w:p>
      <w:pPr>
        <w:spacing w:line="240" w:lineRule="auto" w:before="0" w:after="0"/>
      </w:pPr>
      <w:r>
        <w:rPr>
          <w:rFonts w:ascii="Times New Roman" w:hAnsi="Times New Roman" w:eastAsia="Times New Roman"/>
          <w:sz w:val="22"/>
        </w:rPr>
        <w:t>https://pytorch.org/get-started/locally?__hstc=76629258.724dacd2270c1ae797f3a62ecd655d50.1746547368336.1746547368336.1746547368336.1&amp;__hssc=76629258.9.1746547368336&amp;__hsfp=2230748894</w:t>
      </w:r>
    </w:p>
    <w:p>
      <w:pPr>
        <w:spacing w:line="240" w:lineRule="auto" w:before="0" w:after="0"/>
      </w:pPr>
      <w:r>
        <w:rPr>
          <w:rFonts w:ascii="Times New Roman" w:hAnsi="Times New Roman" w:eastAsia="Times New Roman"/>
          <w:sz w:val="22"/>
        </w:rPr>
        <w:t>https://console.cloud.google.com/freetrial</w:t>
      </w:r>
    </w:p>
    <w:p>
      <w:pPr>
        <w:spacing w:line="240" w:lineRule="auto" w:before="0" w:after="0"/>
      </w:pPr>
      <w:r>
        <w:rPr>
          <w:rFonts w:ascii="Times New Roman" w:hAnsi="Times New Roman" w:eastAsia="Times New Roman"/>
          <w:sz w:val="22"/>
        </w:rPr>
        <w:t>https://cloud.google.com/deep-learning-vm/docs/tensorflow_start_instance</w:t>
      </w:r>
    </w:p>
    <w:p>
      <w:pPr>
        <w:spacing w:line="240" w:lineRule="auto" w:before="0" w:after="0"/>
      </w:pPr>
      <w:r>
        <w:rPr>
          <w:rFonts w:ascii="Times New Roman" w:hAnsi="Times New Roman" w:eastAsia="Times New Roman"/>
          <w:sz w:val="22"/>
        </w:rPr>
        <w:t>https://cloud.google.com/sdk/downloads</w:t>
      </w:r>
    </w:p>
    <w:p>
      <w:pPr>
        <w:spacing w:line="240" w:lineRule="auto" w:before="0" w:after="0"/>
      </w:pPr>
      <w:r>
        <w:rPr>
          <w:rFonts w:ascii="Times New Roman" w:hAnsi="Times New Roman" w:eastAsia="Times New Roman"/>
          <w:sz w:val="22"/>
        </w:rPr>
        <w:t>https://cloud.google.com/shell/docs/starting-cloud-shell</w:t>
      </w:r>
    </w:p>
    <w:p>
      <w:pPr>
        <w:spacing w:line="240" w:lineRule="auto" w:before="0" w:after="0"/>
      </w:pPr>
      <w:r>
        <w:rPr>
          <w:rFonts w:ascii="Times New Roman" w:hAnsi="Times New Roman" w:eastAsia="Times New Roman"/>
          <w:sz w:val="22"/>
        </w:rPr>
        <w:t>https://cloud.google.com/startup/</w:t>
      </w:r>
    </w:p>
    <w:p>
      <w:pPr>
        <w:spacing w:line="240" w:lineRule="auto" w:before="0" w:after="0"/>
      </w:pPr>
      <w:r>
        <w:rPr>
          <w:rFonts w:ascii="Times New Roman" w:hAnsi="Times New Roman" w:eastAsia="Times New Roman"/>
          <w:sz w:val="22"/>
        </w:rPr>
        <w:t>https://cloud.google.com/docs/get-started/</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
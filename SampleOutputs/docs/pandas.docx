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Tool Metadata Report (by MetadataFetcher)</w:t>
      </w:r>
    </w:p>
    <w:p>
      <w:pPr>
        <w:spacing w:line="240" w:lineRule="auto" w:before="0" w:after="0"/>
      </w:pPr>
      <w:r>
        <w:rPr>
          <w:rFonts w:ascii="Times New Roman" w:hAnsi="Times New Roman"/>
          <w:b/>
          <w:sz w:val="22"/>
        </w:rPr>
        <w:t>1. General Information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1814"/>
            <w:shd w:fill="4F81BD"/>
          </w:tcPr>
          <w:p>
            <w:pPr>
              <w:spacing w:line="240" w:lineRule="auto" w:before="0" w:after="0"/>
            </w:pPr>
            <w:r>
              <w:rPr>
                <w:rFonts w:ascii="Times New Roman" w:hAnsi="Times New Roman"/>
                <w:b/>
                <w:color w:val="FFFFFF"/>
                <w:sz w:val="22"/>
              </w:rPr>
              <w:t>Name</w:t>
            </w:r>
          </w:p>
        </w:tc>
        <w:tc>
          <w:tcPr>
            <w:tcW w:type="dxa" w:w="8651"/>
          </w:tcPr>
          <w:p>
            <w:pPr>
              <w:spacing w:line="240" w:lineRule="auto" w:before="0" w:after="0"/>
            </w:pPr>
            <w:r>
              <w:rPr>
                <w:rFonts w:ascii="Times New Roman" w:hAnsi="Times New Roman"/>
                <w:sz w:val="22"/>
              </w:rPr>
              <w:t>pandas</w:t>
            </w:r>
          </w:p>
        </w:tc>
      </w:tr>
      <w:tr>
        <w:tc>
          <w:tcPr>
            <w:tcW w:type="dxa" w:w="1814"/>
            <w:shd w:fill="4F81BD"/>
          </w:tcPr>
          <w:p>
            <w:pPr>
              <w:spacing w:line="240" w:lineRule="auto" w:before="0" w:after="0"/>
            </w:pPr>
            <w:r>
              <w:rPr>
                <w:rFonts w:ascii="Times New Roman" w:hAnsi="Times New Roman"/>
                <w:b/>
                <w:color w:val="FFFFFF"/>
                <w:sz w:val="22"/>
              </w:rPr>
              <w:t>Use Case</w:t>
            </w:r>
          </w:p>
        </w:tc>
        <w:tc>
          <w:tcPr>
            <w:tcW w:type="dxa" w:w="8651"/>
          </w:tcPr>
          <w:p>
            <w:pPr>
              <w:spacing w:line="240" w:lineRule="auto" w:before="0" w:after="0"/>
            </w:pPr>
            <w:r>
              <w:rPr>
                <w:rFonts w:ascii="Times New Roman" w:hAnsi="Times New Roman"/>
                <w:sz w:val="22"/>
              </w:rPr>
              <w:t>Data Science and Analytics Tools</w:t>
            </w:r>
          </w:p>
        </w:tc>
      </w:tr>
      <w:tr>
        <w:tc>
          <w:tcPr>
            <w:tcW w:type="dxa" w:w="1814"/>
            <w:shd w:fill="4F81BD"/>
          </w:tcPr>
          <w:p>
            <w:pPr>
              <w:spacing w:line="240" w:lineRule="auto" w:before="0" w:after="0"/>
            </w:pPr>
            <w:r>
              <w:rPr>
                <w:rFonts w:ascii="Times New Roman" w:hAnsi="Times New Roman"/>
                <w:b/>
                <w:color w:val="FFFFFF"/>
                <w:sz w:val="22"/>
              </w:rPr>
              <w:t>Homepage</w:t>
            </w:r>
          </w:p>
        </w:tc>
        <w:tc>
          <w:tcPr>
            <w:tcW w:type="dxa" w:w="8651"/>
          </w:tcPr>
          <w:p>
            <w:pPr>
              <w:spacing w:line="240" w:lineRule="auto" w:before="0" w:after="0"/>
            </w:pPr>
            <w:r>
              <w:rPr>
                <w:rFonts w:ascii="Times New Roman" w:hAnsi="Times New Roman"/>
                <w:sz w:val="22"/>
              </w:rPr>
              <w:t>https://pandas.pydata.org/</w:t>
            </w:r>
          </w:p>
        </w:tc>
      </w:tr>
      <w:tr>
        <w:tc>
          <w:tcPr>
            <w:tcW w:type="dxa" w:w="1814"/>
            <w:shd w:fill="4F81BD"/>
          </w:tcPr>
          <w:p>
            <w:pPr>
              <w:spacing w:line="240" w:lineRule="auto" w:before="0" w:after="0"/>
            </w:pPr>
            <w:r>
              <w:rPr>
                <w:rFonts w:ascii="Times New Roman" w:hAnsi="Times New Roman"/>
                <w:b/>
                <w:color w:val="FFFFFF"/>
                <w:sz w:val="22"/>
              </w:rPr>
              <w:t>Description</w:t>
            </w:r>
          </w:p>
        </w:tc>
        <w:tc>
          <w:tcPr>
            <w:tcW w:type="dxa" w:w="8651"/>
          </w:tcPr>
          <w:p>
            <w:pPr>
              <w:spacing w:line="240" w:lineRule="auto" w:before="0" w:after="0"/>
            </w:pPr>
            <w:r>
              <w:rPr>
                <w:rFonts w:ascii="Times New Roman" w:hAnsi="Times New Roman"/>
                <w:sz w:val="22"/>
              </w:rPr>
              <w:t>The giant panda, also known as the panda bear or simply panda, is a bear species endemic to China. It is characterised by its white coat with black patches around the eyes, ears, legs and shoulders. Its body is rotund; adult individuals weigh 100 to 115 kg and are typically 1.2 to 1.9 m long. It is sexually dimorphic, with males being typically 10 to 20% larger than females. A thumb is visible on its forepaw, which helps in holding bamboo in place for feeding. It has large molar teeth and expanded temporal fossa to meet its dietary requirements. It can digest starch and is mostly herbivorous with a diet consisting almost entirely of bamboo and bamboo shoots.</w:t>
            </w:r>
          </w:p>
        </w:tc>
      </w:tr>
    </w:tbl>
    <w:p>
      <w:pPr>
        <w:spacing w:line="240" w:lineRule="auto" w:before="0" w:after="0"/>
      </w:pPr>
    </w:p>
    <w:p>
      <w:pPr>
        <w:spacing w:line="240" w:lineRule="auto" w:before="0" w:after="0"/>
      </w:pPr>
      <w:r>
        <w:rPr>
          <w:rFonts w:ascii="Times New Roman" w:hAnsi="Times New Roman"/>
          <w:b/>
          <w:sz w:val="22"/>
        </w:rPr>
        <w:t>2. Documentation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948"/>
            <w:shd w:fill="4F81BD"/>
          </w:tcPr>
          <w:p>
            <w:pPr>
              <w:spacing w:line="240" w:lineRule="auto" w:before="0" w:after="0"/>
            </w:pPr>
            <w:r>
              <w:rPr>
                <w:rFonts w:ascii="Times New Roman" w:hAnsi="Times New Roman"/>
                <w:b/>
                <w:color w:val="FFFFFF"/>
                <w:sz w:val="22"/>
              </w:rPr>
              <w:t>Main Documentation</w:t>
            </w:r>
          </w:p>
        </w:tc>
        <w:tc>
          <w:tcPr>
            <w:tcW w:type="dxa" w:w="7517"/>
          </w:tcPr>
          <w:p>
            <w:pPr>
              <w:spacing w:line="240" w:lineRule="auto" w:before="0" w:after="0"/>
            </w:pPr>
            <w:r>
              <w:rPr>
                <w:rFonts w:ascii="Times New Roman" w:hAnsi="Times New Roman"/>
                <w:sz w:val="22"/>
              </w:rPr>
              <w:t>https://pandas.pydata.org/docs/</w:t>
            </w:r>
          </w:p>
        </w:tc>
      </w:tr>
      <w:tr>
        <w:tc>
          <w:tcPr>
            <w:tcW w:type="dxa" w:w="2948"/>
            <w:shd w:fill="4F81BD"/>
          </w:tcPr>
          <w:p>
            <w:pPr>
              <w:spacing w:line="240" w:lineRule="auto" w:before="0" w:after="0"/>
            </w:pPr>
            <w:r>
              <w:rPr>
                <w:rFonts w:ascii="Times New Roman" w:hAnsi="Times New Roman"/>
                <w:b/>
                <w:color w:val="FFFFFF"/>
                <w:sz w:val="22"/>
              </w:rPr>
              <w:t>Top Documentation Links</w:t>
            </w:r>
          </w:p>
        </w:tc>
        <w:tc>
          <w:tcPr>
            <w:tcW w:type="dxa" w:w="7517"/>
          </w:tcPr>
          <w:p>
            <w:pPr>
              <w:spacing w:line="240" w:lineRule="auto" w:before="0" w:after="0"/>
            </w:pPr>
            <w:r>
              <w:rPr>
                <w:rFonts w:ascii="Times New Roman" w:hAnsi="Times New Roman"/>
                <w:sz w:val="22"/>
              </w:rPr>
              <w:t>https://pandas.pydata.org/docs/</w:t>
            </w:r>
          </w:p>
        </w:tc>
      </w:tr>
    </w:tbl>
    <w:p>
      <w:pPr>
        <w:spacing w:line="240" w:lineRule="auto" w:before="0" w:after="0"/>
      </w:pPr>
    </w:p>
    <w:p>
      <w:pPr>
        <w:spacing w:line="240" w:lineRule="auto" w:before="0" w:after="0"/>
      </w:pPr>
      <w:r>
        <w:rPr>
          <w:rFonts w:ascii="Times New Roman" w:hAnsi="Times New Roman"/>
          <w:b/>
          <w:sz w:val="22"/>
        </w:rPr>
        <w:t>3. Installation</w:t>
      </w:r>
    </w:p>
    <w:tbl>
      <w:tblPr>
        <w:tblStyle w:val="TableGrid"/>
        <w:tblW w:type="auto" w:w="0"/>
        <w:tblLayout w:type="fixed"/>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2154"/>
          </w:tcPr>
          <w:p>
            <w:pPr>
              <w:spacing w:line="240" w:lineRule="auto" w:before="0" w:after="0"/>
            </w:pPr>
            <w:r>
              <w:rPr>
                <w:rFonts w:ascii="Times New Roman" w:hAnsi="Times New Roman"/>
                <w:b/>
                <w:sz w:val="22"/>
              </w:rPr>
              <w:t>Installation Links</w:t>
            </w:r>
          </w:p>
        </w:tc>
        <w:tc>
          <w:tcPr>
            <w:tcW w:type="dxa" w:w="8311"/>
          </w:tcPr>
          <w:p>
            <w:pPr>
              <w:spacing w:line="240" w:lineRule="auto" w:before="0" w:after="0"/>
            </w:pPr>
            <w:r>
              <w:rPr>
                <w:rFonts w:ascii="Times New Roman" w:hAnsi="Times New Roman"/>
                <w:sz w:val="22"/>
              </w:rPr>
              <w:t>N/A</w:t>
            </w:r>
          </w:p>
        </w:tc>
      </w:tr>
      <w:tr>
        <w:tc>
          <w:tcPr>
            <w:tcW w:type="dxa" w:w="2154"/>
          </w:tcPr>
          <w:p>
            <w:pPr>
              <w:spacing w:line="240" w:lineRule="auto" w:before="0" w:after="0"/>
            </w:pPr>
            <w:r>
              <w:rPr>
                <w:rFonts w:ascii="Times New Roman" w:hAnsi="Times New Roman"/>
                <w:b/>
                <w:sz w:val="22"/>
              </w:rPr>
              <w:t>Installation Summary</w:t>
            </w:r>
          </w:p>
        </w:tc>
        <w:tc>
          <w:tcPr>
            <w:tcW w:type="dxa" w:w="8311"/>
          </w:tcPr>
          <w:p>
            <w:r/>
          </w:p>
          <w:p>
            <w:pPr>
              <w:spacing w:line="240" w:lineRule="auto" w:before="0" w:after="0"/>
            </w:pPr>
          </w:p>
          <w:p>
            <w:pPr>
              <w:spacing w:line="240" w:lineRule="auto" w:before="0" w:after="0"/>
            </w:pPr>
          </w:p>
          <w:p>
            <w:pPr>
              <w:spacing w:line="240" w:lineRule="auto" w:before="0" w:after="0"/>
            </w:pPr>
          </w:p>
          <w:p>
            <w:pPr>
              <w:spacing w:line="240" w:lineRule="auto" w:before="0" w:after="0"/>
            </w:pPr>
          </w:p>
          <w:p>
            <w:pPr>
              <w:spacing w:line="240" w:lineRule="auto" w:before="0" w:after="0"/>
            </w:pPr>
          </w:p>
          <w:p>
            <w:pPr>
              <w:spacing w:line="240" w:lineRule="auto" w:before="0" w:after="0"/>
            </w:pPr>
          </w:p>
        </w:tc>
      </w:tr>
    </w:tbl>
    <w:p>
      <w:pPr>
        <w:spacing w:line="240" w:lineRule="auto" w:before="0" w:after="0"/>
      </w:pPr>
    </w:p>
    <w:p>
      <w:pPr>
        <w:spacing w:line="240" w:lineRule="auto" w:before="0" w:after="0"/>
      </w:pPr>
      <w:r>
        <w:rPr>
          <w:rFonts w:ascii="Times New Roman" w:hAnsi="Times New Roman"/>
          <w:b/>
          <w:sz w:val="22"/>
        </w:rPr>
        <w:t>4. Other Links</w:t>
      </w:r>
    </w:p>
    <w:p>
      <w:pPr>
        <w:spacing w:line="240" w:lineRule="auto" w:before="0" w:after="0"/>
      </w:pPr>
      <w:r>
        <w:rPr>
          <w:rFonts w:ascii="Times New Roman" w:hAnsi="Times New Roman" w:eastAsia="Times New Roman"/>
          <w:b/>
          <w:sz w:val="22"/>
        </w:rPr>
        <w:t>All Documentation Links:</w:t>
      </w:r>
    </w:p>
    <w:p>
      <w:pPr>
        <w:spacing w:line="240" w:lineRule="auto" w:before="0" w:after="0"/>
      </w:pPr>
      <w:r>
        <w:rPr>
          <w:rFonts w:ascii="Times New Roman" w:hAnsi="Times New Roman" w:eastAsia="Times New Roman"/>
          <w:sz w:val="22"/>
        </w:rPr>
        <w:t>https://pandas.pydata.org/docs/</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
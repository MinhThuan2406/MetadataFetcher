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pandas - Metadata Report</w:t>
      </w:r>
    </w:p>
    <w:p>
      <w:r>
        <w:t>This metadata report was generated on 2025-07-28 at 17:44:01. The information was compiled from the following sources: pypifetcher.</w:t>
      </w:r>
    </w:p>
    <w:p>
      <w:pPr>
        <w:pStyle w:val="Heading1"/>
      </w:pPr>
      <w:r>
        <w:t>Basic Information</w:t>
      </w:r>
    </w:p>
    <w:p>
      <w:r>
        <w:t>The tool is named 'pandas'. with a display name of 'pandas'. and is classified in the ai_ml category. with version 2.3.1. and the latest available version is 2.3.1.</w:t>
      </w:r>
    </w:p>
    <w:p>
      <w:r>
        <w:t>The tool's description states: Powerful data structures for data analysis, time series, and statistics</w:t>
      </w:r>
    </w:p>
    <w:p>
      <w:r>
        <w:t>Regarding licensing and authorship:</w:t>
      </w:r>
    </w:p>
    <w:p>
      <w:r>
        <w:t>The tool is licensed under BSD 3-Clause License</w:t>
        <w:br/>
        <w:t xml:space="preserve">         </w:t>
        <w:br/>
        <w:t xml:space="preserve">         Copyright (c) 2008-2011, AQR Capital Management, LLC, Lambda Foundry, Inc. and PyData Development Team</w:t>
        <w:br/>
        <w:t xml:space="preserve">         All rights reserved.</w:t>
        <w:br/>
        <w:t xml:space="preserve">         </w:t>
        <w:br/>
        <w:t xml:space="preserve">         Copyright (c) 2011-2023, Open source contributors.</w:t>
        <w:br/>
        <w:t xml:space="preserve">         </w:t>
        <w:br/>
        <w:t xml:space="preserve">         Redistribution and use in source and binary forms, with or without</w:t>
        <w:br/>
        <w:t xml:space="preserve">         modification, are permitted provided that the following conditions are met:</w:t>
        <w:br/>
        <w:t xml:space="preserve">         </w:t>
        <w:br/>
        <w:t xml:space="preserve">         * Redistributions of source code must retain the above copyright notice, this</w:t>
        <w:br/>
        <w:t xml:space="preserve">           list of conditions and the following disclaimer.</w:t>
        <w:br/>
        <w:t xml:space="preserve">         </w:t>
        <w:br/>
        <w:t xml:space="preserve">         * Redistributions in binary form must reproduce the above copyright notice,</w:t>
        <w:br/>
        <w:t xml:space="preserve">           this list of conditions and the following disclaimer in the documentation</w:t>
        <w:br/>
        <w:t xml:space="preserve">           and/or other materials provided with the distribution.</w:t>
        <w:br/>
        <w:t xml:space="preserve">         </w:t>
        <w:br/>
        <w:t xml:space="preserve">         * Neither the name of the copyright holder nor the names of its</w:t>
        <w:br/>
        <w:t xml:space="preserve">           contributors may be used to endorse or promote products derived from</w:t>
        <w:br/>
        <w:t xml:space="preserve">           this software without specific prior written permission.</w:t>
        <w:br/>
        <w:t xml:space="preserve">         </w:t>
        <w:br/>
        <w:t xml:space="preserve">         THIS SOFTWARE IS PROVIDED BY THE COPYRIGHT HOLDERS AND CONTRIBUTORS "AS IS"</w:t>
        <w:br/>
        <w:t xml:space="preserve">         AND ANY EXPRESS OR IMPLIED WARRANTIES, INCLUDING, BUT NOT LIMITED TO, THE</w:t>
        <w:br/>
        <w:t xml:space="preserve">         IMPLIED WARRANTIES OF MERCHANTABILITY AND FITNESS FOR A PARTICULAR PURPOSE ARE</w:t>
        <w:br/>
        <w:t xml:space="preserve">         DISCLAIMED. IN NO EVENT SHALL THE COPYRIGHT HOLDER OR CONTRIBUTORS BE LIABLE</w:t>
        <w:br/>
        <w:t xml:space="preserve">         FOR ANY DIRECT, INDIRECT, INCIDENTAL, SPECIAL, EXEMPLARY, OR CONSEQUENTIAL</w:t>
        <w:br/>
        <w:t xml:space="preserve">         DAMAGES (INCLUDING, BUT NOT LIMITED TO, PROCUREMENT OF SUBSTITUTE GOODS OR</w:t>
        <w:br/>
        <w:t xml:space="preserve">         SERVICES; LOSS OF USE, DATA, OR PROFITS; OR BUSINESS INTERRUPTION) HOWEVER</w:t>
        <w:br/>
        <w:t xml:space="preserve">         CAUSED AND ON ANY THEORY OF LIABILITY, WHETHER IN CONTRACT, STRICT LIABILITY,</w:t>
        <w:br/>
        <w:t xml:space="preserve">         OR TORT (INCLUDING NEGLIGENCE OR OTHERWISE) ARISING IN ANY WAY OUT OF THE USE</w:t>
        <w:br/>
        <w:t xml:space="preserve">         OF THIS SOFTWARE, EVEN IF ADVISED OF THE POSSIBILITY OF SUCH DAMAGE.</w:t>
        <w:br/>
        <w:t xml:space="preserve">         Copyright (c) 2010-2019 Keith Goodman</w:t>
        <w:br/>
        <w:t xml:space="preserve">         Copyright (c) 2019 Bottleneck Developers</w:t>
        <w:br/>
        <w:t xml:space="preserve">         All rights reserved.</w:t>
        <w:br/>
        <w:t xml:space="preserve">         </w:t>
        <w:br/>
        <w:t xml:space="preserve">         Redistribution and use in source and binary forms, with or without</w:t>
        <w:br/>
        <w:t xml:space="preserve">         modification, are permitted provided that the following conditions are met:</w:t>
        <w:br/>
        <w:t xml:space="preserve">         </w:t>
        <w:br/>
        <w:t xml:space="preserve">             * Redistributions of source code must retain the above copyright notice,</w:t>
        <w:br/>
        <w:t xml:space="preserve">               this list of conditions and the following disclaimer.</w:t>
        <w:br/>
        <w:t xml:space="preserve">         </w:t>
        <w:br/>
        <w:t xml:space="preserve">             * Redistributions in binary form must reproduce the above copyright</w:t>
        <w:br/>
        <w:t xml:space="preserve">               notice, this list of conditions and the following disclaimer in the</w:t>
        <w:br/>
        <w:t xml:space="preserve">               documentation and/or other materials provided with the distribution.</w:t>
        <w:br/>
        <w:t xml:space="preserve">         </w:t>
        <w:br/>
        <w:t xml:space="preserve">         THIS SOFTWARE IS PROVIDED BY THE COPYRIGHT HOLDERS AND CONTRIBUTORS "AS IS"</w:t>
        <w:br/>
        <w:t xml:space="preserve">         AND ANY EXPRESS OR IMPLIED WARRANTIES, INCLUDING, BUT NOT LIMITED TO, THE</w:t>
        <w:br/>
        <w:t xml:space="preserve">         IMPLIED WARRANTIES OF MERCHANTABILITY AND FITNESS FOR A PARTICULAR PURPOSE</w:t>
        <w:br/>
        <w:t xml:space="preserve">         ARE DISCLAIMED. IN NO EVENT SHALL THE COPYRIGHT HOLDER OR CONTRIBUTORS BE</w:t>
        <w:br/>
        <w:t xml:space="preserve">         LIABLE FOR ANY DIRECT, INDIRECT, INCIDENTAL, SPECIAL, EXEMPLARY, OR</w:t>
        <w:br/>
        <w:t xml:space="preserve">         CONSEQUENTIAL DAMAGES (INCLUDING, BUT NOT LIMITED TO, PROCUREMENT OF</w:t>
        <w:br/>
        <w:t xml:space="preserve">         SUBSTITUTE GOODS OR SERVICES; LOSS OF USE, DATA, OR PROFITS; OR BUSINESS</w:t>
        <w:br/>
        <w:t xml:space="preserve">         INTERRUPTION) HOWEVER CAUSED AND ON ANY THEORY OF LIABILITY, WHETHER IN</w:t>
        <w:br/>
        <w:t xml:space="preserve">         CONTRACT, STRICT LIABILITY, OR TORT (INCLUDING NEGLIGENCE OR OTHERWISE)</w:t>
        <w:br/>
        <w:t xml:space="preserve">         ARISING IN ANY WAY OUT OF THE USE OF THIS SOFTWARE, EVEN IF ADVISED OF THE</w:t>
        <w:br/>
        <w:t xml:space="preserve">         POSSIBILITY OF SUCH DAMAGE.Copyright 2017- Paul Ganssle &lt;paul@ganssle.io&gt;</w:t>
        <w:br/>
        <w:t xml:space="preserve">         Copyright 2017- dateutil contributors (see AUTHORS file)</w:t>
        <w:br/>
        <w:t xml:space="preserve">         </w:t>
        <w:br/>
        <w:t xml:space="preserve">            Licensed under the Apache License, Version 2.0 (the "License");</w:t>
        <w:br/>
        <w:t xml:space="preserve">            you may not use this file except in compliance with the License.</w:t>
        <w:br/>
        <w:t xml:space="preserve">            You may obtain a copy of the License at</w:t>
        <w:br/>
        <w:t xml:space="preserve">         </w:t>
        <w:br/>
        <w:t xml:space="preserve">                http://www.apache.org/licenses/LICENSE-2.0</w:t>
        <w:br/>
        <w:t xml:space="preserve">         </w:t>
        <w:br/>
        <w:t xml:space="preserve">            Unless required by applicable law or agreed to in writing, software</w:t>
        <w:br/>
        <w:t xml:space="preserve">            distributed under the License is distributed on an "AS IS" BASIS,</w:t>
        <w:br/>
        <w:t xml:space="preserve">            WITHOUT WARRANTIES OR CONDITIONS OF ANY KIND, either express or implied.</w:t>
        <w:br/>
        <w:t xml:space="preserve">            See the License for the specific language governing permissions and</w:t>
        <w:br/>
        <w:t xml:space="preserve">            limitations under the License.</w:t>
        <w:br/>
        <w:t xml:space="preserve">         </w:t>
        <w:br/>
        <w:t xml:space="preserve">         The above license applies to all contributions after 2017-12-01, as well as</w:t>
        <w:br/>
        <w:t xml:space="preserve">         all contributions that have been re-licensed (see AUTHORS file for the list of</w:t>
        <w:br/>
        <w:t xml:space="preserve">         contributors who have re-licensed their code).</w:t>
        <w:br/>
        <w:t xml:space="preserve">         --------------------------------------------------------------------------------</w:t>
        <w:br/>
        <w:t xml:space="preserve">         dateutil - Extensions to the standard Python datetime module.</w:t>
        <w:br/>
        <w:t xml:space="preserve">         </w:t>
        <w:br/>
        <w:t xml:space="preserve">         Copyright (c) 2003-2011 - Gustavo Niemeyer &lt;gustavo@niemeyer.net&gt;</w:t>
        <w:br/>
        <w:t xml:space="preserve">         Copyright (c) 2012-2014 - Tomi Pieviläinen &lt;tomi.pievilainen@iki.fi&gt;</w:t>
        <w:br/>
        <w:t xml:space="preserve">         Copyright (c) 2014-2016 - Yaron de Leeuw &lt;me@jarondl.net&gt;</w:t>
        <w:br/>
        <w:t xml:space="preserve">         Copyright (c) 2015-     - Paul Ganssle &lt;paul@ganssle.io&gt;</w:t>
        <w:br/>
        <w:t xml:space="preserve">         Copyright (c) 2015-     - dateutil contributors (see AUTHORS file)</w:t>
        <w:br/>
        <w:t xml:space="preserve">         </w:t>
        <w:br/>
        <w:t xml:space="preserve">         All rights reserved.</w:t>
        <w:br/>
        <w:t xml:space="preserve">         </w:t>
        <w:br/>
        <w:t xml:space="preserve">         Redistribution and use in source and binary forms, with or without</w:t>
        <w:br/>
        <w:t xml:space="preserve">         modification, are permitted provided that the following conditions are met:</w:t>
        <w:br/>
        <w:t xml:space="preserve">         </w:t>
        <w:br/>
        <w:t xml:space="preserve">             * Redistributions of source code must retain the above copyright notice,</w:t>
        <w:br/>
        <w:t xml:space="preserve">               this list of conditions and the following disclaimer.</w:t>
        <w:br/>
        <w:t xml:space="preserve">             * Redistributions in binary form must reproduce the above copyright notice,</w:t>
        <w:br/>
        <w:t xml:space="preserve">               this list of conditions and the following disclaimer in the documentation</w:t>
        <w:br/>
        <w:t xml:space="preserve">               and/or other materials provided with the distribution.</w:t>
        <w:br/>
        <w:t xml:space="preserve">             * Neither the name of the copyright holder nor the names of its</w:t>
        <w:br/>
        <w:t xml:space="preserve">               contributors may be used to endorse or promote products derived from</w:t>
        <w:br/>
        <w:t xml:space="preserve">               this software without specific prior written permission.</w:t>
        <w:br/>
        <w:t xml:space="preserve">         </w:t>
        <w:br/>
        <w:t xml:space="preserve">         THIS SOFTWARE IS PROVIDED BY THE COPYRIGHT HOLDERS AND CONTRIBUTORS</w:t>
        <w:br/>
        <w:t xml:space="preserve">         "AS IS" AND ANY EXPRESS OR IMPLIED WARRANTIES, INCLUDING, BUT NOT</w:t>
        <w:br/>
        <w:t xml:space="preserve">         LIMITED TO, THE IMPLIED WARRANTIES OF MERCHANTABILITY AND FITNESS FOR</w:t>
        <w:br/>
        <w:t xml:space="preserve">         A PARTICULAR PURPOSE ARE DISCLAIMED. IN NO EVENT SHALL THE COPYRIGHT OWNER OR</w:t>
        <w:br/>
        <w:t xml:space="preserve">         CONTRIBUTORS BE LIABLE FOR ANY DIRECT, INDIRECT, INCIDENTAL, SPECIAL,</w:t>
        <w:br/>
        <w:t xml:space="preserve">         EXEMPLARY, OR CONSEQUENTIAL DAMAGES (INCLUDING, BUT NOT LIMITED TO,</w:t>
        <w:br/>
        <w:t xml:space="preserve">         PROCUREMENT OF SUBSTITUTE GOODS OR SERVICES; LOSS OF USE, DATA, OR</w:t>
        <w:br/>
        <w:t xml:space="preserve">         PROFITS; OR BUSINESS INTERRUPTION) HOWEVER CAUSED AND ON ANY THEORY OF</w:t>
        <w:br/>
        <w:t xml:space="preserve">         LIABILITY, WHETHER IN CONTRACT, STRICT LIABILITY, OR TORT (INCLUDING</w:t>
        <w:br/>
        <w:t xml:space="preserve">         NEGLIGENCE OR OTHERWISE) ARISING IN ANY WAY OUT OF THE USE OF THIS</w:t>
        <w:br/>
        <w:t xml:space="preserve">         SOFTWARE, EVEN IF ADVISED OF THE POSSIBILITY OF SUCH DAMAGE.</w:t>
        <w:br/>
        <w:t xml:space="preserve">         </w:t>
        <w:br/>
        <w:t xml:space="preserve">         The above BSD License Applies to all code, even that also covered by Apache 2.0.# MIT License</w:t>
        <w:br/>
        <w:t xml:space="preserve">         </w:t>
        <w:br/>
        <w:t xml:space="preserve">         Copyright (c) 2019 Hadley Wickham; RStudio; and Evan Miller</w:t>
        <w:br/>
        <w:t xml:space="preserve">         </w:t>
        <w:br/>
        <w:t xml:space="preserve">         Permission is hereby granted, free of charge, to any person obtaining a copy</w:t>
        <w:br/>
        <w:t xml:space="preserve">         of this software and associated documentation files (the "Software"), to deal</w:t>
        <w:br/>
        <w:t xml:space="preserve">         in the Software without restriction, including without limitation the rights</w:t>
        <w:br/>
        <w:t xml:space="preserve">         to use, copy, modify, merge, publish, distribute, sublicense, and/or sell</w:t>
        <w:br/>
        <w:t xml:space="preserve">         copies of the Software, and to permit persons to whom the Software is</w:t>
        <w:br/>
        <w:t xml:space="preserve">         furnished to do so, subject to the following conditions:</w:t>
        <w:br/>
        <w:t xml:space="preserve">         </w:t>
        <w:br/>
        <w:t xml:space="preserve">         The above copyright notice and this permission notice shall be included in all</w:t>
        <w:br/>
        <w:t xml:space="preserve">         copies or substantial portions of the Software.</w:t>
        <w:br/>
        <w:t xml:space="preserve">         </w:t>
        <w:br/>
        <w:t xml:space="preserve">         THE SOFTWARE IS PROVIDED "AS IS", WITHOUT WARRANTY OF ANY KIND, EXPRESS OR</w:t>
        <w:br/>
        <w:t xml:space="preserve">         IMPLIED, INCLUDING BUT NOT LIMITED TO THE WARRANTIES OF MERCHANTABILITY,</w:t>
        <w:br/>
        <w:t xml:space="preserve">         FITNESS FOR A PARTICULAR PURPOSE AND NONINFRINGEMENT. IN NO EVENT SHALL THE</w:t>
        <w:br/>
        <w:t xml:space="preserve">         AUTHORS OR COPYRIGHT HOLDERS BE LIABLE FOR ANY CLAIM, DAMAGES OR OTHER</w:t>
        <w:br/>
        <w:t xml:space="preserve">         LIABILITY, WHETHER IN AN ACTION OF CONTRACT, TORT OR OTHERWISE, ARISING FROM,</w:t>
        <w:br/>
        <w:t xml:space="preserve">         OUT OF OR IN CONNECTION WITH THE SOFTWARE OR THE USE OR OTHER DEALINGS IN THE</w:t>
        <w:br/>
        <w:t xml:space="preserve">         SOFTWARE.</w:t>
        <w:br/>
        <w:t xml:space="preserve">         Based on http://opensource.org/licenses/MIT</w:t>
        <w:br/>
        <w:t xml:space="preserve">         </w:t>
        <w:br/>
        <w:t xml:space="preserve">         This is a template. Complete and ship as file LICENSE the following 2</w:t>
        <w:br/>
        <w:t xml:space="preserve">         lines (only)</w:t>
        <w:br/>
        <w:t xml:space="preserve">         </w:t>
        <w:br/>
        <w:t xml:space="preserve">         YEAR:</w:t>
        <w:br/>
        <w:t xml:space="preserve">         COPYRIGHT HOLDER:</w:t>
        <w:br/>
        <w:t xml:space="preserve">         </w:t>
        <w:br/>
        <w:t xml:space="preserve">         and specify as</w:t>
        <w:br/>
        <w:t xml:space="preserve">         </w:t>
        <w:br/>
        <w:t xml:space="preserve">         License: MIT + file LICENSE</w:t>
        <w:br/>
        <w:t xml:space="preserve">         </w:t>
        <w:br/>
        <w:t xml:space="preserve">         Copyright (c) &lt;YEAR&gt;, &lt;COPYRIGHT HOLDER&gt;</w:t>
        <w:br/>
        <w:t xml:space="preserve">         </w:t>
        <w:br/>
        <w:t xml:space="preserve">         Permission is hereby granted, free of charge, to any person obtaining</w:t>
        <w:br/>
        <w:t xml:space="preserve">         a copy of this software and associated documentation files (the</w:t>
        <w:br/>
        <w:t xml:space="preserve">         "Software"), to deal in the Software without restriction, including</w:t>
        <w:br/>
        <w:t xml:space="preserve">         without limitation the rights to use, copy, modify, merge, publish,</w:t>
        <w:br/>
        <w:t xml:space="preserve">         distribute, sublicense, and/or sell copies of the Software, and to</w:t>
        <w:br/>
        <w:t xml:space="preserve">         permit persons to whom the Software is furnished to do so, subject to</w:t>
        <w:br/>
        <w:t xml:space="preserve">         the following conditions:</w:t>
        <w:br/>
        <w:t xml:space="preserve">         </w:t>
        <w:br/>
        <w:t xml:space="preserve">         The above copyright notice and this permission notice shall be</w:t>
        <w:br/>
        <w:t xml:space="preserve">         included in all copies or substantial portions of the Software.</w:t>
        <w:br/>
        <w:t xml:space="preserve">         </w:t>
        <w:br/>
        <w:t xml:space="preserve">         THE SOFTWARE IS PROVIDED "AS IS", WITHOUT WARRANTY OF ANY KIND,</w:t>
        <w:br/>
        <w:t xml:space="preserve">         EXPRESS OR IMPLIED, INCLUDING BUT NOT LIMITED TO THE WARRANTIES OF</w:t>
        <w:br/>
        <w:t xml:space="preserve">         MERCHANTABILITY, FITNESS FOR A PARTICULAR PURPOSE AND</w:t>
        <w:br/>
        <w:t xml:space="preserve">         NONINFRINGEMENT. IN NO EVENT SHALL THE AUTHORS OR COPYRIGHT HOLDERS BE</w:t>
        <w:br/>
        <w:t xml:space="preserve">         LIABLE FOR ANY CLAIM, DAMAGES OR OTHER LIABILITY, WHETHER IN AN ACTION</w:t>
        <w:br/>
        <w:t xml:space="preserve">         OF CONTRACT, TORT OR OTHERWISE, ARISING FROM, OUT OF OR IN CONNECTION</w:t>
        <w:br/>
        <w:t xml:space="preserve">         WITH THE SOFTWARE OR THE USE OR OTHER DEALINGS IN THE SOFTWARE.</w:t>
        <w:br/>
        <w:t xml:space="preserve">         The MIT License</w:t>
        <w:br/>
        <w:t xml:space="preserve">         </w:t>
        <w:br/>
        <w:t xml:space="preserve">         Copyright (c) 2008-     Attractive Chaos &lt;attractor@live.co.uk&gt;</w:t>
        <w:br/>
        <w:t xml:space="preserve">         </w:t>
        <w:br/>
        <w:t xml:space="preserve">         Permission is hereby granted, free of charge, to any person obtaining</w:t>
        <w:br/>
        <w:t xml:space="preserve">         a copy of this software and associated documentation files (the</w:t>
        <w:br/>
        <w:t xml:space="preserve">         "Software"), to deal in the Software without restriction, including</w:t>
        <w:br/>
        <w:t xml:space="preserve">         without limitation the rights to use, copy, modify, merge, publish,</w:t>
        <w:br/>
        <w:t xml:space="preserve">         distribute, sublicense, and/or sell copies of the Software, and to</w:t>
        <w:br/>
        <w:t xml:space="preserve">         permit persons to whom the Software is furnished to do so, subject to</w:t>
        <w:br/>
        <w:t xml:space="preserve">         the following conditions:</w:t>
        <w:br/>
        <w:t xml:space="preserve">         </w:t>
        <w:br/>
        <w:t xml:space="preserve">         The above copyright notice and this permission notice shall be</w:t>
        <w:br/>
        <w:t xml:space="preserve">         included in all copies or substantial portions of the Software.</w:t>
        <w:br/>
        <w:t xml:space="preserve">         </w:t>
        <w:br/>
        <w:t xml:space="preserve">         THE SOFTWARE IS PROVIDED "AS IS", WITHOUT WARRANTY OF ANY KIND,</w:t>
        <w:br/>
        <w:t xml:space="preserve">         EXPRESS OR IMPLIED, INCLUDING BUT NOT LIMITED TO THE WARRANTIES OF</w:t>
        <w:br/>
        <w:t xml:space="preserve">         MERCHANTABILITY, FITNESS FOR A PARTICULAR PURPOSE AND</w:t>
        <w:br/>
        <w:t xml:space="preserve">         NONINFRINGEMENT. IN NO EVENT SHALL THE AUTHORS OR COPYRIGHT HOLDERS</w:t>
        <w:br/>
        <w:t xml:space="preserve">         BE LIABLE FOR ANY CLAIM, DAMAGES OR OTHER LIABILITY, WHETHER IN AN</w:t>
        <w:br/>
        <w:t xml:space="preserve">         ACTION OF CONTRACT, TORT OR OTHERWISE, ARISING FROM, OUT OF OR IN</w:t>
        <w:br/>
        <w:t xml:space="preserve">         CONNECTION WITH THE SOFTWARE OR THE USE OR OTHER DEALINGS IN THE</w:t>
        <w:br/>
        <w:t xml:space="preserve">         SOFTWARE.musl as a whole is licensed under the following standard MIT license:</w:t>
        <w:br/>
        <w:t xml:space="preserve">         </w:t>
        <w:br/>
        <w:t xml:space="preserve">         ----------------------------------------------------------------------</w:t>
        <w:br/>
        <w:t xml:space="preserve">         Copyright © 2005-2020 Rich Felker, et al.</w:t>
        <w:br/>
        <w:t xml:space="preserve">         </w:t>
        <w:br/>
        <w:t xml:space="preserve">         Permission is hereby granted, free of charge, to any person obtaining</w:t>
        <w:br/>
        <w:t xml:space="preserve">         a copy of this software and associated documentation files (the</w:t>
        <w:br/>
        <w:t xml:space="preserve">         "Software"), to deal in the Software without restriction, including</w:t>
        <w:br/>
        <w:t xml:space="preserve">         without limitation the rights to use, copy, modify, merge, publish,</w:t>
        <w:br/>
        <w:t xml:space="preserve">         distribute, sublicense, and/or sell copies of the Software, and to</w:t>
        <w:br/>
        <w:t xml:space="preserve">         permit persons to whom the Software is furnished to do so, subject to</w:t>
        <w:br/>
        <w:t xml:space="preserve">         the following conditions:</w:t>
        <w:br/>
        <w:t xml:space="preserve">         </w:t>
        <w:br/>
        <w:t xml:space="preserve">         The above copyright notice and this permission notice shall be</w:t>
        <w:br/>
        <w:t xml:space="preserve">         included in all copies or substantial portions of the Software.</w:t>
        <w:br/>
        <w:t xml:space="preserve">         </w:t>
        <w:br/>
        <w:t xml:space="preserve">         THE SOFTWARE IS PROVIDED "AS IS", WITHOUT WARRANTY OF ANY KIND,</w:t>
        <w:br/>
        <w:t xml:space="preserve">         EXPRESS OR IMPLIED, INCLUDING BUT NOT LIMITED TO THE WARRANTIES OF</w:t>
        <w:br/>
        <w:t xml:space="preserve">         MERCHANTABILITY, FITNESS FOR A PARTICULAR PURPOSE AND NONINFRINGEMENT.</w:t>
        <w:br/>
        <w:t xml:space="preserve">         IN NO EVENT SHALL THE AUTHORS OR COPYRIGHT HOLDERS BE LIABLE FOR ANY</w:t>
        <w:br/>
        <w:t xml:space="preserve">         CLAIM, DAMAGES OR OTHER LIABILITY, WHETHER IN AN ACTION OF CONTRACT,</w:t>
        <w:br/>
        <w:t xml:space="preserve">         TORT OR OTHERWISE, ARISING FROM, OUT OF OR IN CONNECTION WITH THE</w:t>
        <w:br/>
        <w:t xml:space="preserve">         SOFTWARE OR THE USE OR OTHER DEALINGS IN THE SOFTWARE.</w:t>
        <w:br/>
        <w:t xml:space="preserve">         ----------------------------------------------------------------------</w:t>
        <w:br/>
        <w:t xml:space="preserve">         </w:t>
        <w:br/>
        <w:t xml:space="preserve">         Authors/contributors include:</w:t>
        <w:br/>
        <w:t xml:space="preserve">         </w:t>
        <w:br/>
        <w:t xml:space="preserve">         A. Wilcox</w:t>
        <w:br/>
        <w:t xml:space="preserve">         Ada Worcester</w:t>
        <w:br/>
        <w:t xml:space="preserve">         Alex Dowad</w:t>
        <w:br/>
        <w:t xml:space="preserve">         Alex Suykov</w:t>
        <w:br/>
        <w:t xml:space="preserve">         Alexander Monakov</w:t>
        <w:br/>
        <w:t xml:space="preserve">         Andre McCurdy</w:t>
        <w:br/>
        <w:t xml:space="preserve">         Andrew Kelley</w:t>
        <w:br/>
        <w:t xml:space="preserve">         Anthony G. Basile</w:t>
        <w:br/>
        <w:t xml:space="preserve">         Aric Belsito</w:t>
        <w:br/>
        <w:t xml:space="preserve">         Arvid Picciani</w:t>
        <w:br/>
        <w:t xml:space="preserve">         Bartosz Brachaczek</w:t>
        <w:br/>
        <w:t xml:space="preserve">         Benjamin Peterson</w:t>
        <w:br/>
        <w:t xml:space="preserve">         Bobby Bingham</w:t>
        <w:br/>
        <w:t xml:space="preserve">         Boris Brezillon</w:t>
        <w:br/>
        <w:t xml:space="preserve">         Brent Cook</w:t>
        <w:br/>
        <w:t xml:space="preserve">         Chris Spiegel</w:t>
        <w:br/>
        <w:t xml:space="preserve">         Clément Vasseur</w:t>
        <w:br/>
        <w:t xml:space="preserve">         Daniel Micay</w:t>
        <w:br/>
        <w:t xml:space="preserve">         Daniel Sabogal</w:t>
        <w:br/>
        <w:t xml:space="preserve">         Daurnimator</w:t>
        <w:br/>
        <w:t xml:space="preserve">         David Carlier</w:t>
        <w:br/>
        <w:t xml:space="preserve">         David Edelsohn</w:t>
        <w:br/>
        <w:t xml:space="preserve">         Denys Vlasenko</w:t>
        <w:br/>
        <w:t xml:space="preserve">         Dmitry Ivanov</w:t>
        <w:br/>
        <w:t xml:space="preserve">         Dmitry V. Levin</w:t>
        <w:br/>
        <w:t xml:space="preserve">         Drew DeVault</w:t>
        <w:br/>
        <w:t xml:space="preserve">         Emil Renner Berthing</w:t>
        <w:br/>
        <w:t xml:space="preserve">         Fangrui Song</w:t>
        <w:br/>
        <w:t xml:space="preserve">         Felix Fietkau</w:t>
        <w:br/>
        <w:t xml:space="preserve">         Felix Janda</w:t>
        <w:br/>
        <w:t xml:space="preserve">         Gianluca Anzolin</w:t>
        <w:br/>
        <w:t xml:space="preserve">         Hauke Mehrtens</w:t>
        <w:br/>
        <w:t xml:space="preserve">         He X</w:t>
        <w:br/>
        <w:t xml:space="preserve">         Hiltjo Posthuma</w:t>
        <w:br/>
        <w:t xml:space="preserve">         Isaac Dunham</w:t>
        <w:br/>
        <w:t xml:space="preserve">         Jaydeep Patil</w:t>
        <w:br/>
        <w:t xml:space="preserve">         Jens Gustedt</w:t>
        <w:br/>
        <w:t xml:space="preserve">         Jeremy Huntwork</w:t>
        <w:br/>
        <w:t xml:space="preserve">         Jo-Philipp Wich</w:t>
        <w:br/>
        <w:t xml:space="preserve">         Joakim Sindholt</w:t>
        <w:br/>
        <w:t xml:space="preserve">         John Spencer</w:t>
        <w:br/>
        <w:t xml:space="preserve">         Julien Ramseier</w:t>
        <w:br/>
        <w:t xml:space="preserve">         Justin Cormack</w:t>
        <w:br/>
        <w:t xml:space="preserve">         Kaarle Ritvanen</w:t>
        <w:br/>
        <w:t xml:space="preserve">         Khem Raj</w:t>
        <w:br/>
        <w:t xml:space="preserve">         Kylie McClain</w:t>
        <w:br/>
        <w:t xml:space="preserve">         Leah Neukirchen</w:t>
        <w:br/>
        <w:t xml:space="preserve">         Luca Barbato</w:t>
        <w:br/>
        <w:t xml:space="preserve">         Luka Perkov</w:t>
        <w:br/>
        <w:t xml:space="preserve">         M Farkas-Dyck (Strake)</w:t>
        <w:br/>
        <w:t xml:space="preserve">         Mahesh Bodapati</w:t>
        <w:br/>
        <w:t xml:space="preserve">         Markus Wichmann</w:t>
        <w:br/>
        <w:t xml:space="preserve">         Masanori Ogino</w:t>
        <w:br/>
        <w:t xml:space="preserve">         Michael Clark</w:t>
        <w:br/>
        <w:t xml:space="preserve">         Michael Forney</w:t>
        <w:br/>
        <w:t xml:space="preserve">         Mikhail Kremnyov</w:t>
        <w:br/>
        <w:t xml:space="preserve">         Natanael Copa</w:t>
        <w:br/>
        <w:t xml:space="preserve">         Nicholas J. Kain</w:t>
        <w:br/>
        <w:t xml:space="preserve">         orc</w:t>
        <w:br/>
        <w:t xml:space="preserve">         Pascal Cuoq</w:t>
        <w:br/>
        <w:t xml:space="preserve">         Patrick Oppenlander</w:t>
        <w:br/>
        <w:t xml:space="preserve">         Petr Hosek</w:t>
        <w:br/>
        <w:t xml:space="preserve">         Petr Skocik</w:t>
        <w:br/>
        <w:t xml:space="preserve">         Pierre Carrier</w:t>
        <w:br/>
        <w:t xml:space="preserve">         Reini Urban</w:t>
        <w:br/>
        <w:t xml:space="preserve">         Rich Felker</w:t>
        <w:br/>
        <w:t xml:space="preserve">         Richard Pennington</w:t>
        <w:br/>
        <w:t xml:space="preserve">         Ryan Fairfax</w:t>
        <w:br/>
        <w:t xml:space="preserve">         Samuel Holland</w:t>
        <w:br/>
        <w:t xml:space="preserve">         Segev Finer</w:t>
        <w:br/>
        <w:t xml:space="preserve">         Shiz</w:t>
        <w:br/>
        <w:t xml:space="preserve">         sin</w:t>
        <w:br/>
        <w:t xml:space="preserve">         Solar Designer</w:t>
        <w:br/>
        <w:t xml:space="preserve">         Stefan Kristiansson</w:t>
        <w:br/>
        <w:t xml:space="preserve">         Stefan O'Rear</w:t>
        <w:br/>
        <w:t xml:space="preserve">         Szabolcs Nagy</w:t>
        <w:br/>
        <w:t xml:space="preserve">         Timo Teräs</w:t>
        <w:br/>
        <w:t xml:space="preserve">         Trutz Behn</w:t>
        <w:br/>
        <w:t xml:space="preserve">         Valentin Ochs</w:t>
        <w:br/>
        <w:t xml:space="preserve">         Will Dietz</w:t>
        <w:br/>
        <w:t xml:space="preserve">         William Haddon</w:t>
        <w:br/>
        <w:t xml:space="preserve">         William Pitcock</w:t>
        <w:br/>
        <w:t xml:space="preserve">         </w:t>
        <w:br/>
        <w:t xml:space="preserve">         Portions of this software are derived from third-party works licensed</w:t>
        <w:br/>
        <w:t xml:space="preserve">         under terms compatible with the above MIT license:</w:t>
        <w:br/>
        <w:t xml:space="preserve">         </w:t>
        <w:br/>
        <w:t xml:space="preserve">         The TRE regular expression implementation (src/regex/reg* and</w:t>
        <w:br/>
        <w:t xml:space="preserve">         src/regex/tre*) is Copyright © 2001-2008 Ville Laurikari and licensed</w:t>
        <w:br/>
        <w:t xml:space="preserve">         under a 2-clause BSD license (license text in the source files). The</w:t>
        <w:br/>
        <w:t xml:space="preserve">         included version has been heavily modified by Rich Felker in 2012, in</w:t>
        <w:br/>
        <w:t xml:space="preserve">         the interests of size, simplicity, and namespace cleanliness.</w:t>
        <w:br/>
        <w:t xml:space="preserve">         </w:t>
        <w:br/>
        <w:t xml:space="preserve">         Much of the math library code (src/math/* and src/complex/*) is</w:t>
        <w:br/>
        <w:t xml:space="preserve">         Copyright © 1993,2004 Sun Microsystems or</w:t>
        <w:br/>
        <w:t xml:space="preserve">         Copyright © 2003-2011 David Schultz or</w:t>
        <w:br/>
        <w:t xml:space="preserve">         Copyright © 2003-2009 Steven G. Kargl or</w:t>
        <w:br/>
        <w:t xml:space="preserve">         Copyright © 2003-2009 Bruce D. Evans or</w:t>
        <w:br/>
        <w:t xml:space="preserve">         Copyright © 2008 Stephen L. Moshier or</w:t>
        <w:br/>
        <w:t xml:space="preserve">         Copyright © 2017-2018 Arm Limited</w:t>
        <w:br/>
        <w:t xml:space="preserve">         and labelled as such in comments in the individual source files. All</w:t>
        <w:br/>
        <w:t xml:space="preserve">         have been licensed under extremely permissive terms.</w:t>
        <w:br/>
        <w:t xml:space="preserve">         </w:t>
        <w:br/>
        <w:t xml:space="preserve">         The ARM memcpy code (src/string/arm/memcpy.S) is Copyright © 2008</w:t>
        <w:br/>
        <w:t xml:space="preserve">         The Android Open Source Project and is licensed under a two-clause BSD</w:t>
        <w:br/>
        <w:t xml:space="preserve">         license. It was taken from Bionic libc, used on Android.</w:t>
        <w:br/>
        <w:t xml:space="preserve">         </w:t>
        <w:br/>
        <w:t xml:space="preserve">         The AArch64 memcpy and memset code (src/string/aarch64/*) are</w:t>
        <w:br/>
        <w:t xml:space="preserve">         Copyright © 1999-2019, Arm Limited.</w:t>
        <w:br/>
        <w:t xml:space="preserve">         </w:t>
        <w:br/>
        <w:t xml:space="preserve">         The implementation of DES for crypt (src/crypt/crypt_des.c) is</w:t>
        <w:br/>
        <w:t xml:space="preserve">         Copyright © 1994 David Burren. It is licensed under a BSD license.</w:t>
        <w:br/>
        <w:t xml:space="preserve">         </w:t>
        <w:br/>
        <w:t xml:space="preserve">         The implementation of blowfish crypt (src/crypt/crypt_blowfish.c) was</w:t>
        <w:br/>
        <w:t xml:space="preserve">         originally written by Solar Designer and placed into the public</w:t>
        <w:br/>
        <w:t xml:space="preserve">         domain. The code also comes with a fallback permissive license for use</w:t>
        <w:br/>
        <w:t xml:space="preserve">         in jurisdictions that may not recognize the public domain.</w:t>
        <w:br/>
        <w:t xml:space="preserve">         </w:t>
        <w:br/>
        <w:t xml:space="preserve">         The smoothsort implementation (src/stdlib/qsort.c) is Copyright © 2011</w:t>
        <w:br/>
        <w:t xml:space="preserve">         Valentin Ochs and is licensed under an MIT-style license.</w:t>
        <w:br/>
        <w:t xml:space="preserve">         </w:t>
        <w:br/>
        <w:t xml:space="preserve">         The x86_64 port was written by Nicholas J. Kain and is licensed under</w:t>
        <w:br/>
        <w:t xml:space="preserve">         the standard MIT terms.</w:t>
        <w:br/>
        <w:t xml:space="preserve">         </w:t>
        <w:br/>
        <w:t xml:space="preserve">         The mips and microblaze ports were originally written by Richard</w:t>
        <w:br/>
        <w:t xml:space="preserve">         Pennington for use in the ellcc project. The original code was adapted</w:t>
        <w:br/>
        <w:t xml:space="preserve">         by Rich Felker for build system and code conventions during upstream</w:t>
        <w:br/>
        <w:t xml:space="preserve">         integration. It is licensed under the standard MIT terms.</w:t>
        <w:br/>
        <w:t xml:space="preserve">         </w:t>
        <w:br/>
        <w:t xml:space="preserve">         The mips64 port was contributed by Imagination Technologies and is</w:t>
        <w:br/>
        <w:t xml:space="preserve">         licensed under the standard MIT terms.</w:t>
        <w:br/>
        <w:t xml:space="preserve">         </w:t>
        <w:br/>
        <w:t xml:space="preserve">         The powerpc port was also originally written by Richard Pennington,</w:t>
        <w:br/>
        <w:t xml:space="preserve">         and later supplemented and integrated by John Spencer. It is licensed</w:t>
        <w:br/>
        <w:t xml:space="preserve">         under the standard MIT terms.</w:t>
        <w:br/>
        <w:t xml:space="preserve">         </w:t>
        <w:br/>
        <w:t xml:space="preserve">         All other files which have no copyright comments are original works</w:t>
        <w:br/>
        <w:t xml:space="preserve">         produced specifically for use as part of this library, written either</w:t>
        <w:br/>
        <w:t xml:space="preserve">         by Rich Felker, the main author of the library, or by one or more</w:t>
        <w:br/>
        <w:t xml:space="preserve">         contibutors listed above. Details on authorship of individual files</w:t>
        <w:br/>
        <w:t xml:space="preserve">         can be found in the git version control history of the project. The</w:t>
        <w:br/>
        <w:t xml:space="preserve">         omission of copyright and license comments in each file is in the</w:t>
        <w:br/>
        <w:t xml:space="preserve">         interest of source tree size.</w:t>
        <w:br/>
        <w:t xml:space="preserve">         </w:t>
        <w:br/>
        <w:t xml:space="preserve">         In addition, permission is hereby granted for all public header files</w:t>
        <w:br/>
        <w:t xml:space="preserve">         (include/* and arch/*/bits/*) and crt files intended to be linked into</w:t>
        <w:br/>
        <w:t xml:space="preserve">         applications (crt/*, ldso/dlstart.c, and arch/*/crt_arch.h) to omit</w:t>
        <w:br/>
        <w:t xml:space="preserve">         the copyright notice and permission notice otherwise required by the</w:t>
        <w:br/>
        <w:t xml:space="preserve">         license, and to use these files without any requirement of</w:t>
        <w:br/>
        <w:t xml:space="preserve">         attribution. These files include substantial contributions from:</w:t>
        <w:br/>
        <w:t xml:space="preserve">         </w:t>
        <w:br/>
        <w:t xml:space="preserve">         Bobby Bingham</w:t>
        <w:br/>
        <w:t xml:space="preserve">         John Spencer</w:t>
        <w:br/>
        <w:t xml:space="preserve">         Nicholas J. Kain</w:t>
        <w:br/>
        <w:t xml:space="preserve">         Rich Felker</w:t>
        <w:br/>
        <w:t xml:space="preserve">         Richard Pennington</w:t>
        <w:br/>
        <w:t xml:space="preserve">         Stefan Kristiansson</w:t>
        <w:br/>
        <w:t xml:space="preserve">         Szabolcs Nagy</w:t>
        <w:br/>
        <w:t xml:space="preserve">         </w:t>
        <w:br/>
        <w:t xml:space="preserve">         all of whom have explicitly granted such permission.</w:t>
        <w:br/>
        <w:t xml:space="preserve">         </w:t>
        <w:br/>
        <w:t xml:space="preserve">         This file previously contained text expressing a belief that most of</w:t>
        <w:br/>
        <w:t xml:space="preserve">         the files covered by the above exception were sufficiently trivial not</w:t>
        <w:br/>
        <w:t xml:space="preserve">         to be subject to copyright, resulting in confusion over whether it</w:t>
        <w:br/>
        <w:t xml:space="preserve">         negated the permissions granted in the license. In the spirit of</w:t>
        <w:br/>
        <w:t xml:space="preserve">         permissive licensing, and of not having licensing issues being an</w:t>
        <w:br/>
        <w:t xml:space="preserve">         obstacle to adoption, that text has been removed.Copyright (c) 2005-2023, NumPy Developers.</w:t>
        <w:br/>
        <w:t xml:space="preserve">         All rights reserved.</w:t>
        <w:br/>
        <w:t xml:space="preserve">         </w:t>
        <w:br/>
        <w:t xml:space="preserve">         Redistribution and use in source and binary forms, with or without</w:t>
        <w:br/>
        <w:t xml:space="preserve">         modification, are permitted provided that the following conditions are</w:t>
        <w:br/>
        <w:t xml:space="preserve">         met:</w:t>
        <w:br/>
        <w:t xml:space="preserve">         </w:t>
        <w:br/>
        <w:t xml:space="preserve">             * Redistributions of source code must retain the above copyright</w:t>
        <w:br/>
        <w:t xml:space="preserve">                notice, this list of conditions and the following disclaimer.</w:t>
        <w:br/>
        <w:t xml:space="preserve">         </w:t>
        <w:br/>
        <w:t xml:space="preserve">             * Redistributions in binary form must reproduce the above</w:t>
        <w:br/>
        <w:t xml:space="preserve">                copyright notice, this list of conditions and the following</w:t>
        <w:br/>
        <w:t xml:space="preserve">                disclaimer in the documentation and/or other materials provided</w:t>
        <w:br/>
        <w:t xml:space="preserve">                with the distribution.</w:t>
        <w:br/>
        <w:t xml:space="preserve">         </w:t>
        <w:br/>
        <w:t xml:space="preserve">             * Neither the name of the NumPy Developers nor the names of any</w:t>
        <w:br/>
        <w:t xml:space="preserve">                contributors may be used to endorse or promote products derived</w:t>
        <w:br/>
        <w:t xml:space="preserve">                from this software without specific prior written permission.</w:t>
        <w:br/>
        <w:t xml:space="preserve">         </w:t>
        <w:br/>
        <w:t xml:space="preserve">         THIS SOFTWARE IS PROVIDED BY THE COPYRIGHT HOLDERS AND CONTRIBUTORS</w:t>
        <w:br/>
        <w:t xml:space="preserve">         "AS IS" AND ANY EXPRESS OR IMPLIED WARRANTIES, INCLUDING, BUT NOT</w:t>
        <w:br/>
        <w:t xml:space="preserve">         LIMITED TO, THE IMPLIED WARRANTIES OF MERCHANTABILITY AND FITNESS FOR</w:t>
        <w:br/>
        <w:t xml:space="preserve">         A PARTICULAR PURPOSE ARE DISCLAIMED. IN NO EVENT SHALL THE COPYRIGHT</w:t>
        <w:br/>
        <w:t xml:space="preserve">         OWNER OR CONTRIBUTORS BE LIABLE FOR ANY DIRECT, INDIRECT, INCIDENTAL,</w:t>
        <w:br/>
        <w:t xml:space="preserve">         SPECIAL, EXEMPLARY, OR CONSEQUENTIAL DAMAGES (INCLUDING, BUT NOT</w:t>
        <w:br/>
        <w:t xml:space="preserve">         LIMITED TO, PROCUREMENT OF SUBSTITUTE GOODS OR SERVICES; LOSS OF USE,</w:t>
        <w:br/>
        <w:t xml:space="preserve">         DATA, OR PROFITS; OR BUSINESS INTERRUPTION) HOWEVER CAUSED AND ON ANY</w:t>
        <w:br/>
        <w:t xml:space="preserve">         THEORY OF LIABILITY, WHETHER IN CONTRACT, STRICT LIABILITY, OR TORT</w:t>
        <w:br/>
        <w:t xml:space="preserve">         (INCLUDING NEGLIGENCE OR OTHERWISE) ARISING IN ANY WAY OUT OF THE USE</w:t>
        <w:br/>
        <w:t xml:space="preserve">         OF THIS SOFTWARE, EVEN IF ADVISED OF THE POSSIBILITY OF SUCH DAMAGE.</w:t>
        <w:br/>
        <w:t xml:space="preserve">                                          Apache License</w:t>
        <w:br/>
        <w:t xml:space="preserve">                                    Version 2.0, January 2004</w:t>
        <w:br/>
        <w:t xml:space="preserve">                                 http://www.apache.org/licenses/</w:t>
        <w:br/>
        <w:t xml:space="preserve">         </w:t>
        <w:br/>
        <w:t xml:space="preserve">            TERMS AND CONDITIONS FOR USE, REPRODUCTION, AND DISTRIBUTION</w:t>
        <w:br/>
        <w:t xml:space="preserve">         </w:t>
        <w:br/>
        <w:t xml:space="preserve">            1. Definitions.</w:t>
        <w:br/>
        <w:t xml:space="preserve">         </w:t>
        <w:br/>
        <w:t xml:space="preserve">               "License" shall mean the terms and conditions for use, reproduction,</w:t>
        <w:br/>
        <w:t xml:space="preserve">               and distribution as defined by Sections 1 through 9 of this document.</w:t>
        <w:br/>
        <w:t xml:space="preserve">         </w:t>
        <w:br/>
        <w:t xml:space="preserve">               "Licensor" shall mean the copyright owner or entity authorized by</w:t>
        <w:br/>
        <w:t xml:space="preserve">               the copyright owner that is granting the License.</w:t>
        <w:br/>
        <w:t xml:space="preserve">         </w:t>
        <w:br/>
        <w:t xml:space="preserve">               "Legal Entity" shall mean the union of the acting entity and all</w:t>
        <w:br/>
        <w:t xml:space="preserve">               other entities that control, are controlled by, or are under common</w:t>
        <w:br/>
        <w:t xml:space="preserve">               control with that entity. For the purposes of this definition,</w:t>
        <w:br/>
        <w:t xml:space="preserve">               "control" means (i) the power, direct or indirect, to cause the</w:t>
        <w:br/>
        <w:t xml:space="preserve">               direction or management of such entity, whether by contract or</w:t>
        <w:br/>
        <w:t xml:space="preserve">               otherwise, or (ii) ownership of fifty percent (50%) or more of the</w:t>
        <w:br/>
        <w:t xml:space="preserve">               outstanding shares, or (iii) beneficial ownership of such entity.</w:t>
        <w:br/>
        <w:t xml:space="preserve">         </w:t>
        <w:br/>
        <w:t xml:space="preserve">               "You" (or "Your") shall mean an individual or Legal Entity</w:t>
        <w:br/>
        <w:t xml:space="preserve">               exercising permissions granted by this License.</w:t>
        <w:br/>
        <w:t xml:space="preserve">         </w:t>
        <w:br/>
        <w:t xml:space="preserve">               "Source" form shall mean the preferred form for making modifications,</w:t>
        <w:br/>
        <w:t xml:space="preserve">               including but not limited to software source code, documentation</w:t>
        <w:br/>
        <w:t xml:space="preserve">               source, and configuration files.</w:t>
        <w:br/>
        <w:t xml:space="preserve">         </w:t>
        <w:br/>
        <w:t xml:space="preserve">               "Object" form shall mean any form resulting from mechanical</w:t>
        <w:br/>
        <w:t xml:space="preserve">               transformation or translation of a Source form, including but</w:t>
        <w:br/>
        <w:t xml:space="preserve">               not limited to compiled object code, generated documentation,</w:t>
        <w:br/>
        <w:t xml:space="preserve">               and conversions to other media types.</w:t>
        <w:br/>
        <w:t xml:space="preserve">         </w:t>
        <w:br/>
        <w:t xml:space="preserve">               "Work" shall mean the work of authorship, whether in Source or</w:t>
        <w:br/>
        <w:t xml:space="preserve">               Object form, made available under the License, as indicated by a</w:t>
        <w:br/>
        <w:t xml:space="preserve">               copyright notice that is included in or attached to the work</w:t>
        <w:br/>
        <w:t xml:space="preserve">               (an example is provided in the Appendix below).</w:t>
        <w:br/>
        <w:t xml:space="preserve">         </w:t>
        <w:br/>
        <w:t xml:space="preserve">               "Derivative Works" shall mean any work, whether in Source or Object</w:t>
        <w:br/>
        <w:t xml:space="preserve">               form, that is based on (or derived from) the Work and for which the</w:t>
        <w:br/>
        <w:t xml:space="preserve">               editorial revisions, annotations, elaborations, or other modifications</w:t>
        <w:br/>
        <w:t xml:space="preserve">               represent, as a whole, an original work of authorship. For the purposes</w:t>
        <w:br/>
        <w:t xml:space="preserve">               of this License, Derivative Works shall not include works that remain</w:t>
        <w:br/>
        <w:t xml:space="preserve">               separable from, or merely link (or bind by name) to the interfaces of,</w:t>
        <w:br/>
        <w:t xml:space="preserve">               the Work and Derivative Works thereof.</w:t>
        <w:br/>
        <w:t xml:space="preserve">         </w:t>
        <w:br/>
        <w:t xml:space="preserve">               "Contribution" shall mean any work of authorship, including</w:t>
        <w:br/>
        <w:t xml:space="preserve">               the original version of the Work and any modifications or additions</w:t>
        <w:br/>
        <w:t xml:space="preserve">               to that Work or Derivative Works thereof, that is intentionally</w:t>
        <w:br/>
        <w:t xml:space="preserve">               submitted to Licensor for inclusion in the Work by the copyright owner</w:t>
        <w:br/>
        <w:t xml:space="preserve">               or by an individual or Legal Entity authorized to submit on behalf of</w:t>
        <w:br/>
        <w:t xml:space="preserve">               the copyright owner. For the purposes of this definition, "submitted"</w:t>
        <w:br/>
        <w:t xml:space="preserve">               means any form of electronic, verbal, or written communication sent</w:t>
        <w:br/>
        <w:t xml:space="preserve">               to the Licensor or its representatives, including but not limited to</w:t>
        <w:br/>
        <w:t xml:space="preserve">               communication on electronic mailing lists, source code control systems,</w:t>
        <w:br/>
        <w:t xml:space="preserve">               and issue tracking systems that are managed by, or on behalf of, the</w:t>
        <w:br/>
        <w:t xml:space="preserve">               Licensor for the purpose of discussing and improving the Work, but</w:t>
        <w:br/>
        <w:t xml:space="preserve">               excluding communication that is conspicuously marked or otherwise</w:t>
        <w:br/>
        <w:t xml:space="preserve">               designated in writing by the copyright owner as "Not a Contribution."</w:t>
        <w:br/>
        <w:t xml:space="preserve">         </w:t>
        <w:br/>
        <w:t xml:space="preserve">               "Contributor" shall mean Licensor and any individual or Legal Entity</w:t>
        <w:br/>
        <w:t xml:space="preserve">               on behalf of whom a Contribution has been received by Licensor and</w:t>
        <w:br/>
        <w:t xml:space="preserve">               subsequently incorporated within the Work.</w:t>
        <w:br/>
        <w:t xml:space="preserve">         </w:t>
        <w:br/>
        <w:t xml:space="preserve">            2. Grant of Copyright License. Subject to the terms and conditions of</w:t>
        <w:br/>
        <w:t xml:space="preserve">               this License, each Contributor hereby grants to You a perpetual,</w:t>
        <w:br/>
        <w:t xml:space="preserve">               worldwide, non-exclusive, no-charge, royalty-free, irrevocable</w:t>
        <w:br/>
        <w:t xml:space="preserve">               copyright license to reproduce, prepare Derivative Works of,</w:t>
        <w:br/>
        <w:t xml:space="preserve">               publicly display, publicly perform, sublicense, and distribute the</w:t>
        <w:br/>
        <w:t xml:space="preserve">               Work and such Derivative Works in Source or Object form.</w:t>
        <w:br/>
        <w:t xml:space="preserve">         </w:t>
        <w:br/>
        <w:t xml:space="preserve">            3. Grant of Patent License. Subject to the terms and conditions of</w:t>
        <w:br/>
        <w:t xml:space="preserve">               this License, each Contributor hereby grants to You a perpetual,</w:t>
        <w:br/>
        <w:t xml:space="preserve">               worldwide, non-exclusive, no-charge, royalty-free, irrevocable</w:t>
        <w:br/>
        <w:t xml:space="preserve">               (except as stated in this section) patent license to make, have made,</w:t>
        <w:br/>
        <w:t xml:space="preserve">               use, offer to sell, sell, import, and otherwise transfer the Work,</w:t>
        <w:br/>
        <w:t xml:space="preserve">               where such license applies only to those patent claims licensable</w:t>
        <w:br/>
        <w:t xml:space="preserve">               by such Contributor that are necessarily infringed by their</w:t>
        <w:br/>
        <w:t xml:space="preserve">               Contribution(s) alone or by combination of their Contribution(s)</w:t>
        <w:br/>
        <w:t xml:space="preserve">               with the Work to which such Contribution(s) was submitted. If You</w:t>
        <w:br/>
        <w:t xml:space="preserve">               institute patent litigation against any entity (including a</w:t>
        <w:br/>
        <w:t xml:space="preserve">               cross-claim or counterclaim in a lawsuit) alleging that the Work</w:t>
        <w:br/>
        <w:t xml:space="preserve">               or a Contribution incorporated within the Work constitutes direct</w:t>
        <w:br/>
        <w:t xml:space="preserve">               or contributory patent infringement, then any patent licenses</w:t>
        <w:br/>
        <w:t xml:space="preserve">               granted to You under this License for that Work shall terminate</w:t>
        <w:br/>
        <w:t xml:space="preserve">               as of the date such litigation is filed.</w:t>
        <w:br/>
        <w:t xml:space="preserve">         </w:t>
        <w:br/>
        <w:t xml:space="preserve">            4. Redistribution. You may reproduce and distribute copies of the</w:t>
        <w:br/>
        <w:t xml:space="preserve">               Work or Derivative Works thereof in any medium, with or without</w:t>
        <w:br/>
        <w:t xml:space="preserve">               modifications, and in Source or Object form, provided that You</w:t>
        <w:br/>
        <w:t xml:space="preserve">               meet the following conditions:</w:t>
        <w:br/>
        <w:t xml:space="preserve">         </w:t>
        <w:br/>
        <w:t xml:space="preserve">               (a) You must give any other recipients of the Work or</w:t>
        <w:br/>
        <w:t xml:space="preserve">                   Derivative Works a copy of this License; and</w:t>
        <w:br/>
        <w:t xml:space="preserve">         </w:t>
        <w:br/>
        <w:t xml:space="preserve">               (b) You must cause any modified files to carry prominent notices</w:t>
        <w:br/>
        <w:t xml:space="preserve">                   stating that You changed the files; and</w:t>
        <w:br/>
        <w:t xml:space="preserve">         </w:t>
        <w:br/>
        <w:t xml:space="preserve">               (c) You must retain, in the Source form of any Derivative Works</w:t>
        <w:br/>
        <w:t xml:space="preserve">                   that You distribute, all copyright, patent, trademark, and</w:t>
        <w:br/>
        <w:t xml:space="preserve">                   attribution notices from the Source form of the Work,</w:t>
        <w:br/>
        <w:t xml:space="preserve">                   excluding those notices that do not pertain to any part of</w:t>
        <w:br/>
        <w:t xml:space="preserve">                   the Derivative Works; and</w:t>
        <w:br/>
        <w:t xml:space="preserve">         </w:t>
        <w:br/>
        <w:t xml:space="preserve">               (d) If the Work includes a "NOTICE" text file as part of its</w:t>
        <w:br/>
        <w:t xml:space="preserve">                   distribution, then any Derivative Works that You distribute must</w:t>
        <w:br/>
        <w:t xml:space="preserve">                   include a readable copy of the attribution notices contained</w:t>
        <w:br/>
        <w:t xml:space="preserve">                   within such NOTICE file, excluding those notices that do not</w:t>
        <w:br/>
        <w:t xml:space="preserve">                   pertain to any part of the Derivative Works, in at least one</w:t>
        <w:br/>
        <w:t xml:space="preserve">                   of the following places: within a NOTICE text file distributed</w:t>
        <w:br/>
        <w:t xml:space="preserve">                   as part of the Derivative Works; within the Source form or</w:t>
        <w:br/>
        <w:t xml:space="preserve">                   documentation, if provided along with the Derivative Works; or,</w:t>
        <w:br/>
        <w:t xml:space="preserve">                   within a display generated by the Derivative Works, if and</w:t>
        <w:br/>
        <w:t xml:space="preserve">                   wherever such third-party notices normally appear. The contents</w:t>
        <w:br/>
        <w:t xml:space="preserve">                   of the NOTICE file are for informational purposes only and</w:t>
        <w:br/>
        <w:t xml:space="preserve">                   do not modify the License. You may add Your own attribution</w:t>
        <w:br/>
        <w:t xml:space="preserve">                   notices within Derivative Works that You distribute, alongside</w:t>
        <w:br/>
        <w:t xml:space="preserve">                   or as an addendum to the NOTICE text from the Work, provided</w:t>
        <w:br/>
        <w:t xml:space="preserve">                   that such additional attribution notices cannot be construed</w:t>
        <w:br/>
        <w:t xml:space="preserve">                   as modifying the License.</w:t>
        <w:br/>
        <w:t xml:space="preserve">         </w:t>
        <w:br/>
        <w:t xml:space="preserve">               You may add Your own copyright statement to Your modifications and</w:t>
        <w:br/>
        <w:t xml:space="preserve">               may provide additional or different license terms and conditions</w:t>
        <w:br/>
        <w:t xml:space="preserve">               for use, reproduction, or distribution of Your modifications, or</w:t>
        <w:br/>
        <w:t xml:space="preserve">               for any such Derivative Works as a whole, provided Your use,</w:t>
        <w:br/>
        <w:t xml:space="preserve">               reproduction, and distribution of the Work otherwise complies with</w:t>
        <w:br/>
        <w:t xml:space="preserve">               the conditions stated in this License.</w:t>
        <w:br/>
        <w:t xml:space="preserve">         </w:t>
        <w:br/>
        <w:t xml:space="preserve">            5. Submission of Contributions. Unless You explicitly state otherwise,</w:t>
        <w:br/>
        <w:t xml:space="preserve">               any Contribution intentionally submitted for inclusion in the Work</w:t>
        <w:br/>
        <w:t xml:space="preserve">               by You to the Licensor shall be under the terms and conditions of</w:t>
        <w:br/>
        <w:t xml:space="preserve">               this License, without any additional terms or conditions.</w:t>
        <w:br/>
        <w:t xml:space="preserve">               Notwithstanding the above, nothing herein shall supersede or modify</w:t>
        <w:br/>
        <w:t xml:space="preserve">               the terms of any separate license agreement you may have executed</w:t>
        <w:br/>
        <w:t xml:space="preserve">               with Licensor regarding such Contributions.</w:t>
        <w:br/>
        <w:t xml:space="preserve">         </w:t>
        <w:br/>
        <w:t xml:space="preserve">            6. Trademarks. This License does not grant permission to use the trade</w:t>
        <w:br/>
        <w:t xml:space="preserve">               names, trademarks, service marks, or product names of the Licensor,</w:t>
        <w:br/>
        <w:t xml:space="preserve">               except as required for reasonable and customary use in describing the</w:t>
        <w:br/>
        <w:t xml:space="preserve">               origin of the Work and reproducing the content of the NOTICE file.</w:t>
        <w:br/>
        <w:t xml:space="preserve">         </w:t>
        <w:br/>
        <w:t xml:space="preserve">            7. Disclaimer of Warranty. Unless required by applicable law or</w:t>
        <w:br/>
        <w:t xml:space="preserve">               agreed to in writing, Licensor provides the Work (and each</w:t>
        <w:br/>
        <w:t xml:space="preserve">               Contributor provides its Contributions) on an "AS IS" BASIS,</w:t>
        <w:br/>
        <w:t xml:space="preserve">               WITHOUT WARRANTIES OR CONDITIONS OF ANY KIND, either express or</w:t>
        <w:br/>
        <w:t xml:space="preserve">               implied, including, without limitation, any warranties or conditions</w:t>
        <w:br/>
        <w:t xml:space="preserve">               of TITLE, NON-INFRINGEMENT, MERCHANTABILITY, or FITNESS FOR A</w:t>
        <w:br/>
        <w:t xml:space="preserve">               PARTICULAR PURPOSE. You are solely responsible for determining the</w:t>
        <w:br/>
        <w:t xml:space="preserve">               appropriateness of using or redistributing the Work and assume any</w:t>
        <w:br/>
        <w:t xml:space="preserve">               risks associated with Your exercise of permissions under this License.</w:t>
        <w:br/>
        <w:t xml:space="preserve">         </w:t>
        <w:br/>
        <w:t xml:space="preserve">            8. Limitation of Liability. In no event and under no legal theory,</w:t>
        <w:br/>
        <w:t xml:space="preserve">               whether in tort (including negligence), contract, or otherwise,</w:t>
        <w:br/>
        <w:t xml:space="preserve">               unless required by applicable law (such as deliberate and grossly</w:t>
        <w:br/>
        <w:t xml:space="preserve">               negligent acts) or agreed to in writing, shall any Contributor be</w:t>
        <w:br/>
        <w:t xml:space="preserve">               liable to You for damages, including any direct, indirect, special,</w:t>
        <w:br/>
        <w:t xml:space="preserve">               incidental, or consequential damages of any character arising as a</w:t>
        <w:br/>
        <w:t xml:space="preserve">               result of this License or out of the use or inability to use the</w:t>
        <w:br/>
        <w:t xml:space="preserve">               Work (including but not limited to damages for loss of goodwill,</w:t>
        <w:br/>
        <w:t xml:space="preserve">               work stoppage, computer failure or malfunction, or any and all</w:t>
        <w:br/>
        <w:t xml:space="preserve">               other commercial damages or losses), even if such Contributor</w:t>
        <w:br/>
        <w:t xml:space="preserve">               has been advised of the possibility of such damages.</w:t>
        <w:br/>
        <w:t xml:space="preserve">         </w:t>
        <w:br/>
        <w:t xml:space="preserve">            9. Accepting Warranty or Additional Liability. While redistributing</w:t>
        <w:br/>
        <w:t xml:space="preserve">               the Work or Derivative Works thereof, You may choose to offer,</w:t>
        <w:br/>
        <w:t xml:space="preserve">               and charge a fee for, acceptance of support, warranty, indemnity,</w:t>
        <w:br/>
        <w:t xml:space="preserve">               or other liability obligations and/or rights consistent with this</w:t>
        <w:br/>
        <w:t xml:space="preserve">               License. However, in accepting such obligations, You may act only</w:t>
        <w:br/>
        <w:t xml:space="preserve">               on Your own behalf and on Your sole responsibility, not on behalf</w:t>
        <w:br/>
        <w:t xml:space="preserve">               of any other Contributor, and only if You agree to indemnify,</w:t>
        <w:br/>
        <w:t xml:space="preserve">               defend, and hold each Contributor harmless for any liability</w:t>
        <w:br/>
        <w:t xml:space="preserve">               incurred by, or claims asserted against, such Contributor by reason</w:t>
        <w:br/>
        <w:t xml:space="preserve">               of your accepting any such warranty or additional liability.</w:t>
        <w:br/>
        <w:t xml:space="preserve">         </w:t>
        <w:br/>
        <w:t xml:space="preserve">            END OF TERMS AND CONDITIONS</w:t>
        <w:br/>
        <w:t xml:space="preserve">         </w:t>
        <w:br/>
        <w:t xml:space="preserve">         </w:t>
        <w:br/>
        <w:t xml:space="preserve">         Copyright (c) Donald Stufft and individual contributors.</w:t>
        <w:br/>
        <w:t xml:space="preserve">         All rights reserved.</w:t>
        <w:br/>
        <w:t xml:space="preserve">         </w:t>
        <w:br/>
        <w:t xml:space="preserve">         Redistribution and use in source and binary forms, with or without</w:t>
        <w:br/>
        <w:t xml:space="preserve">         modification, are permitted provided that the following conditions are met:</w:t>
        <w:br/>
        <w:t xml:space="preserve">         </w:t>
        <w:br/>
        <w:t xml:space="preserve">             1. Redistributions of source code must retain the above copyright notice,</w:t>
        <w:br/>
        <w:t xml:space="preserve">                this list of conditions and the following disclaimer.</w:t>
        <w:br/>
        <w:t xml:space="preserve">         </w:t>
        <w:br/>
        <w:t xml:space="preserve">             2. Redistributions in binary form must reproduce the above copyright</w:t>
        <w:br/>
        <w:t xml:space="preserve">                notice, this list of conditions and the following disclaimer in the</w:t>
        <w:br/>
        <w:t xml:space="preserve">                documentation and/or other materials provided with the distribution.</w:t>
        <w:br/>
        <w:t xml:space="preserve">         </w:t>
        <w:br/>
        <w:t xml:space="preserve">         THIS SOFTWARE IS PROVIDED BY THE COPYRIGHT HOLDERS AND CONTRIBUTORS "AS IS" AND</w:t>
        <w:br/>
        <w:t xml:space="preserve">         ANY EXPRESS OR IMPLIED WARRANTIES, INCLUDING, BUT NOT LIMITED TO, THE IMPLIED</w:t>
        <w:br/>
        <w:t xml:space="preserve">         WARRANTIES OF MERCHANTABILITY AND FITNESS FOR A PARTICULAR PURPOSE ARE</w:t>
        <w:br/>
        <w:t xml:space="preserve">         DISCLAIMED. IN NO EVENT SHALL THE COPYRIGHT HOLDER OR CONTRIBUTORS BE LIABLE</w:t>
        <w:br/>
        <w:t xml:space="preserve">         FOR ANY DIRECT, INDIRECT, INCIDENTAL, SPECIAL, EXEMPLARY, OR CONSEQUENTIAL</w:t>
        <w:br/>
        <w:t xml:space="preserve">         DAMAGES (INCLUDING, BUT NOT LIMITED TO, PROCUREMENT OF SUBSTITUTE GOODS OR</w:t>
        <w:br/>
        <w:t xml:space="preserve">         SERVICES; LOSS OF USE, DATA, OR PROFITS; OR BUSINESS INTERRUPTION) HOWEVER</w:t>
        <w:br/>
        <w:t xml:space="preserve">         CAUSED AND ON ANY THEORY OF LIABILITY, WHETHER IN CONTRACT, STRICT LIABILITY,</w:t>
        <w:br/>
        <w:t xml:space="preserve">         OR TORT (INCLUDING NEGLIGENCE OR OTHERWISE) ARISING IN ANY WAY OUT OF THE USE</w:t>
        <w:br/>
        <w:t xml:space="preserve">         OF THIS SOFTWARE, EVEN IF ADVISED OF THE POSSIBILITY OF SUCH DAMAGE.A. HISTORY OF THE SOFTWARE</w:t>
        <w:br/>
        <w:t xml:space="preserve">         ==========================</w:t>
        <w:br/>
        <w:t xml:space="preserve">         </w:t>
        <w:br/>
        <w:t xml:space="preserve">         Python was created in the early 1990s by Guido van Rossum at Stichting</w:t>
        <w:br/>
        <w:t xml:space="preserve">         Mathematisch Centrum (CWI, see https://www.cwi.nl) in the Netherlands</w:t>
        <w:br/>
        <w:t xml:space="preserve">         as a successor of a language called ABC.  Guido remains Python's</w:t>
        <w:br/>
        <w:t xml:space="preserve">         principal author, although it includes many contributions from others.</w:t>
        <w:br/>
        <w:t xml:space="preserve">         </w:t>
        <w:br/>
        <w:t xml:space="preserve">         In 1995, Guido continued his work on Python at the Corporation for</w:t>
        <w:br/>
        <w:t xml:space="preserve">         National Research Initiatives (CNRI, see https://www.cnri.reston.va.us)</w:t>
        <w:br/>
        <w:t xml:space="preserve">         in Reston, Virginia where he released several versions of the</w:t>
        <w:br/>
        <w:t xml:space="preserve">         software.</w:t>
        <w:br/>
        <w:t xml:space="preserve">         </w:t>
        <w:br/>
        <w:t xml:space="preserve">         In May 2000, Guido and the Python core development team moved to</w:t>
        <w:br/>
        <w:t xml:space="preserve">         BeOpen.com to form the BeOpen PythonLabs team.  In October of the same</w:t>
        <w:br/>
        <w:t xml:space="preserve">         year, the PythonLabs team moved to Digital Creations, which became</w:t>
        <w:br/>
        <w:t xml:space="preserve">         Zope Corporation.  In 2001, the Python Software Foundation (PSF, see</w:t>
        <w:br/>
        <w:t xml:space="preserve">         https://www.python.org/psf/) was formed, a non-profit organization</w:t>
        <w:br/>
        <w:t xml:space="preserve">         created specifically to own Python-related Intellectual Property.</w:t>
        <w:br/>
        <w:t xml:space="preserve">         Zope Corporation was a sponsoring member of the PSF.</w:t>
        <w:br/>
        <w:t xml:space="preserve">         </w:t>
        <w:br/>
        <w:t xml:space="preserve">         All Python releases are Open Source (see https://opensource.org for</w:t>
        <w:br/>
        <w:t xml:space="preserve">         the Open Source Definition).  Historically, most, but not all, Python</w:t>
        <w:br/>
        <w:t xml:space="preserve">         releases have also been GPL-compatible; the table below summarizes</w:t>
        <w:br/>
        <w:t xml:space="preserve">         the various releases.</w:t>
        <w:br/>
        <w:t xml:space="preserve">         </w:t>
        <w:br/>
        <w:t xml:space="preserve">             Release         Derived     Year        Owner       GPL-</w:t>
        <w:br/>
        <w:t xml:space="preserve">                             from                                compatible? (1)</w:t>
        <w:br/>
        <w:t xml:space="preserve">         </w:t>
        <w:br/>
        <w:t xml:space="preserve">             0.9.0 thru 1.2              1991-1995   CWI         yes</w:t>
        <w:br/>
        <w:t xml:space="preserve">             1.3 thru 1.5.2  1.2         1995-1999   CNRI        yes</w:t>
        <w:br/>
        <w:t xml:space="preserve">             1.6             1.5.2       2000        CNRI        no</w:t>
        <w:br/>
        <w:t xml:space="preserve">             2.0             1.6         2000        BeOpen.com  no</w:t>
        <w:br/>
        <w:t xml:space="preserve">             1.6.1           1.6         2001        CNRI        yes (2)</w:t>
        <w:br/>
        <w:t xml:space="preserve">             2.1             2.0+1.6.1   2001        PSF         no</w:t>
        <w:br/>
        <w:t xml:space="preserve">             2.0.1           2.0+1.6.1   2001        PSF         yes</w:t>
        <w:br/>
        <w:t xml:space="preserve">             2.1.1           2.1+2.0.1   2001        PSF         yes</w:t>
        <w:br/>
        <w:t xml:space="preserve">             2.1.2           2.1.1       2002        PSF         yes</w:t>
        <w:br/>
        <w:t xml:space="preserve">             2.1.3           2.1.2       2002        PSF         yes</w:t>
        <w:br/>
        <w:t xml:space="preserve">             2.2 and above   2.1.1       2001-now    PSF         yes</w:t>
        <w:br/>
        <w:t xml:space="preserve">         </w:t>
        <w:br/>
        <w:t xml:space="preserve">         Footnotes:</w:t>
        <w:br/>
        <w:t xml:space="preserve">         </w:t>
        <w:br/>
        <w:t xml:space="preserve">         (1) GPL-compatible doesn't mean that we're distributing Python under</w:t>
        <w:br/>
        <w:t xml:space="preserve">             the GPL.  All Python licenses, unlike the GPL, let you distribute</w:t>
        <w:br/>
        <w:t xml:space="preserve">             a modified version without making your changes open source.  The</w:t>
        <w:br/>
        <w:t xml:space="preserve">             GPL-compatible licenses make it possible to combine Python with</w:t>
        <w:br/>
        <w:t xml:space="preserve">             other software that is released under the GPL; the others don't.</w:t>
        <w:br/>
        <w:t xml:space="preserve">         </w:t>
        <w:br/>
        <w:t xml:space="preserve">         (2) According to Richard Stallman, 1.6.1 is not GPL-compatible,</w:t>
        <w:br/>
        <w:t xml:space="preserve">             because its license has a choice of law clause.  According to</w:t>
        <w:br/>
        <w:t xml:space="preserve">             CNRI, however, Stallman's lawyer has told CNRI's lawyer that 1.6.1</w:t>
        <w:br/>
        <w:t xml:space="preserve">             is "not incompatible" with the GPL.</w:t>
        <w:br/>
        <w:t xml:space="preserve">         </w:t>
        <w:br/>
        <w:t xml:space="preserve">         Thanks to the many outside volunteers who have worked under Guido's</w:t>
        <w:br/>
        <w:t xml:space="preserve">         direction to make these releases possible.</w:t>
        <w:br/>
        <w:t xml:space="preserve">         </w:t>
        <w:br/>
        <w:t xml:space="preserve">         </w:t>
        <w:br/>
        <w:t xml:space="preserve">         B. TERMS AND CONDITIONS FOR ACCESSING OR OTHERWISE USING PYTHON</w:t>
        <w:br/>
        <w:t xml:space="preserve">         ===============================================================</w:t>
        <w:br/>
        <w:t xml:space="preserve">         </w:t>
        <w:br/>
        <w:t xml:space="preserve">         Python software and documentation are licensed under the</w:t>
        <w:br/>
        <w:t xml:space="preserve">         Python Software Foundation License Version 2.</w:t>
        <w:br/>
        <w:t xml:space="preserve">         </w:t>
        <w:br/>
        <w:t xml:space="preserve">         Starting with Python 3.8.6, examples, recipes, and other code in</w:t>
        <w:br/>
        <w:t xml:space="preserve">         the documentation are dual licensed under the PSF License Version 2</w:t>
        <w:br/>
        <w:t xml:space="preserve">         and the Zero-Clause BSD license.</w:t>
        <w:br/>
        <w:t xml:space="preserve">         </w:t>
        <w:br/>
        <w:t xml:space="preserve">         Some software incorporated into Python is under different licenses.</w:t>
        <w:br/>
        <w:t xml:space="preserve">         The licenses are listed with code falling under that license.</w:t>
        <w:br/>
        <w:t xml:space="preserve">         </w:t>
        <w:br/>
        <w:t xml:space="preserve">         </w:t>
        <w:br/>
        <w:t xml:space="preserve">         PYTHON SOFTWARE FOUNDATION LICENSE VERSION 2</w:t>
        <w:br/>
        <w:t xml:space="preserve">         --------------------------------------------</w:t>
        <w:br/>
        <w:t xml:space="preserve">         </w:t>
        <w:br/>
        <w:t xml:space="preserve">         1. This LICENSE AGREEMENT is between the Python Software Foundation</w:t>
        <w:br/>
        <w:t xml:space="preserve">         ("PSF"), and the Individual or Organization ("Licensee") accessing and</w:t>
        <w:br/>
        <w:t xml:space="preserve">         otherwise using this software ("Python") in source or binary form and</w:t>
        <w:br/>
        <w:t xml:space="preserve">         its associated documentation.</w:t>
        <w:br/>
        <w:t xml:space="preserve">         </w:t>
        <w:br/>
        <w:t xml:space="preserve">         2. Subject to the terms and conditions of this License Agreement, PSF hereby</w:t>
        <w:br/>
        <w:t xml:space="preserve">         grants Licensee a nonexclusive, royalty-free, world-wide license to reproduce,</w:t>
        <w:br/>
        <w:t xml:space="preserve">         analyze, test, perform and/or display publicly, prepare derivative works,</w:t>
        <w:br/>
        <w:t xml:space="preserve">         distribute, and otherwise use Python alone or in any derivative version,</w:t>
        <w:br/>
        <w:t xml:space="preserve">         provided, however, that PSF's License Agreement and PSF's notice of copyright,</w:t>
        <w:br/>
        <w:t xml:space="preserve">         i.e., "Copyright (c) 2001, 2002, 2003, 2004, 2005, 2006, 2007, 2008, 2009, 2010,</w:t>
        <w:br/>
        <w:t xml:space="preserve">         2011, 2012, 2013, 2014, 2015, 2016, 2017, 2018, 2019, 2020, 2021, 2022, 2023 Python Software Foundation;</w:t>
        <w:br/>
        <w:t xml:space="preserve">         All Rights Reserved" are retained in Python alone or in any derivative version</w:t>
        <w:br/>
        <w:t xml:space="preserve">         prepared by Licensee.</w:t>
        <w:br/>
        <w:t xml:space="preserve">         </w:t>
        <w:br/>
        <w:t xml:space="preserve">         3. In the event Licensee prepares a derivative work that is based on</w:t>
        <w:br/>
        <w:t xml:space="preserve">         or incorporates Python or any part thereof, and wants to make</w:t>
        <w:br/>
        <w:t xml:space="preserve">         the derivative work available to others as provided herein, then</w:t>
        <w:br/>
        <w:t xml:space="preserve">         Licensee hereby agrees to include in any such work a brief summary of</w:t>
        <w:br/>
        <w:t xml:space="preserve">         the changes made to Python.</w:t>
        <w:br/>
        <w:t xml:space="preserve">         </w:t>
        <w:br/>
        <w:t xml:space="preserve">         4. PSF is making Python available to Licensee on an "AS IS"</w:t>
        <w:br/>
        <w:t xml:space="preserve">         basis.  PSF MAKES NO REPRESENTATIONS OR WARRANTIES, EXPRESS OR</w:t>
        <w:br/>
        <w:t xml:space="preserve">         IMPLIED.  BY WAY OF EXAMPLE, BUT NOT LIMITATION, PSF MAKES NO AND</w:t>
        <w:br/>
        <w:t xml:space="preserve">         DISCLAIMS ANY REPRESENTATION OR WARRANTY OF MERCHANTABILITY OR FITNESS</w:t>
        <w:br/>
        <w:t xml:space="preserve">         FOR ANY PARTICULAR PURPOSE OR THAT THE USE OF PYTHON WILL NOT</w:t>
        <w:br/>
        <w:t xml:space="preserve">         INFRINGE ANY THIRD PARTY RIGHTS.</w:t>
        <w:br/>
        <w:t xml:space="preserve">         </w:t>
        <w:br/>
        <w:t xml:space="preserve">         5. PSF SHALL NOT BE LIABLE TO LICENSEE OR ANY OTHER USERS OF PYTHON</w:t>
        <w:br/>
        <w:t xml:space="preserve">         FOR ANY INCIDENTAL, SPECIAL, OR CONSEQUENTIAL DAMAGES OR LOSS AS</w:t>
        <w:br/>
        <w:t xml:space="preserve">         A RESULT OF MODIFYING, DISTRIBUTING, OR OTHERWISE USING PYTHON,</w:t>
        <w:br/>
        <w:t xml:space="preserve">         OR ANY DERIVATIVE THEREOF, EVEN IF ADVISED OF THE POSSIBILITY THEREOF.</w:t>
        <w:br/>
        <w:t xml:space="preserve">         </w:t>
        <w:br/>
        <w:t xml:space="preserve">         6. This License Agreement will automatically terminate upon a material</w:t>
        <w:br/>
        <w:t xml:space="preserve">         breach of its terms and conditions.</w:t>
        <w:br/>
        <w:t xml:space="preserve">         </w:t>
        <w:br/>
        <w:t xml:space="preserve">         7. Nothing in this License Agreement shall be deemed to create any</w:t>
        <w:br/>
        <w:t xml:space="preserve">         relationship of agency, partnership, or joint venture between PSF and</w:t>
        <w:br/>
        <w:t xml:space="preserve">         Licensee.  This License Agreement does not grant permission to use PSF</w:t>
        <w:br/>
        <w:t xml:space="preserve">         trademarks or trade name in a trademark sense to endorse or promote</w:t>
        <w:br/>
        <w:t xml:space="preserve">         products or services of Licensee, or any third party.</w:t>
        <w:br/>
        <w:t xml:space="preserve">         </w:t>
        <w:br/>
        <w:t xml:space="preserve">         8. By copying, installing or otherwise using Python, Licensee</w:t>
        <w:br/>
        <w:t xml:space="preserve">         agrees to be bound by the terms and conditions of this License</w:t>
        <w:br/>
        <w:t xml:space="preserve">         Agreement.</w:t>
        <w:br/>
        <w:t xml:space="preserve">         </w:t>
        <w:br/>
        <w:t xml:space="preserve">         </w:t>
        <w:br/>
        <w:t xml:space="preserve">         BEOPEN.COM LICENSE AGREEMENT FOR PYTHON 2.0</w:t>
        <w:br/>
        <w:t xml:space="preserve">         -------------------------------------------</w:t>
        <w:br/>
        <w:t xml:space="preserve">         </w:t>
        <w:br/>
        <w:t xml:space="preserve">         BEOPEN PYTHON OPEN SOURCE LICENSE AGREEMENT VERSION 1</w:t>
        <w:br/>
        <w:t xml:space="preserve">         </w:t>
        <w:br/>
        <w:t xml:space="preserve">         1. This LICENSE AGREEMENT is between BeOpen.com ("BeOpen"), having an</w:t>
        <w:br/>
        <w:t xml:space="preserve">         office at 160 Saratoga Avenue, Santa Clara, CA 95051, and the</w:t>
        <w:br/>
        <w:t xml:space="preserve">         Individual or Organization ("Licensee") accessing and otherwise using</w:t>
        <w:br/>
        <w:t xml:space="preserve">         this software in source or binary form and its associated</w:t>
        <w:br/>
        <w:t xml:space="preserve">         documentation ("the Software").</w:t>
        <w:br/>
        <w:t xml:space="preserve">         </w:t>
        <w:br/>
        <w:t xml:space="preserve">         2. Subject to the terms and conditions of this BeOpen Python License</w:t>
        <w:br/>
        <w:t xml:space="preserve">         Agreement, BeOpen hereby grants Licensee a non-exclusive,</w:t>
        <w:br/>
        <w:t xml:space="preserve">         royalty-free, world-wide license to reproduce, analyze, test, perform</w:t>
        <w:br/>
        <w:t xml:space="preserve">         and/or display publicly, prepare derivative works, distribute, and</w:t>
        <w:br/>
        <w:t xml:space="preserve">         otherwise use the Software alone or in any derivative version,</w:t>
        <w:br/>
        <w:t xml:space="preserve">         provided, however, that the BeOpen Python License is retained in the</w:t>
        <w:br/>
        <w:t xml:space="preserve">         Software, alone or in any derivative version prepared by Licensee.</w:t>
        <w:br/>
        <w:t xml:space="preserve">         </w:t>
        <w:br/>
        <w:t xml:space="preserve">         3. BeOpen is making the Software available to Licensee on an "AS IS"</w:t>
        <w:br/>
        <w:t xml:space="preserve">         basis.  BEOPEN MAKES NO REPRESENTATIONS OR WARRANTIES, EXPRESS OR</w:t>
        <w:br/>
        <w:t xml:space="preserve">         IMPLIED.  BY WAY OF EXAMPLE, BUT NOT LIMITATION, BEOPEN MAKES NO AND</w:t>
        <w:br/>
        <w:t xml:space="preserve">         DISCLAIMS ANY REPRESENTATION OR WARRANTY OF MERCHANTABILITY OR FITNESS</w:t>
        <w:br/>
        <w:t xml:space="preserve">         FOR ANY PARTICULAR PURPOSE OR THAT THE USE OF THE SOFTWARE WILL NOT</w:t>
        <w:br/>
        <w:t xml:space="preserve">         INFRINGE ANY THIRD PARTY RIGHTS.</w:t>
        <w:br/>
        <w:t xml:space="preserve">         </w:t>
        <w:br/>
        <w:t xml:space="preserve">         4. BEOPEN SHALL NOT BE LIABLE TO LICENSEE OR ANY OTHER USERS OF THE</w:t>
        <w:br/>
        <w:t xml:space="preserve">         SOFTWARE FOR ANY INCIDENTAL, SPECIAL, OR CONSEQUENTIAL DAMAGES OR LOSS</w:t>
        <w:br/>
        <w:t xml:space="preserve">         AS A RESULT OF USING, MODIFYING OR DISTRIBUTING THE SOFTWARE, OR ANY</w:t>
        <w:br/>
        <w:t xml:space="preserve">         DERIVATIVE THEREOF, EVEN IF ADVISED OF THE POSSIBILITY THEREOF.</w:t>
        <w:br/>
        <w:t xml:space="preserve">         </w:t>
        <w:br/>
        <w:t xml:space="preserve">         5. This License Agreement will automatically terminate upon a material</w:t>
        <w:br/>
        <w:t xml:space="preserve">         breach of its terms and conditions.</w:t>
        <w:br/>
        <w:t xml:space="preserve">         </w:t>
        <w:br/>
        <w:t xml:space="preserve">         6. This License Agreement shall be governed by and interpreted in all</w:t>
        <w:br/>
        <w:t xml:space="preserve">         respects by the law of the State of California, excluding conflict of</w:t>
        <w:br/>
        <w:t xml:space="preserve">         law provisions.  Nothing in this License Agreement shall be deemed to</w:t>
        <w:br/>
        <w:t xml:space="preserve">         create any relationship of agency, partnership, or joint venture</w:t>
        <w:br/>
        <w:t xml:space="preserve">         between BeOpen and Licensee.  This License Agreement does not grant</w:t>
        <w:br/>
        <w:t xml:space="preserve">         permission to use BeOpen trademarks or trade names in a trademark</w:t>
        <w:br/>
        <w:t xml:space="preserve">         sense to endorse or promote products or services of Licensee, or any</w:t>
        <w:br/>
        <w:t xml:space="preserve">         third party.  As an exception, the "BeOpen Python" logos available at</w:t>
        <w:br/>
        <w:t xml:space="preserve">         http://www.pythonlabs.com/logos.html may be used according to the</w:t>
        <w:br/>
        <w:t xml:space="preserve">         permissions granted on that web page.</w:t>
        <w:br/>
        <w:t xml:space="preserve">         </w:t>
        <w:br/>
        <w:t xml:space="preserve">         7. By copying, installing or otherwise using the software, Licensee</w:t>
        <w:br/>
        <w:t xml:space="preserve">         agrees to be bound by the terms and conditions of this License</w:t>
        <w:br/>
        <w:t xml:space="preserve">         Agreement.</w:t>
        <w:br/>
        <w:t xml:space="preserve">         </w:t>
        <w:br/>
        <w:t xml:space="preserve">         </w:t>
        <w:br/>
        <w:t xml:space="preserve">         CNRI LICENSE AGREEMENT FOR PYTHON 1.6.1</w:t>
        <w:br/>
        <w:t xml:space="preserve">         ---------------------------------------</w:t>
        <w:br/>
        <w:t xml:space="preserve">         </w:t>
        <w:br/>
        <w:t xml:space="preserve">         1. This LICENSE AGREEMENT is between the Corporation for National</w:t>
        <w:br/>
        <w:t xml:space="preserve">         Research Initiatives, having an office at 1895 Preston White Drive,</w:t>
        <w:br/>
        <w:t xml:space="preserve">         Reston, VA 20191 ("CNRI"), and the Individual or Organization</w:t>
        <w:br/>
        <w:t xml:space="preserve">         ("Licensee") accessing and otherwise using Python 1.6.1 software in</w:t>
        <w:br/>
        <w:t xml:space="preserve">         source or binary form and its associated documentation.</w:t>
        <w:br/>
        <w:t xml:space="preserve">         </w:t>
        <w:br/>
        <w:t xml:space="preserve">         2. Subject to the terms and conditions of this License Agreement, CNRI</w:t>
        <w:br/>
        <w:t xml:space="preserve">         hereby grants Licensee a nonexclusive, royalty-free, world-wide</w:t>
        <w:br/>
        <w:t xml:space="preserve">         license to reproduce, analyze, test, perform and/or display publicly,</w:t>
        <w:br/>
        <w:t xml:space="preserve">         prepare derivative works, distribute, and otherwise use Python 1.6.1</w:t>
        <w:br/>
        <w:t xml:space="preserve">         alone or in any derivative version, provided, however, that CNRI's</w:t>
        <w:br/>
        <w:t xml:space="preserve">         License Agreement and CNRI's notice of copyright, i.e., "Copyright (c)</w:t>
        <w:br/>
        <w:t xml:space="preserve">         1995-2001 Corporation for National Research Initiatives; All Rights</w:t>
        <w:br/>
        <w:t xml:space="preserve">         Reserved" are retained in Python 1.6.1 alone or in any derivative</w:t>
        <w:br/>
        <w:t xml:space="preserve">         version prepared by Licensee.  Alternately, in lieu of CNRI's License</w:t>
        <w:br/>
        <w:t xml:space="preserve">         Agreement, Licensee may substitute the following text (omitting the</w:t>
        <w:br/>
        <w:t xml:space="preserve">         quotes): "Python 1.6.1 is made available subject to the terms and</w:t>
        <w:br/>
        <w:t xml:space="preserve">         conditions in CNRI's License Agreement.  This Agreement together with</w:t>
        <w:br/>
        <w:t xml:space="preserve">         Python 1.6.1 may be located on the internet using the following</w:t>
        <w:br/>
        <w:t xml:space="preserve">         unique, persistent identifier (known as a handle): 1895.22/1013.  This</w:t>
        <w:br/>
        <w:t xml:space="preserve">         Agreement may also be obtained from a proxy server on the internet</w:t>
        <w:br/>
        <w:t xml:space="preserve">         using the following URL: http://hdl.handle.net/1895.22/1013".</w:t>
        <w:br/>
        <w:t xml:space="preserve">         </w:t>
        <w:br/>
        <w:t xml:space="preserve">         3. In the event Licensee prepares a derivative work that is based on</w:t>
        <w:br/>
        <w:t xml:space="preserve">         or incorporates Python 1.6.1 or any part thereof, and wants to make</w:t>
        <w:br/>
        <w:t xml:space="preserve">         the derivative work available to others as provided herein, then</w:t>
        <w:br/>
        <w:t xml:space="preserve">         Licensee hereby agrees to include in any such work a brief summary of</w:t>
        <w:br/>
        <w:t xml:space="preserve">         the changes made to Python 1.6.1.</w:t>
        <w:br/>
        <w:t xml:space="preserve">         </w:t>
        <w:br/>
        <w:t xml:space="preserve">         4. CNRI is making Python 1.6.1 available to Licensee on an "AS IS"</w:t>
        <w:br/>
        <w:t xml:space="preserve">         basis.  CNRI MAKES NO REPRESENTATIONS OR WARRANTIES, EXPRESS OR</w:t>
        <w:br/>
        <w:t xml:space="preserve">         IMPLIED.  BY WAY OF EXAMPLE, BUT NOT LIMITATION, CNRI MAKES NO AND</w:t>
        <w:br/>
        <w:t xml:space="preserve">         DISCLAIMS ANY REPRESENTATION OR WARRANTY OF MERCHANTABILITY OR FITNESS</w:t>
        <w:br/>
        <w:t xml:space="preserve">         FOR ANY PARTICULAR PURPOSE OR THAT THE USE OF PYTHON 1.6.1 WILL NOT</w:t>
        <w:br/>
        <w:t xml:space="preserve">         INFRINGE ANY THIRD PARTY RIGHTS.</w:t>
        <w:br/>
        <w:t xml:space="preserve">         </w:t>
        <w:br/>
        <w:t xml:space="preserve">         5. CNRI SHALL NOT BE LIABLE TO LICENSEE OR ANY OTHER USERS OF PYTHON</w:t>
        <w:br/>
        <w:t xml:space="preserve">         1.6.1 FOR ANY INCIDENTAL, SPECIAL, OR CONSEQUENTIAL DAMAGES OR LOSS AS</w:t>
        <w:br/>
        <w:t xml:space="preserve">         A RESULT OF MODIFYING, DISTRIBUTING, OR OTHERWISE USING PYTHON 1.6.1,</w:t>
        <w:br/>
        <w:t xml:space="preserve">         OR ANY DERIVATIVE THEREOF, EVEN IF ADVISED OF THE POSSIBILITY THEREOF.</w:t>
        <w:br/>
        <w:t xml:space="preserve">         </w:t>
        <w:br/>
        <w:t xml:space="preserve">         6. This License Agreement will automatically terminate upon a material</w:t>
        <w:br/>
        <w:t xml:space="preserve">         breach of its terms and conditions.</w:t>
        <w:br/>
        <w:t xml:space="preserve">         </w:t>
        <w:br/>
        <w:t xml:space="preserve">         7. This License Agreement shall be governed by the federal</w:t>
        <w:br/>
        <w:t xml:space="preserve">         intellectual property law of the United States, including without</w:t>
        <w:br/>
        <w:t xml:space="preserve">         limitation the federal copyright law, and, to the extent such</w:t>
        <w:br/>
        <w:t xml:space="preserve">         U.S. federal law does not apply, by the law of the Commonwealth of</w:t>
        <w:br/>
        <w:t xml:space="preserve">         Virginia, excluding Virginia's conflict of law provisions.</w:t>
        <w:br/>
        <w:t xml:space="preserve">         Notwithstanding the foregoing, with regard to derivative works based</w:t>
        <w:br/>
        <w:t xml:space="preserve">         on Python 1.6.1 that incorporate non-separable material that was</w:t>
        <w:br/>
        <w:t xml:space="preserve">         previously distributed under the GNU General Public License (GPL), the</w:t>
        <w:br/>
        <w:t xml:space="preserve">         law of the Commonwealth of Virginia shall govern this License</w:t>
        <w:br/>
        <w:t xml:space="preserve">         Agreement only as to issues arising under or with respect to</w:t>
        <w:br/>
        <w:t xml:space="preserve">         Paragraphs 4, 5, and 7 of this License Agreement.  Nothing in this</w:t>
        <w:br/>
        <w:t xml:space="preserve">         License Agreement shall be deemed to create any relationship of</w:t>
        <w:br/>
        <w:t xml:space="preserve">         agency, partnership, or joint venture between CNRI and Licensee.  This</w:t>
        <w:br/>
        <w:t xml:space="preserve">         License Agreement does not grant permission to use CNRI trademarks or</w:t>
        <w:br/>
        <w:t xml:space="preserve">         trade name in a trademark sense to endorse or promote products or</w:t>
        <w:br/>
        <w:t xml:space="preserve">         services of Licensee, or any third party.</w:t>
        <w:br/>
        <w:t xml:space="preserve">         </w:t>
        <w:br/>
        <w:t xml:space="preserve">         8. By clicking on the "ACCEPT" button where indicated, or by copying,</w:t>
        <w:br/>
        <w:t xml:space="preserve">         installing or otherwise using Python 1.6.1, Licensee agrees to be</w:t>
        <w:br/>
        <w:t xml:space="preserve">         bound by the terms and conditions of this License Agreement.</w:t>
        <w:br/>
        <w:t xml:space="preserve">         </w:t>
        <w:br/>
        <w:t xml:space="preserve">                 ACCEPT</w:t>
        <w:br/>
        <w:t xml:space="preserve">         </w:t>
        <w:br/>
        <w:t xml:space="preserve">         </w:t>
        <w:br/>
        <w:t xml:space="preserve">         CWI LICENSE AGREEMENT FOR PYTHON 0.9.0 THROUGH 1.2</w:t>
        <w:br/>
        <w:t xml:space="preserve">         --------------------------------------------------</w:t>
        <w:br/>
        <w:t xml:space="preserve">         </w:t>
        <w:br/>
        <w:t xml:space="preserve">         Copyright (c) 1991 - 1995, Stichting Mathematisch Centrum Amsterdam,</w:t>
        <w:br/>
        <w:t xml:space="preserve">         The Netherlands.  All rights reserved.</w:t>
        <w:br/>
        <w:t xml:space="preserve">         </w:t>
        <w:br/>
        <w:t xml:space="preserve">         Permission to use, copy, modify, and distribute this software and its</w:t>
        <w:br/>
        <w:t xml:space="preserve">         documentation for any purpose and without fee is hereby granted,</w:t>
        <w:br/>
        <w:t xml:space="preserve">         provided that the above copyright notice appear in all copies and that</w:t>
        <w:br/>
        <w:t xml:space="preserve">         both that copyright notice and this permission notice appear in</w:t>
        <w:br/>
        <w:t xml:space="preserve">         supporting documentation, and that the name of Stichting Mathematisch</w:t>
        <w:br/>
        <w:t xml:space="preserve">         Centrum or CWI not be used in advertising or publicity pertaining to</w:t>
        <w:br/>
        <w:t xml:space="preserve">         distribution of the software without specific, written prior</w:t>
        <w:br/>
        <w:t xml:space="preserve">         permission.</w:t>
        <w:br/>
        <w:t xml:space="preserve">         </w:t>
        <w:br/>
        <w:t xml:space="preserve">         STICHTING MATHEMATISCH CENTRUM DISCLAIMS ALL WARRANTIES WITH REGARD TO</w:t>
        <w:br/>
        <w:t xml:space="preserve">         THIS SOFTWARE, INCLUDING ALL IMPLIED WARRANTIES OF MERCHANTABILITY AND</w:t>
        <w:br/>
        <w:t xml:space="preserve">         FITNESS, IN NO EVENT SHALL STICHTING MATHEMATISCH CENTRUM BE LIABLE</w:t>
        <w:br/>
        <w:t xml:space="preserve">         FOR ANY SPECIAL, INDIRECT OR CONSEQUENTIAL DAMAGES OR ANY DAMAGES</w:t>
        <w:br/>
        <w:t xml:space="preserve">         WHATSOEVER RESULTING FROM LOSS OF USE, DATA OR PROFITS, WHETHER IN AN</w:t>
        <w:br/>
        <w:t xml:space="preserve">         ACTION OF CONTRACT, NEGLIGENCE OR OTHER TORTIOUS ACTION, ARISING OUT</w:t>
        <w:br/>
        <w:t xml:space="preserve">         OF OR IN CONNECTION WITH THE USE OR PERFORMANCE OF THIS SOFTWARE.</w:t>
        <w:br/>
        <w:t xml:space="preserve">         </w:t>
        <w:br/>
        <w:t xml:space="preserve">         ZERO-CLAUSE BSD LICENSE FOR CODE IN THE PYTHON DOCUMENTATION</w:t>
        <w:br/>
        <w:t xml:space="preserve">         ----------------------------------------------------------------------</w:t>
        <w:br/>
        <w:t xml:space="preserve">         </w:t>
        <w:br/>
        <w:t xml:space="preserve">         Permission to use, copy, modify, and/or distribute this software for any</w:t>
        <w:br/>
        <w:t xml:space="preserve">         purpose with or without fee is hereby granted.</w:t>
        <w:br/>
        <w:t xml:space="preserve">         </w:t>
        <w:br/>
        <w:t xml:space="preserve">         THE SOFTWARE IS PROVIDED "AS IS" AND THE AUTHOR DISCLAIMS ALL WARRANTIES WITH</w:t>
        <w:br/>
        <w:t xml:space="preserve">         REGARD TO THIS SOFTWARE INCLUDING ALL IMPLIED WARRANTIES OF MERCHANTABILITY</w:t>
        <w:br/>
        <w:t xml:space="preserve">         AND FITNESS. IN NO EVENT SHALL THE AUTHOR BE LIABLE FOR ANY SPECIAL, DIRECT,</w:t>
        <w:br/>
        <w:t xml:space="preserve">         INDIRECT, OR CONSEQUENTIAL DAMAGES OR ANY DAMAGES WHATSOEVER RESULTING FROM</w:t>
        <w:br/>
        <w:t xml:space="preserve">         LOSS OF USE, DATA OR PROFITS, WHETHER IN AN ACTION OF CONTRACT, NEGLIGENCE OR</w:t>
        <w:br/>
        <w:t xml:space="preserve">         OTHER TORTIOUS ACTION, ARISING OUT OF OR IN CONNECTION WITH THE USE OR</w:t>
        <w:br/>
        <w:t xml:space="preserve">         PERFORMANCE OF THIS SOFTWARE.</w:t>
        <w:br/>
        <w:t xml:space="preserve">         Copyright (c) 2014, Al Sweigart</w:t>
        <w:br/>
        <w:t xml:space="preserve">         All rights reserved.</w:t>
        <w:br/>
        <w:t xml:space="preserve">         </w:t>
        <w:br/>
        <w:t xml:space="preserve">         Redistribution and use in source and binary forms, with or without</w:t>
        <w:br/>
        <w:t xml:space="preserve">         modification, are permitted provided that the following conditions are met:</w:t>
        <w:br/>
        <w:t xml:space="preserve">         </w:t>
        <w:br/>
        <w:t xml:space="preserve">         * Redistributions of source code must retain the above copyright notice, this</w:t>
        <w:br/>
        <w:t xml:space="preserve">           list of conditions and the following disclaimer.</w:t>
        <w:br/>
        <w:t xml:space="preserve">         </w:t>
        <w:br/>
        <w:t xml:space="preserve">         * Redistributions in binary form must reproduce the above copyright notice,</w:t>
        <w:br/>
        <w:t xml:space="preserve">           this list of conditions and the following disclaimer in the documentation</w:t>
        <w:br/>
        <w:t xml:space="preserve">           and/or other materials provided with the distribution.</w:t>
        <w:br/>
        <w:t xml:space="preserve">         </w:t>
        <w:br/>
        <w:t xml:space="preserve">         * Neither the name of the {organization} nor the names of its</w:t>
        <w:br/>
        <w:t xml:space="preserve">           contributors may be used to endorse or promote products derived from</w:t>
        <w:br/>
        <w:t xml:space="preserve">           this software without specific prior written permission.</w:t>
        <w:br/>
        <w:t xml:space="preserve">         </w:t>
        <w:br/>
        <w:t xml:space="preserve">         THIS SOFTWARE IS PROVIDED BY THE COPYRIGHT HOLDERS AND CONTRIBUTORS "AS IS"</w:t>
        <w:br/>
        <w:t xml:space="preserve">         AND ANY EXPRESS OR IMPLIED WARRANTIES, INCLUDING, BUT NOT LIMITED TO, THE</w:t>
        <w:br/>
        <w:t xml:space="preserve">         IMPLIED WARRANTIES OF MERCHANTABILITY AND FITNESS FOR A PARTICULAR PURPOSE ARE</w:t>
        <w:br/>
        <w:t xml:space="preserve">         DISCLAIMED. IN NO EVENT SHALL THE COPYRIGHT HOLDER OR CONTRIBUTORS BE LIABLE</w:t>
        <w:br/>
        <w:t xml:space="preserve">         FOR ANY DIRECT, INDIRECT, INCIDENTAL, SPECIAL, EXEMPLARY, OR CONSEQUENTIAL</w:t>
        <w:br/>
        <w:t xml:space="preserve">         DAMAGES (INCLUDING, BUT NOT LIMITED TO, PROCUREMENT OF SUBSTITUTE GOODS OR</w:t>
        <w:br/>
        <w:t xml:space="preserve">         SERVICES; LOSS OF USE, DATA, OR PROFITS; OR BUSINESS INTERRUPTION) HOWEVER</w:t>
        <w:br/>
        <w:t xml:space="preserve">         CAUSED AND ON ANY THEORY OF LIABILITY, WHETHER IN CONTRACT, STRICT LIABILITY,</w:t>
        <w:br/>
        <w:t xml:space="preserve">         OR TORT (INCLUDING NEGLIGENCE OR OTHERWISE) ARISING IN ANY WAY OUT OF THE USE</w:t>
        <w:br/>
        <w:t xml:space="preserve">         OF THIS SOFTWARE, EVEN IF ADVISED OF THE POSSIBILITY OF SUCH DAMAGE.Copyright (c) 2017 Anthony Sottile</w:t>
        <w:br/>
        <w:t xml:space="preserve">         </w:t>
        <w:br/>
        <w:t xml:space="preserve">         Permission is hereby granted, free of charge, to any person obtaining a copy</w:t>
        <w:br/>
        <w:t xml:space="preserve">         of this software and associated documentation files (the "Software"), to deal</w:t>
        <w:br/>
        <w:t xml:space="preserve">         in the Software without restriction, including without limitation the rights</w:t>
        <w:br/>
        <w:t xml:space="preserve">         to use, copy, modify, merge, publish, distribute, sublicense, and/or sell</w:t>
        <w:br/>
        <w:t xml:space="preserve">         copies of the Software, and to permit persons to whom the Software is</w:t>
        <w:br/>
        <w:t xml:space="preserve">         furnished to do so, subject to the following conditions:</w:t>
        <w:br/>
        <w:t xml:space="preserve">         </w:t>
        <w:br/>
        <w:t xml:space="preserve">         The above copyright notice and this permission notice shall be included in</w:t>
        <w:br/>
        <w:t xml:space="preserve">         all copies or substantial portions of the Software.</w:t>
        <w:br/>
        <w:t xml:space="preserve">         </w:t>
        <w:br/>
        <w:t xml:space="preserve">         THE SOFTWARE IS PROVIDED "AS IS", WITHOUT WARRANTY OF ANY KIND, EXPRESS OR</w:t>
        <w:br/>
        <w:t xml:space="preserve">         IMPLIED, INCLUDING BUT NOT LIMITED TO THE WARRANTIES OF MERCHANTABILITY,</w:t>
        <w:br/>
        <w:t xml:space="preserve">         FITNESS FOR A PARTICULAR PURPOSE AND NONINFRINGEMENT. IN NO EVENT SHALL THE</w:t>
        <w:br/>
        <w:t xml:space="preserve">         AUTHORS OR COPYRIGHT HOLDERS BE LIABLE FOR ANY CLAIM, DAMAGES OR OTHER</w:t>
        <w:br/>
        <w:t xml:space="preserve">         LIABILITY, WHETHER IN AN ACTION OF CONTRACT, TORT OR OTHERWISE, ARISING FROM,</w:t>
        <w:br/>
        <w:t xml:space="preserve">         OUT OF OR IN CONNECTION WITH THE SOFTWARE OR THE USE OR OTHER DEALINGS IN</w:t>
        <w:br/>
        <w:t xml:space="preserve">         THE SOFTWARE.Copyright (c) 2015-2019 Jared Hobbs</w:t>
        <w:br/>
        <w:t xml:space="preserve">         </w:t>
        <w:br/>
        <w:t xml:space="preserve">         Permission is hereby granted, free of charge, to any person obtaining a copy of</w:t>
        <w:br/>
        <w:t xml:space="preserve">         this software and associated documentation files (the "Software"), to deal in</w:t>
        <w:br/>
        <w:t xml:space="preserve">         the Software without restriction, including without limitation the rights to</w:t>
        <w:br/>
        <w:t xml:space="preserve">         use, copy, modify, merge, publish, distribute, sublicense, and/or sell copies</w:t>
        <w:br/>
        <w:t xml:space="preserve">         of the Software, and to permit persons to whom the Software is furnished to do</w:t>
        <w:br/>
        <w:t xml:space="preserve">         so, subject to the following conditions:</w:t>
        <w:br/>
        <w:t xml:space="preserve">         </w:t>
        <w:br/>
        <w:t xml:space="preserve">         The above copyright notice and this permission notice shall be included in all</w:t>
        <w:br/>
        <w:t xml:space="preserve">         copies or substantial portions of the Software.</w:t>
        <w:br/>
        <w:t xml:space="preserve">         </w:t>
        <w:br/>
        <w:t xml:space="preserve">         THE SOFTWARE IS PROVIDED "AS IS", WITHOUT WARRANTY OF ANY KIND, EXPRESS OR</w:t>
        <w:br/>
        <w:t xml:space="preserve">         IMPLIED, INCLUDING BUT NOT LIMITED TO THE WARRANTIES OF MERCHANTABILITY,</w:t>
        <w:br/>
        <w:t xml:space="preserve">         FITNESS FOR A PARTICULAR PURPOSE AND NONINFRINGEMENT. IN NO EVENT SHALL THE</w:t>
        <w:br/>
        <w:t xml:space="preserve">         AUTHORS OR COPYRIGHT HOLDERS BE LIABLE FOR ANY CLAIM, DAMAGES OR OTHER</w:t>
        <w:br/>
        <w:t xml:space="preserve">         LIABILITY, WHETHER IN AN ACTION OF CONTRACT, TORT OR OTHERWISE, ARISING FROM,</w:t>
        <w:br/>
        <w:t xml:space="preserve">         OUT OF OR IN CONNECTION WITH THE SOFTWARE OR THE USE OR OTHER DEALINGS IN THE</w:t>
        <w:br/>
        <w:t xml:space="preserve">         SOFTWARE.Developed by ESN, an Electronic Arts Inc. studio.</w:t>
        <w:br/>
        <w:t xml:space="preserve">         Copyright (c) 2014, Electronic Arts Inc.</w:t>
        <w:br/>
        <w:t xml:space="preserve">         All rights reserved.</w:t>
        <w:br/>
        <w:t xml:space="preserve">         </w:t>
        <w:br/>
        <w:t xml:space="preserve">         Redistribution and use in source and binary forms, with or without</w:t>
        <w:br/>
        <w:t xml:space="preserve">         modification, are permitted provided that the following conditions are met:</w:t>
        <w:br/>
        <w:t xml:space="preserve">         * Redistributions of source code must retain the above copyright</w:t>
        <w:br/>
        <w:t xml:space="preserve">         notice, this list of conditions and the following disclaimer.</w:t>
        <w:br/>
        <w:t xml:space="preserve">         * Redistributions in binary form must reproduce the above copyright</w:t>
        <w:br/>
        <w:t xml:space="preserve">         notice, this list of conditions and the following disclaimer in the</w:t>
        <w:br/>
        <w:t xml:space="preserve">         documentation and/or other materials provided with the distribution.</w:t>
        <w:br/>
        <w:t xml:space="preserve">         * Neither the name of ESN, Electronic Arts Inc. nor the</w:t>
        <w:br/>
        <w:t xml:space="preserve">         names of its contributors may be used to endorse or promote products</w:t>
        <w:br/>
        <w:t xml:space="preserve">         derived from this software without specific prior written permission.</w:t>
        <w:br/>
        <w:t xml:space="preserve">         </w:t>
        <w:br/>
        <w:t xml:space="preserve">         THIS SOFTWARE IS PROVIDED BY THE COPYRIGHT HOLDERS AND CONTRIBUTORS "AS IS" AND</w:t>
        <w:br/>
        <w:t xml:space="preserve">         ANY EXPRESS OR IMPLIED WARRANTIES, INCLUDING, BUT NOT LIMITED TO, THE IMPLIED</w:t>
        <w:br/>
        <w:t xml:space="preserve">         WARRANTIES OF MERCHANTABILITY AND FITNESS FOR A PARTICULAR PURPOSE ARE</w:t>
        <w:br/>
        <w:t xml:space="preserve">         DISCLAIMED. IN NO EVENT SHALL ELECTRONIC ARTS INC. BE LIABLE</w:t>
        <w:br/>
        <w:t xml:space="preserve">         FOR ANY DIRECT, INDIRECT, INCIDENTAL, SPECIAL, EXEMPLARY, OR CONSEQUENTIAL DAMAGES</w:t>
        <w:br/>
        <w:t xml:space="preserve">         (INCLUDING, BUT NOT LIMITED TO, PROCUREMENT OF SUBSTITUTE GOODS OR SERVICES;</w:t>
        <w:br/>
        <w:t xml:space="preserve">         LOSS OF USE, DATA, OR PROFITS; OR BUSINESS INTERRUPTION) HOWEVER CAUSED AND</w:t>
        <w:br/>
        <w:t xml:space="preserve">         ON ANY THEORY OF LIABILITY, WHETHER IN CONTRACT, STRICT LIABILITY, OR TORT</w:t>
        <w:br/>
        <w:t xml:space="preserve">         (INCLUDING NEGLIGENCE OR OTHERWISE) ARISING IN ANY WAY OUT OF THE USE OF THIS</w:t>
        <w:br/>
        <w:t xml:space="preserve">         SOFTWARE, EVEN IF ADVISED OF THE POSSIBILITY OF SUCH DAMAGE.</w:t>
        <w:br/>
        <w:t xml:space="preserve">         </w:t>
        <w:br/>
        <w:t xml:space="preserve">         ----</w:t>
        <w:br/>
        <w:t xml:space="preserve">         </w:t>
        <w:br/>
        <w:t xml:space="preserve">         Portions of code from MODP_ASCII - Ascii transformations (upper/lower, etc)</w:t>
        <w:br/>
        <w:t xml:space="preserve">         https://github.com/client9/stringencoders</w:t>
        <w:br/>
        <w:t xml:space="preserve">         </w:t>
        <w:br/>
        <w:t xml:space="preserve">           Copyright 2005, 2006, 2007</w:t>
        <w:br/>
        <w:t xml:space="preserve">           Nick Galbreath -- nickg [at] modp [dot] com</w:t>
        <w:br/>
        <w:t xml:space="preserve">           All rights reserved.</w:t>
        <w:br/>
        <w:t xml:space="preserve">         </w:t>
        <w:br/>
        <w:t xml:space="preserve">           Redistribution and use in source and binary forms, with or without</w:t>
        <w:br/>
        <w:t xml:space="preserve">           modification, are permitted provided that the following conditions are</w:t>
        <w:br/>
        <w:t xml:space="preserve">           met:</w:t>
        <w:br/>
        <w:t xml:space="preserve">         </w:t>
        <w:br/>
        <w:t xml:space="preserve">             Redistributions of source code must retain the above copyright</w:t>
        <w:br/>
        <w:t xml:space="preserve">             notice, this list of conditions and the following disclaimer.</w:t>
        <w:br/>
        <w:t xml:space="preserve">         </w:t>
        <w:br/>
        <w:t xml:space="preserve">             Redistributions in binary form must reproduce the above copyright</w:t>
        <w:br/>
        <w:t xml:space="preserve">             notice, this list of conditions and the following disclaimer in the</w:t>
        <w:br/>
        <w:t xml:space="preserve">             documentation and/or other materials provided with the distribution.</w:t>
        <w:br/>
        <w:t xml:space="preserve">         </w:t>
        <w:br/>
        <w:t xml:space="preserve">             Neither the name of the modp.com nor the names of its</w:t>
        <w:br/>
        <w:t xml:space="preserve">             contributors may be used to endorse or promote products derived from</w:t>
        <w:br/>
        <w:t xml:space="preserve">             this software without specific prior written permission.</w:t>
        <w:br/>
        <w:t xml:space="preserve">         </w:t>
        <w:br/>
        <w:t xml:space="preserve">           THIS SOFTWARE IS PROVIDED BY THE COPYRIGHT HOLDERS AND CONTRIBUTORS</w:t>
        <w:br/>
        <w:t xml:space="preserve">           "AS IS" AND ANY EXPRESS OR IMPLIED WARRANTIES, INCLUDING, BUT NOT</w:t>
        <w:br/>
        <w:t xml:space="preserve">           LIMITED TO, THE IMPLIED WARRANTIES OF MERCHANTABILITY AND FITNESS FOR</w:t>
        <w:br/>
        <w:t xml:space="preserve">           A PARTICULAR PURPOSE ARE DISCLAIMED. IN NO EVENT SHALL THE COPYRIGHT</w:t>
        <w:br/>
        <w:t xml:space="preserve">           OWNER OR CONTRIBUTORS BE LIABLE FOR ANY DIRECT, INDIRECT, INCIDENTAL,</w:t>
        <w:br/>
        <w:t xml:space="preserve">           SPECIAL, EXEMPLARY, OR CONSEQUENTIAL DAMAGES (INCLUDING, BUT NOT</w:t>
        <w:br/>
        <w:t xml:space="preserve">           LIMITED TO, PROCUREMENT OF SUBSTITUTE GOODS OR SERVICES; LOSS OF USE,</w:t>
        <w:br/>
        <w:t xml:space="preserve">           DATA, OR PROFITS; OR BUSINESS INTERRUPTION) HOWEVER CAUSED AND ON ANY</w:t>
        <w:br/>
        <w:t xml:space="preserve">           THEORY OF LIABILITY, WHETHER IN CONTRACT, STRICT LIABILITY, OR TORT</w:t>
        <w:br/>
        <w:t xml:space="preserve">           (INCLUDING NEGLIGENCE OR OTHERWISE) ARISING IN ANY WAY OUT OF THE USE</w:t>
        <w:br/>
        <w:t xml:space="preserve">           OF THIS SOFTWARE, EVEN IF ADVISED OF THE POSSIBILITY OF SUCH DAMAGE.</w:t>
        <w:br/>
        <w:t xml:space="preserve">         </w:t>
        <w:br/>
        <w:t xml:space="preserve">           This is the standard "new" BSD license:</w:t>
        <w:br/>
        <w:t xml:space="preserve">           http://www.opensource.org/licenses/bsd-license.php</w:t>
        <w:br/>
        <w:t xml:space="preserve">         </w:t>
        <w:br/>
        <w:t xml:space="preserve">         https://github.com/client9/stringencoders/blob/cfd5c1507325ae497ea9bacdacba12c0ffd79d30/COPYING</w:t>
        <w:br/>
        <w:t xml:space="preserve">         </w:t>
        <w:br/>
        <w:t xml:space="preserve">         ----</w:t>
        <w:br/>
        <w:t xml:space="preserve">         </w:t>
        <w:br/>
        <w:t xml:space="preserve">         Numeric decoder derived from from TCL library</w:t>
        <w:br/>
        <w:t xml:space="preserve">         https://opensource.apple.com/source/tcl/tcl-14/tcl/license.terms</w:t>
        <w:br/>
        <w:t xml:space="preserve">          * Copyright (c) 1988-1993 The Regents of the University of California.</w:t>
        <w:br/>
        <w:t xml:space="preserve">          * Copyright (c) 1994 Sun Microsystems, Inc.</w:t>
        <w:br/>
        <w:t xml:space="preserve">         </w:t>
        <w:br/>
        <w:t xml:space="preserve">           This software is copyrighted by the Regents of the University of</w:t>
        <w:br/>
        <w:t xml:space="preserve">           California, Sun Microsystems, Inc., Scriptics Corporation, ActiveState</w:t>
        <w:br/>
        <w:t xml:space="preserve">           Corporation and other parties.  The following terms apply to all files</w:t>
        <w:br/>
        <w:t xml:space="preserve">           associated with the software unless explicitly disclaimed in</w:t>
        <w:br/>
        <w:t xml:space="preserve">           individual files.</w:t>
        <w:br/>
        <w:t xml:space="preserve">         </w:t>
        <w:br/>
        <w:t xml:space="preserve">           The authors hereby grant permission to use, copy, modify, distribute,</w:t>
        <w:br/>
        <w:t xml:space="preserve">           and license this software and its documentation for any purpose, provided</w:t>
        <w:br/>
        <w:t xml:space="preserve">           that existing copyright notices are retained in all copies and that this</w:t>
        <w:br/>
        <w:t xml:space="preserve">           notice is included verbatim in any distributions. No written agreement,</w:t>
        <w:br/>
        <w:t xml:space="preserve">           license, or royalty fee is required for any of the authorized uses.</w:t>
        <w:br/>
        <w:t xml:space="preserve">           Modifications to this software may be copyrighted by their authors</w:t>
        <w:br/>
        <w:t xml:space="preserve">           and need not follow the licensing terms described here, provided that</w:t>
        <w:br/>
        <w:t xml:space="preserve">           the new terms are clearly indicated on the first page of each file where</w:t>
        <w:br/>
        <w:t xml:space="preserve">           they apply.</w:t>
        <w:br/>
        <w:t xml:space="preserve">         </w:t>
        <w:br/>
        <w:t xml:space="preserve">           IN NO EVENT SHALL THE AUTHORS OR DISTRIBUTORS BE LIABLE TO ANY PARTY</w:t>
        <w:br/>
        <w:t xml:space="preserve">           FOR DIRECT, INDIRECT, SPECIAL, INCIDENTAL, OR CONSEQUENTIAL DAMAGES</w:t>
        <w:br/>
        <w:t xml:space="preserve">           ARISING OUT OF THE USE OF THIS SOFTWARE, ITS DOCUMENTATION, OR ANY</w:t>
        <w:br/>
        <w:t xml:space="preserve">           DERIVATIVES THEREOF, EVEN IF THE AUTHORS HAVE BEEN ADVISED OF THE</w:t>
        <w:br/>
        <w:t xml:space="preserve">           POSSIBILITY OF SUCH DAMAGE.</w:t>
        <w:br/>
        <w:t xml:space="preserve">         </w:t>
        <w:br/>
        <w:t xml:space="preserve">           THE AUTHORS AND DISTRIBUTORS SPECIFICALLY DISCLAIM ANY WARRANTIES,</w:t>
        <w:br/>
        <w:t xml:space="preserve">           INCLUDING, BUT NOT LIMITED TO, THE IMPLIED WARRANTIES OF MERCHANTABILITY,</w:t>
        <w:br/>
        <w:t xml:space="preserve">           FITNESS FOR A PARTICULAR PURPOSE, AND NON-INFRINGEMENT.  THIS SOFTWARE</w:t>
        <w:br/>
        <w:t xml:space="preserve">           IS PROVIDED ON AN "AS IS" BASIS, AND THE AUTHORS AND DISTRIBUTORS HAVE</w:t>
        <w:br/>
        <w:t xml:space="preserve">           NO OBLIGATION TO PROVIDE MAINTENANCE, SUPPORT, UPDATES, ENHANCEMENTS, OR</w:t>
        <w:br/>
        <w:t xml:space="preserve">           MODIFICATIONS.</w:t>
        <w:br/>
        <w:t xml:space="preserve">         </w:t>
        <w:br/>
        <w:t xml:space="preserve">           GOVERNMENT USE: If you are acquiring this software on behalf of the</w:t>
        <w:br/>
        <w:t xml:space="preserve">           U.S. government, the Government shall have only "Restricted Rights"</w:t>
        <w:br/>
        <w:t xml:space="preserve">           in the software and related documentation as defined in the Federal</w:t>
        <w:br/>
        <w:t xml:space="preserve">           Acquisition Regulations (FARs) in Clause 52.227.19 (c) (2).  If you</w:t>
        <w:br/>
        <w:t xml:space="preserve">           are acquiring the software on behalf of the Department of Defense, the</w:t>
        <w:br/>
        <w:t xml:space="preserve">           software shall be classified as "Commercial Computer Software" and the</w:t>
        <w:br/>
        <w:t xml:space="preserve">           Government shall have only "Restricted Rights" as defined in Clause</w:t>
        <w:br/>
        <w:t xml:space="preserve">           252.227-7013 (c) (1) of DFARs.  Notwithstanding the foregoing, the</w:t>
        <w:br/>
        <w:t xml:space="preserve">           authors grant the U.S. Government and others acting in its behalf</w:t>
        <w:br/>
        <w:t xml:space="preserve">           permission to use and distribute the software in accordance with the</w:t>
        <w:br/>
        <w:t xml:space="preserve">           terms specified in this license.Apache License</w:t>
        <w:br/>
        <w:t xml:space="preserve">         Version 2.0, January 2004</w:t>
        <w:br/>
        <w:t xml:space="preserve">         http://www.apache.org/licenses/</w:t>
        <w:br/>
        <w:t xml:space="preserve">         </w:t>
        <w:br/>
        <w:t xml:space="preserve">         TERMS AND CONDITIONS FOR USE, REPRODUCTION, AND DISTRIBUTION</w:t>
        <w:br/>
        <w:t xml:space="preserve">         </w:t>
        <w:br/>
        <w:t xml:space="preserve">         1. Definitions.</w:t>
        <w:br/>
        <w:t xml:space="preserve">         </w:t>
        <w:br/>
        <w:t xml:space="preserve">         "License" shall mean the terms and conditions for use, reproduction, and</w:t>
        <w:br/>
        <w:t xml:space="preserve">         distribution as defined by Sections 1 through 9 of this document.</w:t>
        <w:br/>
        <w:t xml:space="preserve">         </w:t>
        <w:br/>
        <w:t xml:space="preserve">         "Licensor" shall mean the copyright owner or entity authorized by the copyright</w:t>
        <w:br/>
        <w:t xml:space="preserve">         owner that is granting the License.</w:t>
        <w:br/>
        <w:t xml:space="preserve">         </w:t>
        <w:br/>
        <w:t xml:space="preserve">         "Legal Entity" shall mean the union of the acting entity and all other entities</w:t>
        <w:br/>
        <w:t xml:space="preserve">         that control, are controlled by, or are under common control with that entity.</w:t>
        <w:br/>
        <w:t xml:space="preserve">         For the purposes of this definition, "control" means (i) the power, direct or</w:t>
        <w:br/>
        <w:t xml:space="preserve">         indirect, to cause the direction or management of such entity, whether by</w:t>
        <w:br/>
        <w:t xml:space="preserve">         contract or otherwise, or (ii) ownership of fifty percent (50%) or more of the</w:t>
        <w:br/>
        <w:t xml:space="preserve">         outstanding shares, or (iii) beneficial ownership of such entity.</w:t>
        <w:br/>
        <w:t xml:space="preserve">         </w:t>
        <w:br/>
        <w:t xml:space="preserve">         "You" (or "Your") shall mean an individual or Legal Entity exercising</w:t>
        <w:br/>
        <w:t xml:space="preserve">         permissions granted by this License.</w:t>
        <w:br/>
        <w:t xml:space="preserve">         </w:t>
        <w:br/>
        <w:t xml:space="preserve">         "Source" form shall mean the preferred form for making modifications, including</w:t>
        <w:br/>
        <w:t xml:space="preserve">         but not limited to software source code, documentation source, and configuration</w:t>
        <w:br/>
        <w:t xml:space="preserve">         files.</w:t>
        <w:br/>
        <w:t xml:space="preserve">         </w:t>
        <w:br/>
        <w:t xml:space="preserve">         "Object" form shall mean any form resulting from mechanical transformation or</w:t>
        <w:br/>
        <w:t xml:space="preserve">         translation of a Source form, including but not limited to compiled object code,</w:t>
        <w:br/>
        <w:t xml:space="preserve">         generated documentation, and conversions to other media types.</w:t>
        <w:br/>
        <w:t xml:space="preserve">         </w:t>
        <w:br/>
        <w:t xml:space="preserve">         "Work" shall mean the work of authorship, whether in Source or Object form, made</w:t>
        <w:br/>
        <w:t xml:space="preserve">         available under the License, as indicated by a copyright notice that is included</w:t>
        <w:br/>
        <w:t xml:space="preserve">         in or attached to the work (an example is provided in the Appendix below).</w:t>
        <w:br/>
        <w:t xml:space="preserve">         </w:t>
        <w:br/>
        <w:t xml:space="preserve">         "Derivative Works" shall mean any work, whether in Source or Object form, that</w:t>
        <w:br/>
        <w:t xml:space="preserve">         is based on (or derived from) the Work and for which the editorial revisions,</w:t>
        <w:br/>
        <w:t xml:space="preserve">         annotations, elaborations, or other modifications represent, as a whole, an</w:t>
        <w:br/>
        <w:t xml:space="preserve">         original work of authorship. For the purposes of this License, Derivative Works</w:t>
        <w:br/>
        <w:t xml:space="preserve">         shall not include works that remain separable from, or merely link (or bind by</w:t>
        <w:br/>
        <w:t xml:space="preserve">         name) to the interfaces of, the Work and Derivative Works thereof.</w:t>
        <w:br/>
        <w:t xml:space="preserve">         </w:t>
        <w:br/>
        <w:t xml:space="preserve">         "Contribution" shall mean any work of authorship, including the original version</w:t>
        <w:br/>
        <w:t xml:space="preserve">         of the Work and any modifications or additions to that Work or Derivative Works</w:t>
        <w:br/>
        <w:t xml:space="preserve">         thereof, that is intentionally submitted to Licensor for inclusion in the Work</w:t>
        <w:br/>
        <w:t xml:space="preserve">         by the copyright owner or by an individual or Legal Entity authorized to submit</w:t>
        <w:br/>
        <w:t xml:space="preserve">         on behalf of the copyright owner. For the purposes of this definition,</w:t>
        <w:br/>
        <w:t xml:space="preserve">         "submitted" means any form of electronic, verbal, or written communication sent</w:t>
        <w:br/>
        <w:t xml:space="preserve">         to the Licensor or its representatives, including but not limited to</w:t>
        <w:br/>
        <w:t xml:space="preserve">         communication on electronic mailing lists, source code control systems, and</w:t>
        <w:br/>
        <w:t xml:space="preserve">         issue tracking systems that are managed by, or on behalf of, the Licensor for</w:t>
        <w:br/>
        <w:t xml:space="preserve">         the purpose of discussing and improving the Work, but excluding communication</w:t>
        <w:br/>
        <w:t xml:space="preserve">         that is conspicuously marked or otherwise designated in writing by the copyright</w:t>
        <w:br/>
        <w:t xml:space="preserve">         owner as "Not a Contribution."</w:t>
        <w:br/>
        <w:t xml:space="preserve">         </w:t>
        <w:br/>
        <w:t xml:space="preserve">         "Contributor" shall mean Licensor and any individual or Legal Entity on behalf</w:t>
        <w:br/>
        <w:t xml:space="preserve">         of whom a Contribution has been received by Licensor and subsequently</w:t>
        <w:br/>
        <w:t xml:space="preserve">         incorporated within the Work.</w:t>
        <w:br/>
        <w:t xml:space="preserve">         </w:t>
        <w:br/>
        <w:t xml:space="preserve">         2. Grant of Copyright License.</w:t>
        <w:br/>
        <w:t xml:space="preserve">         </w:t>
        <w:br/>
        <w:t xml:space="preserve">         Subject to the terms and conditions of this License, each Contributor hereby</w:t>
        <w:br/>
        <w:t xml:space="preserve">         grants to You a perpetual, worldwide, non-exclusive, no-charge, royalty-free,</w:t>
        <w:br/>
        <w:t xml:space="preserve">         irrevocable copyright license to reproduce, prepare Derivative Works of,</w:t>
        <w:br/>
        <w:t xml:space="preserve">         publicly display, publicly perform, sublicense, and distribute the Work and such</w:t>
        <w:br/>
        <w:t xml:space="preserve">         Derivative Works in Source or Object form.</w:t>
        <w:br/>
        <w:t xml:space="preserve">         </w:t>
        <w:br/>
        <w:t xml:space="preserve">         3. Grant of Patent License.</w:t>
        <w:br/>
        <w:t xml:space="preserve">         </w:t>
        <w:br/>
        <w:t xml:space="preserve">         Subject to the terms and conditions of this License, each Contributor hereby</w:t>
        <w:br/>
        <w:t xml:space="preserve">         grants to You a perpetual, worldwide, non-exclusive, no-charge, royalty-free,</w:t>
        <w:br/>
        <w:t xml:space="preserve">         irrevocable (except as stated in this section) patent license to make, have</w:t>
        <w:br/>
        <w:t xml:space="preserve">         made, use, offer to sell, sell, import, and otherwise transfer the Work, where</w:t>
        <w:br/>
        <w:t xml:space="preserve">         such license applies only to those patent claims licensable by such Contributor</w:t>
        <w:br/>
        <w:t xml:space="preserve">         that are necessarily infringed by their Contribution(s) alone or by combination</w:t>
        <w:br/>
        <w:t xml:space="preserve">         of their Contribution(s) with the Work to which such Contribution(s) was</w:t>
        <w:br/>
        <w:t xml:space="preserve">         submitted. If You institute patent litigation against any entity (including a</w:t>
        <w:br/>
        <w:t xml:space="preserve">         cross-claim or counterclaim in a lawsuit) alleging that the Work or a</w:t>
        <w:br/>
        <w:t xml:space="preserve">         Contribution incorporated within the Work constitutes direct or contributory</w:t>
        <w:br/>
        <w:t xml:space="preserve">         patent infringement, then any patent licenses granted to You under this License</w:t>
        <w:br/>
        <w:t xml:space="preserve">         for that Work shall terminate as of the date such litigation is filed.</w:t>
        <w:br/>
        <w:t xml:space="preserve">         </w:t>
        <w:br/>
        <w:t xml:space="preserve">         4. Redistribution.</w:t>
        <w:br/>
        <w:t xml:space="preserve">         </w:t>
        <w:br/>
        <w:t xml:space="preserve">         You may reproduce and distribute copies of the Work or Derivative Works thereof</w:t>
        <w:br/>
        <w:t xml:space="preserve">         in any medium, with or without modifications, and in Source or Object form,</w:t>
        <w:br/>
        <w:t xml:space="preserve">         provided that You meet the following conditions:</w:t>
        <w:br/>
        <w:t xml:space="preserve">         </w:t>
        <w:br/>
        <w:t xml:space="preserve">         You must give any other recipients of the Work or Derivative Works a copy of</w:t>
        <w:br/>
        <w:t xml:space="preserve">         this License; and</w:t>
        <w:br/>
        <w:t xml:space="preserve">         You must cause any modified files to carry prominent notices stating that You</w:t>
        <w:br/>
        <w:t xml:space="preserve">         changed the files; and</w:t>
        <w:br/>
        <w:t xml:space="preserve">         You must retain, in the Source form of any Derivative Works that You distribute,</w:t>
        <w:br/>
        <w:t xml:space="preserve">         all copyright, patent, trademark, and attribution notices from the Source form</w:t>
        <w:br/>
        <w:t xml:space="preserve">         of the Work, excluding those notices that do not pertain to any part of the</w:t>
        <w:br/>
        <w:t xml:space="preserve">         Derivative Works; and</w:t>
        <w:br/>
        <w:t xml:space="preserve">         If the Work includes a "NOTICE" text file as part of its distribution, then any</w:t>
        <w:br/>
        <w:t xml:space="preserve">         Derivative Works that You distribute must include a readable copy of the</w:t>
        <w:br/>
        <w:t xml:space="preserve">         attribution notices contained within such NOTICE file, excluding those notices</w:t>
        <w:br/>
        <w:t xml:space="preserve">         that do not pertain to any part of the Derivative Works, in at least one of the</w:t>
        <w:br/>
        <w:t xml:space="preserve">         following places: within a NOTICE text file distributed as part of the</w:t>
        <w:br/>
        <w:t xml:space="preserve">         Derivative Works; within the Source form or documentation, if provided along</w:t>
        <w:br/>
        <w:t xml:space="preserve">         with the Derivative Works; or, within a display generated by the Derivative</w:t>
        <w:br/>
        <w:t xml:space="preserve">         Works, if and wherever such third-party notices normally appear. The contents of</w:t>
        <w:br/>
        <w:t xml:space="preserve">         the NOTICE file are for informational purposes only and do not modify the</w:t>
        <w:br/>
        <w:t xml:space="preserve">         License. You may add Your own attribution notices within Derivative Works that</w:t>
        <w:br/>
        <w:t xml:space="preserve">         You distribute, alongside or as an addendum to the NOTICE text from the Work,</w:t>
        <w:br/>
        <w:t xml:space="preserve">         provided that such additional attribution notices cannot be construed as</w:t>
        <w:br/>
        <w:t xml:space="preserve">         modifying the License.</w:t>
        <w:br/>
        <w:t xml:space="preserve">         You may add Your own copyright statement to Your modifications and may provide</w:t>
        <w:br/>
        <w:t xml:space="preserve">         additional or different license terms and conditions for use, reproduction, or</w:t>
        <w:br/>
        <w:t xml:space="preserve">         distribution of Your modifications, or for any such Derivative Works as a whole,</w:t>
        <w:br/>
        <w:t xml:space="preserve">         provided Your use, reproduction, and distribution of the Work otherwise complies</w:t>
        <w:br/>
        <w:t xml:space="preserve">         with the conditions stated in this License.</w:t>
        <w:br/>
        <w:t xml:space="preserve">         </w:t>
        <w:br/>
        <w:t xml:space="preserve">         5. Submission of Contributions.</w:t>
        <w:br/>
        <w:t xml:space="preserve">         </w:t>
        <w:br/>
        <w:t xml:space="preserve">         Unless You explicitly state otherwise, any Contribution intentionally submitted</w:t>
        <w:br/>
        <w:t xml:space="preserve">         for inclusion in the Work by You to the Licensor shall be under the terms and</w:t>
        <w:br/>
        <w:t xml:space="preserve">         conditions of this License, without any additional terms or conditions.</w:t>
        <w:br/>
        <w:t xml:space="preserve">         Notwithstanding the above, nothing herein shall supersede or modify the terms of</w:t>
        <w:br/>
        <w:t xml:space="preserve">         any separate license agreement you may have executed with Licensor regarding</w:t>
        <w:br/>
        <w:t xml:space="preserve">         such Contributions.</w:t>
        <w:br/>
        <w:t xml:space="preserve">         </w:t>
        <w:br/>
        <w:t xml:space="preserve">         6. Trademarks.</w:t>
        <w:br/>
        <w:t xml:space="preserve">         </w:t>
        <w:br/>
        <w:t xml:space="preserve">         This License does not grant permission to use the trade names, trademarks,</w:t>
        <w:br/>
        <w:t xml:space="preserve">         service marks, or product names of the Licensor, except as required for</w:t>
        <w:br/>
        <w:t xml:space="preserve">         reasonable and customary use in describing the origin of the Work and</w:t>
        <w:br/>
        <w:t xml:space="preserve">         reproducing the content of the NOTICE file.</w:t>
        <w:br/>
        <w:t xml:space="preserve">         </w:t>
        <w:br/>
        <w:t xml:space="preserve">         7. Disclaimer of Warranty.</w:t>
        <w:br/>
        <w:t xml:space="preserve">         </w:t>
        <w:br/>
        <w:t xml:space="preserve">         Unless required by applicable law or agreed to in writing, Licensor provides the</w:t>
        <w:br/>
        <w:t xml:space="preserve">         Work (and each Contributor provides its Contributions) on an "AS IS" BASIS,</w:t>
        <w:br/>
        <w:t xml:space="preserve">         WITHOUT WARRANTIES OR CONDITIONS OF ANY KIND, either express or implied,</w:t>
        <w:br/>
        <w:t xml:space="preserve">         including, without limitation, any warranties or conditions of TITLE,</w:t>
        <w:br/>
        <w:t xml:space="preserve">         NON-INFRINGEMENT, MERCHANTABILITY, or FITNESS FOR A PARTICULAR PURPOSE. You are</w:t>
        <w:br/>
        <w:t xml:space="preserve">         solely responsible for determining the appropriateness of using or</w:t>
        <w:br/>
        <w:t xml:space="preserve">         redistributing the Work and assume any risks associated with Your exercise of</w:t>
        <w:br/>
        <w:t xml:space="preserve">         permissions under this License.</w:t>
        <w:br/>
        <w:t xml:space="preserve">         </w:t>
        <w:br/>
        <w:t xml:space="preserve">         8. Limitation of Liability.</w:t>
        <w:br/>
        <w:t xml:space="preserve">         </w:t>
        <w:br/>
        <w:t xml:space="preserve">         In no event and under no legal theory, whether in tort (including negligence),</w:t>
        <w:br/>
        <w:t xml:space="preserve">         contract, or otherwise, unless required by applicable law (such as deliberate</w:t>
        <w:br/>
        <w:t xml:space="preserve">         and grossly negligent acts) or agreed to in writing, shall any Contributor be</w:t>
        <w:br/>
        <w:t xml:space="preserve">         liable to You for damages, including any direct, indirect, special, incidental,</w:t>
        <w:br/>
        <w:t xml:space="preserve">         or consequential damages of any character arising as a result of this License or</w:t>
        <w:br/>
        <w:t xml:space="preserve">         out of the use or inability to use the Work (including but not limited to</w:t>
        <w:br/>
        <w:t xml:space="preserve">         damages for loss of goodwill, work stoppage, computer failure or malfunction, or</w:t>
        <w:br/>
        <w:t xml:space="preserve">         any and all other commercial damages or losses), even if such Contributor has</w:t>
        <w:br/>
        <w:t xml:space="preserve">         been advised of the possibility of such damages.</w:t>
        <w:br/>
        <w:t xml:space="preserve">         </w:t>
        <w:br/>
        <w:t xml:space="preserve">         9. Accepting Warranty or Additional Liability.</w:t>
        <w:br/>
        <w:t xml:space="preserve">         </w:t>
        <w:br/>
        <w:t xml:space="preserve">         While redistributing the Work or Derivative Works thereof, You may choose to</w:t>
        <w:br/>
        <w:t xml:space="preserve">         offer, and charge a fee for, acceptance of support, warranty, indemnity, or</w:t>
        <w:br/>
        <w:t xml:space="preserve">         other liability obligations and/or rights consistent with this License. However,</w:t>
        <w:br/>
        <w:t xml:space="preserve">         in accepting such obligations, You may act only on Your own behalf and on Your</w:t>
        <w:br/>
        <w:t xml:space="preserve">         sole responsibility, not on behalf of any other Contributor, and only if You</w:t>
        <w:br/>
        <w:t xml:space="preserve">         agree to indemnify, defend, and hold each Contributor harmless for any liability</w:t>
        <w:br/>
        <w:t xml:space="preserve">         incurred by, or claims asserted against, such Contributor by reason of your</w:t>
        <w:br/>
        <w:t xml:space="preserve">         accepting any such warranty or additional liability.</w:t>
        <w:br/>
        <w:t xml:space="preserve">         </w:t>
        <w:br/>
        <w:t xml:space="preserve">         END OF TERMS AND CONDITIONS</w:t>
        <w:br/>
        <w:t xml:space="preserve">         </w:t>
        <w:br/>
        <w:t xml:space="preserve">         APPENDIX: How to apply the Apache License to your work</w:t>
        <w:br/>
        <w:t xml:space="preserve">         </w:t>
        <w:br/>
        <w:t xml:space="preserve">         To apply the Apache License to your work, attach the following boilerplate</w:t>
        <w:br/>
        <w:t xml:space="preserve">         notice, with the fields enclosed by brackets "[]" replaced with your own</w:t>
        <w:br/>
        <w:t xml:space="preserve">         identifying information. (Don't include the brackets!) The text should be</w:t>
        <w:br/>
        <w:t xml:space="preserve">         enclosed in the appropriate comment syntax for the file format. We also</w:t>
        <w:br/>
        <w:t xml:space="preserve">         recommend that a file or class name and description of purpose be included on</w:t>
        <w:br/>
        <w:t xml:space="preserve">         the same "printed page" as the copyright notice for easier identification within</w:t>
        <w:br/>
        <w:t xml:space="preserve">         third-party archives.</w:t>
        <w:br/>
        <w:t xml:space="preserve">         </w:t>
        <w:br/>
        <w:t xml:space="preserve">            Copyright [yyyy] [name of copyright owner]</w:t>
        <w:br/>
        <w:t xml:space="preserve">         </w:t>
        <w:br/>
        <w:t xml:space="preserve">            Licensed under the Apache License, Version 2.0 (the "License");</w:t>
        <w:br/>
        <w:t xml:space="preserve">            you may not use this file except in compliance with the License.</w:t>
        <w:br/>
        <w:t xml:space="preserve">            You may obtain a copy of the License at</w:t>
        <w:br/>
        <w:t xml:space="preserve">         </w:t>
        <w:br/>
        <w:t xml:space="preserve">              http://www.apache.org/licenses/LICENSE-2.0</w:t>
        <w:br/>
        <w:t xml:space="preserve">         </w:t>
        <w:br/>
        <w:t xml:space="preserve">            Unless required by applicable law or agreed to in writing, software</w:t>
        <w:br/>
        <w:t xml:space="preserve">            distributed under the License is distributed on an "AS IS" BASIS,</w:t>
        <w:br/>
        <w:t xml:space="preserve">            WITHOUT WARRANTIES OR CONDITIONS OF ANY KIND, either express or implied.</w:t>
        <w:br/>
        <w:t xml:space="preserve">            See the License for the specific language governing permissions and</w:t>
        <w:br/>
        <w:t xml:space="preserve">            limitations under the License..</w:t>
      </w:r>
    </w:p>
    <w:p>
      <w:pPr>
        <w:pStyle w:val="Heading1"/>
      </w:pPr>
      <w:r>
        <w:t>Installation Methods</w:t>
      </w:r>
    </w:p>
    <w:p>
      <w:r>
        <w:t>The following installation methods are available for this tool:</w:t>
      </w:r>
    </w:p>
    <w:p>
      <w:r>
        <w:t>For pip installation, use the following command: pip install pandas</w:t>
      </w:r>
    </w:p>
    <w:p>
      <w:r>
        <w:t>Additional details: Install pandas using pip</w:t>
      </w:r>
    </w:p>
    <w:p>
      <w:pPr>
        <w:pStyle w:val="Heading1"/>
      </w:pPr>
      <w:r>
        <w:t>Dependencies</w:t>
      </w:r>
    </w:p>
    <w:p>
      <w:r>
        <w:t>This tool has the following dependencies:</w:t>
      </w:r>
    </w:p>
    <w:p>
      <w:r>
        <w:t>For version latest, the required dependencies are: numpy&gt;=1.22.4; python_version &lt; "3.11", numpy&gt;=1.23.2; python_version == "3.11", numpy&gt;=1.26.0; python_version &gt;= "3.12", python-dateutil&gt;=2.8.2, pytz&gt;=2020.1, tzdata&gt;=2022.7, hypothesis&gt;=6.46.1; extra == "test", pytest&gt;=7.3.2; extra == "test", pytest-xdist&gt;=2.2.0; extra == "test", pyarrow&gt;=10.0.1; extra == "pyarrow", bottleneck&gt;=1.3.6; extra == "performance", numba&gt;=0.56.4; extra == "performance", numexpr&gt;=2.8.4; extra == "performance", scipy&gt;=1.10.0; extra == "computation", xarray&gt;=2022.12.0; extra == "computation", fsspec&gt;=2022.11.0; extra == "fss", s3fs&gt;=2022.11.0; extra == "aws", gcsfs&gt;=2022.11.0; extra == "gcp", pandas-gbq&gt;=0.19.0; extra == "gcp", odfpy&gt;=1.4.1; extra == "excel", openpyxl&gt;=3.1.0; extra == "excel", python-calamine&gt;=0.1.7; extra == "excel", pyxlsb&gt;=1.0.10; extra == "excel", xlrd&gt;=2.0.1; extra == "excel", xlsxwriter&gt;=3.0.5; extra == "excel", pyarrow&gt;=10.0.1; extra == "parquet", pyarrow&gt;=10.0.1; extra == "feather", tables&gt;=3.8.0; extra == "hdf5", pyreadstat&gt;=1.2.0; extra == "spss", SQLAlchemy&gt;=2.0.0; extra == "postgresql", psycopg2&gt;=2.9.6; extra == "postgresql", adbc-driver-postgresql&gt;=0.8.0; extra == "postgresql", SQLAlchemy&gt;=2.0.0; extra == "mysql", pymysql&gt;=1.0.2; extra == "mysql", SQLAlchemy&gt;=2.0.0; extra == "sql-other", adbc-driver-postgresql&gt;=0.8.0; extra == "sql-other", adbc-driver-sqlite&gt;=0.8.0; extra == "sql-other", beautifulsoup4&gt;=4.11.2; extra == "html", html5lib&gt;=1.1; extra == "html", lxml&gt;=4.9.2; extra == "html", lxml&gt;=4.9.2; extra == "xml", matplotlib&gt;=3.6.3; extra == "plot", jinja2&gt;=3.1.2; extra == "output-formatting", tabulate&gt;=0.9.0; extra == "output-formatting", PyQt5&gt;=5.15.9; extra == "clipboard", qtpy&gt;=2.3.0; extra == "clipboard", zstandard&gt;=0.19.0; extra == "compression", dataframe-api-compat&gt;=0.1.7; extra == "consortium-standard", adbc-driver-postgresql&gt;=0.8.0; extra == "all", adbc-driver-sqlite&gt;=0.8.0; extra == "all", beautifulsoup4&gt;=4.11.2; extra == "all", bottleneck&gt;=1.3.6; extra == "all", dataframe-api-compat&gt;=0.1.7; extra == "all", fastparquet&gt;=2022.12.0; extra == "all", fsspec&gt;=2022.11.0; extra == "all", gcsfs&gt;=2022.11.0; extra == "all", html5lib&gt;=1.1; extra == "all", hypothesis&gt;=6.46.1; extra == "all", jinja2&gt;=3.1.2; extra == "all", lxml&gt;=4.9.2; extra == "all", matplotlib&gt;=3.6.3; extra == "all", numba&gt;=0.56.4; extra == "all", numexpr&gt;=2.8.4; extra == "all", odfpy&gt;=1.4.1; extra == "all", openpyxl&gt;=3.1.0; extra == "all", pandas-gbq&gt;=0.19.0; extra == "all", psycopg2&gt;=2.9.6; extra == "all", pyarrow&gt;=10.0.1; extra == "all", pymysql&gt;=1.0.2; extra == "all", PyQt5&gt;=5.15.9; extra == "all", pyreadstat&gt;=1.2.0; extra == "all", pytest&gt;=7.3.2; extra == "all", pytest-xdist&gt;=2.2.0; extra == "all", python-calamine&gt;=0.1.7; extra == "all", pyxlsb&gt;=1.0.10; extra == "all", qtpy&gt;=2.3.0; extra == "all", scipy&gt;=1.10.0; extra == "all", s3fs&gt;=2022.11.0; extra == "all", SQLAlchemy&gt;=2.0.0; extra == "all", tables&gt;=3.8.0; extra == "all", tabulate&gt;=0.9.0; extra == "all", xarray&gt;=2022.12.0; extra == "all", xlrd&gt;=2.0.1; extra == "all", xlsxwriter&gt;=3.0.5; extra == "all", zstandard&gt;=0.19.0; extra == "all"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Times New Roman" w:hAnsi="Times New Roman"/>
      <w:b/>
      <w:color w:val="000000"/>
      <w:spacing w:val="5"/>
      <w:kern w:val="28"/>
      <w:sz w:val="2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
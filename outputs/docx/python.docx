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Python - Metadata Report</w:t>
      </w:r>
    </w:p>
    <w:p>
      <w:r>
        <w:t>This metadata report was generated on 2025-07-29 at 10:52:23. The information was compiled from online sources and databases.</w:t>
      </w:r>
    </w:p>
    <w:p>
      <w:pPr>
        <w:pStyle w:val="Heading1"/>
      </w:pPr>
      <w:r>
        <w:t>1. Tool Name</w:t>
      </w:r>
    </w:p>
    <w:p>
      <w:r>
        <w:t>Python</w:t>
      </w:r>
    </w:p>
    <w:p>
      <w:pPr>
        <w:pStyle w:val="Heading1"/>
      </w:pPr>
      <w:r>
        <w:t>2. Overview Description</w:t>
      </w:r>
    </w:p>
    <w:p>
      <w:r>
        <w:t>Python is a high-level, general-purpose programming language that has become the dominant choice for artificial intelligence, machine learning, and data science applications in 2025. Created by Guido van Rossum and first released in 1991, Python emphasizes code readability through its design philosophy of significant indentation and clean syntax. As a dynamically typed and interpreted language, Python supports multiple programming paradigms including procedural, object-oriented, and functional programming. Its extensive standard library, massive ecosystem of third-party packages, and active global community have made it the most popular programming language for AI/ML development.</w:t>
      </w:r>
    </w:p>
    <w:p>
      <w:pPr>
        <w:pStyle w:val="Heading1"/>
      </w:pPr>
      <w:r>
        <w:t>3. Key Features</w:t>
      </w:r>
    </w:p>
    <w:p>
      <w:r>
        <w:t>Clean, readable syntax with significant indentation</w:t>
      </w:r>
    </w:p>
    <w:p>
      <w:r>
        <w:t>Dynamic typing with optional type hints for better code documentation</w:t>
      </w:r>
    </w:p>
    <w:p>
      <w:r>
        <w:t>Interactive interpreter (REPL) with enhanced features in Python 3.13+</w:t>
      </w:r>
    </w:p>
    <w:p>
      <w:r>
        <w:t>Comprehensive error messages with colored tracebacks</w:t>
      </w:r>
    </w:p>
    <w:p>
      <w:r>
        <w:t>Experimental free-threaded mode without Global Interpreter Lock (GIL) in Python 3.13+</w:t>
      </w:r>
    </w:p>
    <w:p>
      <w:r>
        <w:t>Just-In-Time (JIT) compiler for improved performance</w:t>
      </w:r>
    </w:p>
    <w:p>
      <w:r>
        <w:t>Enhanced interactive shell with multi-line editing and syntax highlighting</w:t>
      </w:r>
    </w:p>
    <w:p>
      <w:r>
        <w:t>Memory optimizations and improved garbage collection</w:t>
      </w:r>
    </w:p>
    <w:p>
      <w:r>
        <w:t>Extensive standard library covering common programming tasks</w:t>
      </w:r>
    </w:p>
    <w:p>
      <w:r>
        <w:t>Simple package management with pip and virtual environments</w:t>
      </w:r>
    </w:p>
    <w:p>
      <w:r>
        <w:t>Excellent debugging and profiling tools</w:t>
      </w:r>
    </w:p>
    <w:p>
      <w:r>
        <w:t>Strong testing framework ecosystem</w:t>
      </w:r>
    </w:p>
    <w:p>
      <w:r>
        <w:t>Native C/C++ extension capabilities for performance-critical code</w:t>
      </w:r>
    </w:p>
    <w:p>
      <w:r>
        <w:t>Multiprocessing and asyncio support for concurrent programming</w:t>
      </w:r>
    </w:p>
    <w:p>
      <w:r>
        <w:t>GPU acceleration support through libraries like NumPy and PyTorch</w:t>
      </w:r>
    </w:p>
    <w:p>
      <w:r>
        <w:t>Memory-efficient data structures and iterators</w:t>
      </w:r>
    </w:p>
    <w:p>
      <w:pPr>
        <w:pStyle w:val="Heading1"/>
      </w:pPr>
      <w:r>
        <w:t>4. Installation Setup</w:t>
      </w:r>
    </w:p>
    <w:p>
      <w:r>
        <w:t>Official Python.org installer - Download platform-specific installers from python.org with pip package manager and IDLE development environment. Package Managers - Windows: Microsoft Store, Chocolatey; macOS: Homebrew, MacPorts; Linux: System package managers (apt, yum, dnf, pacman). Development Environment Installers - Anaconda/Miniconda for data science workflows, Pyenv for managing multiple Python versions. Advanced Installation - Building from source code for custom configurations, Docker containers, cloud-based development environments.</w:t>
      </w:r>
    </w:p>
    <w:p>
      <w:pPr>
        <w:pStyle w:val="Heading1"/>
      </w:pPr>
      <w:r>
        <w:t>5. Documentation Tutorials</w:t>
      </w:r>
    </w:p>
    <w:p>
      <w:r>
        <w:t>Comprehensive Python 3.13+ documentation at docs.python.org</w:t>
      </w:r>
    </w:p>
    <w:p>
      <w:r>
        <w:t>Official Python tutorial for programming fundamentals</w:t>
      </w:r>
    </w:p>
    <w:p>
      <w:r>
        <w:t>Library reference and language specification</w:t>
      </w:r>
    </w:p>
    <w:p>
      <w:r>
        <w:t>What's New guides for each Python version</w:t>
      </w:r>
    </w:p>
    <w:p>
      <w:r>
        <w:t>Real Python tutorials and courses for practical Python skills</w:t>
      </w:r>
    </w:p>
    <w:p>
      <w:r>
        <w:t>DataCamp courses focusing on data science and ML applications</w:t>
      </w:r>
    </w:p>
    <w:p>
      <w:r>
        <w:t>Coursera and edX university courses for structured learning</w:t>
      </w:r>
    </w:p>
    <w:p>
      <w:r>
        <w:t>Python.org community tutorials and guides</w:t>
      </w:r>
    </w:p>
    <w:p>
      <w:r>
        <w:t>W3Schools Python tutorial for beginners</w:t>
      </w:r>
    </w:p>
    <w:p>
      <w:r>
        <w:t>GeeksforGeeks comprehensive Python resources</w:t>
      </w:r>
    </w:p>
    <w:p>
      <w:r>
        <w:t>YouTube channels and video tutorials for visual learners</w:t>
      </w:r>
    </w:p>
    <w:p>
      <w:r>
        <w:t>Jupyter notebooks and interactive examples for hands-on practice</w:t>
      </w:r>
    </w:p>
    <w:p>
      <w:r>
        <w:t>Machine learning specific tutorials with Real Python</w:t>
      </w:r>
    </w:p>
    <w:p>
      <w:r>
        <w:t>Project-based learning through GitHub repositories</w:t>
      </w:r>
    </w:p>
    <w:p>
      <w:pPr>
        <w:pStyle w:val="Heading1"/>
      </w:pPr>
      <w:r>
        <w:t>6. Community Support</w:t>
      </w:r>
    </w:p>
    <w:p>
      <w:r>
        <w:t>Python.org community forums and mailing lists. Official Python Discord server with 60,000+ active members. Python Software Foundation for governance and events. Stack Overflow with millions of Python-related questions and answers. Reddit communities (r/Python, r/learnpython) with 1.3+ million members. GitHub with thousands of open-source Python projects. PyLadies for diversity and inclusion with 196+ global chapters. Local Python user groups and meetups worldwide. LinkedIn Python Developer Community for professional networking. Real Python community for structured learning. Python Discord for real-time help and collaboration. Conference and events like PyCon for knowledge sharing.</w:t>
      </w:r>
    </w:p>
    <w:p>
      <w:pPr>
        <w:pStyle w:val="Heading1"/>
      </w:pPr>
      <w:r>
        <w:t>7. Licensing</w:t>
      </w:r>
    </w:p>
    <w:p>
      <w:r>
        <w:t>Python Software Foundation License Version 2 (PSF License) - Compatible with commercial and proprietary applications, allows modification, distribution, and commercial use. More permissive than GPL, similar to BSD and MIT licenses with no copyleft requirements for derivative works. GPL-compatible since Python 2.1 and widely accepted in enterprise environments.</w:t>
      </w:r>
    </w:p>
    <w:p>
      <w:pPr>
        <w:pStyle w:val="Heading1"/>
      </w:pPr>
      <w:r>
        <w:t>8. Latest Version Release Date</w:t>
      </w:r>
    </w:p>
    <w:p>
      <w:r>
        <w:t>Python 3.13.3 (April 2025) - Latest stable release with Python 3.13.2 (February 2025) major new features, monthly bug fix releases and security updates. Python 3.14 (October 2025) - Next major release in development with annual major releases and 5-year long-term support.</w:t>
      </w:r>
    </w:p>
    <w:p>
      <w:pPr>
        <w:pStyle w:val="Heading1"/>
      </w:pPr>
      <w:r>
        <w:t>9. References Official Website Docs</w:t>
      </w:r>
    </w:p>
    <w:p>
      <w:r>
        <w:t>Official Website: https://www.python.org</w:t>
      </w:r>
    </w:p>
    <w:p>
      <w:r>
        <w:t>Documentation: https://docs.python.org</w:t>
      </w:r>
    </w:p>
    <w:p>
      <w:r>
        <w:t>Download Page: https://www.python.org/downloads/</w:t>
      </w:r>
    </w:p>
    <w:p>
      <w:r>
        <w:t>Python Enhancement Proposals (PEPs): https://peps.python.org</w:t>
      </w:r>
    </w:p>
    <w:p>
      <w:r>
        <w:t>Python Package Index (PyPI): https://pypi.org</w:t>
      </w:r>
    </w:p>
    <w:p>
      <w:r>
        <w:t>GitHub Repository: https://github.com/python/cpython</w:t>
      </w:r>
    </w:p>
    <w:p>
      <w:pPr>
        <w:pStyle w:val="Heading1"/>
      </w:pPr>
      <w:r>
        <w:t>10. Other Supporting Links Github</w:t>
      </w:r>
    </w:p>
    <w:p>
      <w:r>
        <w:t>https://docs.python.org/3/tutorial/ - Official Python Tutorial</w:t>
      </w:r>
    </w:p>
    <w:p>
      <w:r>
        <w:t>https://realpython.com/ - Real Python Tutorials and Courses</w:t>
      </w:r>
    </w:p>
    <w:p>
      <w:r>
        <w:t>https://www.python.org/downloads/ - Official Python Downloads</w:t>
      </w:r>
    </w:p>
    <w:p>
      <w:r>
        <w:t>https://docs.python.org/3/whatsnew/ - What's New in Python Releases</w:t>
      </w:r>
    </w:p>
    <w:p>
      <w:r>
        <w:t>https://packaging.python.org/ - Python Packaging User Guide</w:t>
      </w:r>
    </w:p>
    <w:p>
      <w:r>
        <w:t>https://pypi.org/ - Python Package Index</w:t>
      </w:r>
    </w:p>
    <w:p>
      <w:r>
        <w:t>https://github.com/vinta/awesome-python - Awesome Python Resources</w:t>
      </w:r>
    </w:p>
    <w:p>
      <w:r>
        <w:t>https://docs.python.org/3/library/ - Python Standard Library Reference</w:t>
      </w:r>
    </w:p>
    <w:p>
      <w:r>
        <w:t>https://www.python.org/community/ - Python Community Resources</w:t>
      </w:r>
    </w:p>
    <w:p>
      <w:r>
        <w:t>https://discuss.python.org/ - Official Python Discussion Forum</w:t>
      </w:r>
    </w:p>
    <w:p>
      <w:r>
        <w:t>https://stackoverflow.com/questions/tagged/python - Stack Overflow Python Questions</w:t>
      </w:r>
    </w:p>
    <w:p>
      <w:r>
        <w:t>https://reddit.com/r/Python/ - Python Reddit Community</w:t>
      </w:r>
    </w:p>
    <w:p>
      <w:r>
        <w:t>https://www.datacamp.com/courses/intro-to-python-for-data-science - DataCamp Python Course</w:t>
      </w:r>
    </w:p>
    <w:p>
      <w:r>
        <w:t>https://jupyter.org/ - Project Jupyter for Interactive Development</w:t>
      </w:r>
    </w:p>
    <w:p>
      <w:r>
        <w:t>https://code.visualstudio.com/docs/python/python-tutorial - VS Code Python Tutorial</w:t>
      </w:r>
    </w:p>
    <w:p>
      <w:r>
        <w:t>https://www.coursera.org/courses?query=python - Coursera Python Courses</w:t>
      </w:r>
    </w:p>
    <w:p>
      <w:r>
        <w:t>https://github.com/python/cpython - CPython Source Code Repository</w:t>
      </w:r>
    </w:p>
    <w:p>
      <w:r>
        <w:t>https://peps.python.org/ - Python Enhancement Proposals</w:t>
      </w:r>
    </w:p>
    <w:p>
      <w:r>
        <w:t>https://www.python.org/dev/peps/pep-0008/ - Python Style Guide (PEP 8)</w:t>
      </w:r>
    </w:p>
    <w:p>
      <w:r>
        <w:t>https://wiki.python.org/moin/BeginnersGuide - Python Beginner's Guide</w:t>
      </w:r>
    </w:p>
    <w:p>
      <w:pPr>
        <w:pStyle w:val="Heading1"/>
      </w:pPr>
      <w:r>
        <w:t>11. System Requirements</w:t>
      </w:r>
    </w:p>
    <w:p>
      <w:r>
        <w:t>Operating System: Windows 10+, macOS 10.15+, Linux (various distributions). Memory: 512MB RAM minimum, 4GB+ recommended for data science. Storage: 100MB for basic installation, 1GB+ for full development environment. Processor: Any modern CPU (multi-core recommended for data processing). Network: Internet connection for package installation and updates. Display: Any modern display (higher resolution recommended for IDEs).</w:t>
      </w:r>
    </w:p>
    <w:p>
      <w:pPr>
        <w:pStyle w:val="Heading1"/>
      </w:pPr>
      <w:r>
        <w:t>12. Performance Considerations</w:t>
      </w:r>
    </w:p>
    <w:p>
      <w:r>
        <w:t>Use built-in functions and libraries optimized in C (NumPy, Pandas). Leverage appropriate data structures (sets vs lists, tuples vs lists). Implement caching and memoization for repeated computations. Utilize generator expressions for memory-efficient iteration. Python 3.11+ delivers 10-60% performance improvements. Python 3.13+ introduces experimental JIT compilation. Free-threaded mode removes GIL limitations for CPU-bound tasks. Optimized memory management and garbage collection. Profile code using cProfile and other profiling tools. Monitor memory usage and allocation patterns. Identify algorithmic complexity issues. Consider C extensions or Cython for performance-critical sections. Choose appropriate algorithms and data structures. Minimize global variable lookups and function call overhead. Use vectorized operations with NumPy for numerical computations. Consider async/await for I/O-bound applications.</w:t>
      </w:r>
    </w:p>
    <w:p>
      <w:pPr>
        <w:pStyle w:val="Heading1"/>
      </w:pPr>
      <w:r>
        <w:t>13. Primary Use Cases</w:t>
      </w:r>
    </w:p>
    <w:p>
      <w:r>
        <w:t>Building and training neural networks with frameworks like PyTorch and TensorFlow</w:t>
      </w:r>
    </w:p>
    <w:p>
      <w:r>
        <w:t>Developing machine learning models for classification, regression, and clustering</w:t>
      </w:r>
    </w:p>
    <w:p>
      <w:r>
        <w:t>Creating recommendation systems for e-commerce and streaming platforms</w:t>
      </w:r>
    </w:p>
    <w:p>
      <w:r>
        <w:t>Natural language processing and text analysis applications</w:t>
      </w:r>
    </w:p>
    <w:p>
      <w:r>
        <w:t>Data cleaning, preprocessing, and transformation pipelines</w:t>
      </w:r>
    </w:p>
    <w:p>
      <w:r>
        <w:t>Statistical analysis and hypothesis testing</w:t>
      </w:r>
    </w:p>
    <w:p>
      <w:r>
        <w:t>Data visualization and exploratory data analysis</w:t>
      </w:r>
    </w:p>
    <w:p>
      <w:r>
        <w:t>Big data processing and ETL operations</w:t>
      </w:r>
    </w:p>
    <w:p>
      <w:r>
        <w:t>Computer vision and image processing applications</w:t>
      </w:r>
    </w:p>
    <w:p>
      <w:r>
        <w:t>Healthcare data analysis and clinical research</w:t>
      </w:r>
    </w:p>
    <w:p>
      <w:r>
        <w:t>Automated trading and financial modeling</w:t>
      </w:r>
    </w:p>
    <w:p>
      <w:r>
        <w:t>Building REST APIs and web services for ML model deployment</w:t>
      </w:r>
    </w:p>
    <w:p>
      <w:r>
        <w:t>Creating data-driven web applications</w:t>
      </w:r>
    </w:p>
    <w:p>
      <w:r>
        <w:t>Developing microservices architectures</w:t>
      </w:r>
    </w:p>
    <w:p>
      <w:pPr>
        <w:pStyle w:val="Heading1"/>
      </w:pPr>
      <w:r>
        <w:t>14. Supported Platforms Os</w:t>
      </w:r>
    </w:p>
    <w:p>
      <w:r>
        <w:t>Windows 10 and newer (officially supported)</w:t>
      </w:r>
    </w:p>
    <w:p>
      <w:r>
        <w:t>macOS 10.15 (Catalina) and newer with Intel x86 and Apple Silicon (M1/M2) support</w:t>
      </w:r>
    </w:p>
    <w:p>
      <w:r>
        <w:t>Universal support across all major Linux distributions (Ubuntu, Fedora, CentOS, Debian)</w:t>
      </w:r>
    </w:p>
    <w:p>
      <w:r>
        <w:t>FreeBSD 10 and newer</w:t>
      </w:r>
    </w:p>
    <w:p>
      <w:r>
        <w:t>Android and iOS (Tier 3 support)</w:t>
      </w:r>
    </w:p>
    <w:p>
      <w:r>
        <w:t>WebAssembly (WASI) with Tier 2 support</w:t>
      </w:r>
    </w:p>
    <w:p>
      <w:pPr>
        <w:pStyle w:val="Heading1"/>
      </w:pPr>
      <w:r>
        <w:t>15. Integration With Other Tools</w:t>
      </w:r>
    </w:p>
    <w:p>
      <w:r>
        <w:t>Machine Learning Frameworks: PyTorch, TensorFlow, Keras for neural network development; Scikit-learn for classical machine learning algorithms; OpenCV for computer vision, NLTK/spaCy for NLP. Data Science Ecosystem: Pandas for data analysis, NumPy for numerical computing; Matplotlib, Seaborn, Plotly for data visualization; Dask, PySpark for distributed computing. Development Tools Integration: VS Code, PyCharm, Jupyter notebooks for development environments; Git integration with GitHub, GitLab workflows; AWS, Google Cloud, Azure ML integration. Database and Storage: SQLAlchemy, PyMongo for database connectivity; Support for CSV, JSON, Parquet, HDF5, and more; Requests library for REST API consumption, FastAPI for API development.</w:t>
      </w:r>
    </w:p>
    <w:p>
      <w:pPr>
        <w:pStyle w:val="Heading1"/>
      </w:pPr>
      <w:r>
        <w:t>16. Example Projects Notebooks</w:t>
      </w:r>
    </w:p>
    <w:p>
      <w:r>
        <w:t>Machine learning tutorials with scikit-learn and pandas</w:t>
      </w:r>
    </w:p>
    <w:p>
      <w:r>
        <w:t>Deep learning projects using PyTorch and TensorFlow</w:t>
      </w:r>
    </w:p>
    <w:p>
      <w:r>
        <w:t>Data science workflows with real-world datasets</w:t>
      </w:r>
    </w:p>
    <w:p>
      <w:r>
        <w:t>Awesome Python repository with curated libraries and tools</w:t>
      </w:r>
    </w:p>
    <w:p>
      <w:r>
        <w:t>PyTorch official examples repository with neural network implementations</w:t>
      </w:r>
    </w:p>
    <w:p>
      <w:r>
        <w:t>Real-world applications in computer vision, NLP, and data analysis</w:t>
      </w:r>
    </w:p>
    <w:p>
      <w:r>
        <w:t>Beginner-friendly tutorials covering Python basics to advanced topics</w:t>
      </w:r>
    </w:p>
    <w:p>
      <w:r>
        <w:t>Step-by-step project notebooks for hands-on learning</w:t>
      </w:r>
    </w:p>
    <w:p>
      <w:r>
        <w:t>Industry-specific examples in healthcare, finance, and technology</w:t>
      </w:r>
    </w:p>
    <w:p>
      <w:r>
        <w:t>University course materials and assignments</w:t>
      </w:r>
    </w:p>
    <w:p>
      <w:r>
        <w:t>Coding challenge solutions and algorithm implementations</w:t>
      </w:r>
    </w:p>
    <w:p>
      <w:r>
        <w:t>Open-source contributions and collaborative projects</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outlineLvl w:val="0"/>
    </w:pPr>
    <w:rPr>
      <w:rFonts w:asciiTheme="majorHAnsi" w:eastAsiaTheme="majorEastAsia" w:hAnsiTheme="majorHAnsi" w:cstheme="majorBidi" w:ascii="Times New Roman" w:hAnsi="Times New Roman"/>
      <w:b/>
      <w:bCs/>
      <w:color w:val="000000"/>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Times New Roman" w:hAnsi="Times New Roman"/>
      <w:b/>
      <w:color w:val="000000"/>
      <w:spacing w:val="5"/>
      <w:kern w:val="28"/>
      <w:sz w:val="2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